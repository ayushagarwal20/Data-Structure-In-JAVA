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A2AC" w14:textId="3B786AD1" w:rsidR="00EB4A56" w:rsidRDefault="00000000">
      <w:pPr>
        <w:pStyle w:val="Title"/>
        <w:spacing w:line="276" w:lineRule="auto"/>
        <w:rPr>
          <w:lang w:val="en-GB"/>
        </w:rPr>
      </w:pPr>
      <w:r>
        <w:t xml:space="preserve">Review of </w:t>
      </w:r>
      <w:r>
        <w:rPr>
          <w:lang w:val="en-GB"/>
        </w:rPr>
        <w:t xml:space="preserve">Spectrum </w:t>
      </w:r>
      <w:r w:rsidR="002A26A5">
        <w:t>F</w:t>
      </w:r>
      <w:r>
        <w:t xml:space="preserve">ragmentation </w:t>
      </w:r>
      <w:r w:rsidR="002A26A5">
        <w:rPr>
          <w:lang w:val="en-GB"/>
        </w:rPr>
        <w:t>M</w:t>
      </w:r>
      <w:r>
        <w:rPr>
          <w:lang w:val="en-GB"/>
        </w:rPr>
        <w:t>inimization</w:t>
      </w:r>
      <w:r>
        <w:t xml:space="preserve"> </w:t>
      </w:r>
      <w:r w:rsidR="002A26A5">
        <w:t>T</w:t>
      </w:r>
      <w:r>
        <w:t xml:space="preserve">echniques in </w:t>
      </w:r>
      <w:r>
        <w:rPr>
          <w:lang w:val="en-GB"/>
        </w:rPr>
        <w:t>E</w:t>
      </w:r>
      <w:proofErr w:type="spellStart"/>
      <w:r>
        <w:t>lastic</w:t>
      </w:r>
      <w:proofErr w:type="spellEnd"/>
      <w:r>
        <w:t> </w:t>
      </w:r>
      <w:r>
        <w:rPr>
          <w:lang w:val="en-GB"/>
        </w:rPr>
        <w:t>O</w:t>
      </w:r>
      <w:proofErr w:type="spellStart"/>
      <w:r>
        <w:t>ptical</w:t>
      </w:r>
      <w:proofErr w:type="spellEnd"/>
      <w:r>
        <w:t> </w:t>
      </w:r>
      <w:r>
        <w:rPr>
          <w:lang w:val="en-GB"/>
        </w:rPr>
        <w:t>N</w:t>
      </w:r>
      <w:proofErr w:type="spellStart"/>
      <w:r>
        <w:t>etwork</w:t>
      </w:r>
      <w:proofErr w:type="spellEnd"/>
      <w:r>
        <w:rPr>
          <w:lang w:val="en-GB"/>
        </w:rPr>
        <w:t>s</w:t>
      </w:r>
    </w:p>
    <w:p w14:paraId="39F46EA3" w14:textId="13A15D49" w:rsidR="00EB4A56" w:rsidRDefault="00FE05CC" w:rsidP="00FE05CC">
      <w:pPr>
        <w:pStyle w:val="Heading1"/>
        <w:tabs>
          <w:tab w:val="left" w:pos="3042"/>
          <w:tab w:val="left" w:pos="5994"/>
        </w:tabs>
        <w:spacing w:before="198"/>
        <w:jc w:val="left"/>
        <w:rPr>
          <w:lang w:val="en-GB"/>
        </w:rPr>
      </w:pPr>
      <w:r>
        <w:rPr>
          <w:lang w:val="en-GB"/>
        </w:rPr>
        <w:t xml:space="preserve">                               </w:t>
      </w:r>
      <w:r w:rsidRPr="00FE05CC">
        <w:rPr>
          <w:b/>
          <w:bCs/>
          <w:i/>
          <w:iCs/>
          <w:lang w:val="en-GB"/>
        </w:rPr>
        <w:t>Sourav Paswan</w:t>
      </w:r>
      <w:r>
        <w:rPr>
          <w:lang w:val="en-GB"/>
        </w:rPr>
        <w:t xml:space="preserve"> </w:t>
      </w:r>
      <w:r>
        <w:rPr>
          <w:lang w:val="en-GB"/>
        </w:rPr>
        <w:tab/>
      </w:r>
      <w:r w:rsidRPr="00FE05CC">
        <w:rPr>
          <w:b/>
          <w:bCs/>
          <w:i/>
          <w:iCs/>
          <w:lang w:val="en-GB"/>
        </w:rPr>
        <w:t>Ayush Agarwal</w:t>
      </w:r>
    </w:p>
    <w:p w14:paraId="0F27B6B1" w14:textId="5F79F94E" w:rsidR="00FE05CC" w:rsidRPr="00FE05CC" w:rsidRDefault="00FE05CC" w:rsidP="00FE05CC">
      <w:pPr>
        <w:ind w:left="1440"/>
        <w:rPr>
          <w:i/>
          <w:iCs/>
          <w:lang w:val="en-GB"/>
        </w:rPr>
      </w:pPr>
      <w:r w:rsidRPr="00FE05CC">
        <w:rPr>
          <w:i/>
          <w:iCs/>
          <w:lang w:val="en-GB"/>
        </w:rPr>
        <w:t xml:space="preserve">     Dept. of Computer Science and </w:t>
      </w:r>
      <w:proofErr w:type="spellStart"/>
      <w:r w:rsidRPr="00FE05CC">
        <w:rPr>
          <w:i/>
          <w:iCs/>
          <w:lang w:val="en-GB"/>
        </w:rPr>
        <w:t>Engg</w:t>
      </w:r>
      <w:proofErr w:type="spellEnd"/>
      <w:r w:rsidRPr="00FE05CC">
        <w:rPr>
          <w:i/>
          <w:iCs/>
          <w:lang w:val="en-GB"/>
        </w:rPr>
        <w:t>.</w:t>
      </w:r>
      <w:r w:rsidRPr="00FE05CC">
        <w:rPr>
          <w:i/>
          <w:iCs/>
          <w:lang w:val="en-GB"/>
        </w:rPr>
        <w:tab/>
        <w:t xml:space="preserve">    Dept. of Computer Science and </w:t>
      </w:r>
      <w:proofErr w:type="spellStart"/>
      <w:r w:rsidRPr="00FE05CC">
        <w:rPr>
          <w:i/>
          <w:iCs/>
          <w:lang w:val="en-GB"/>
        </w:rPr>
        <w:t>Engg</w:t>
      </w:r>
      <w:proofErr w:type="spellEnd"/>
      <w:r w:rsidRPr="00FE05CC">
        <w:rPr>
          <w:i/>
          <w:iCs/>
          <w:lang w:val="en-GB"/>
        </w:rPr>
        <w:t>.</w:t>
      </w:r>
    </w:p>
    <w:p w14:paraId="569D78A1" w14:textId="61A38194" w:rsidR="00FE05CC" w:rsidRPr="00FE05CC" w:rsidRDefault="00000000" w:rsidP="00FE05CC">
      <w:pPr>
        <w:rPr>
          <w:i/>
          <w:iCs/>
          <w:lang w:val="en-GB"/>
        </w:rPr>
      </w:pPr>
      <w:r w:rsidRPr="00FE05CC">
        <w:rPr>
          <w:i/>
          <w:iCs/>
          <w:lang w:val="en-GB"/>
        </w:rPr>
        <w:tab/>
      </w:r>
      <w:r w:rsidRPr="00FE05CC">
        <w:rPr>
          <w:i/>
          <w:iCs/>
          <w:lang w:val="en-GB"/>
        </w:rPr>
        <w:tab/>
        <w:t xml:space="preserve">     </w:t>
      </w:r>
      <w:r w:rsidR="00FE05CC" w:rsidRPr="00FE05CC">
        <w:rPr>
          <w:i/>
          <w:iCs/>
          <w:lang w:val="en-GB"/>
        </w:rPr>
        <w:t>Asansol Engineering College-108</w:t>
      </w:r>
      <w:r w:rsidR="00FE05CC" w:rsidRPr="00FE05CC">
        <w:rPr>
          <w:i/>
          <w:iCs/>
          <w:lang w:val="en-GB"/>
        </w:rPr>
        <w:tab/>
        <w:t xml:space="preserve"> </w:t>
      </w:r>
      <w:r w:rsidR="00FE05CC" w:rsidRPr="00FE05CC">
        <w:rPr>
          <w:i/>
          <w:iCs/>
          <w:lang w:val="en-GB"/>
        </w:rPr>
        <w:tab/>
        <w:t xml:space="preserve">    Asansol Engineering College-108</w:t>
      </w:r>
    </w:p>
    <w:p w14:paraId="69F21219" w14:textId="4C4C3076" w:rsidR="00FE05CC" w:rsidRPr="00FE05CC" w:rsidRDefault="00FE05CC" w:rsidP="00FE05CC">
      <w:pPr>
        <w:rPr>
          <w:i/>
          <w:iCs/>
          <w:lang w:val="en-GB"/>
        </w:rPr>
      </w:pPr>
      <w:r w:rsidRPr="00FE05CC">
        <w:rPr>
          <w:i/>
          <w:iCs/>
          <w:lang w:val="en-GB"/>
        </w:rPr>
        <w:t xml:space="preserve">                               Asansol, West Bengal India.</w:t>
      </w:r>
      <w:r w:rsidRPr="00FE05CC">
        <w:rPr>
          <w:i/>
          <w:iCs/>
          <w:lang w:val="en-GB"/>
        </w:rPr>
        <w:tab/>
      </w:r>
      <w:r w:rsidRPr="00FE05CC">
        <w:rPr>
          <w:i/>
          <w:iCs/>
          <w:lang w:val="en-GB"/>
        </w:rPr>
        <w:tab/>
      </w:r>
      <w:r w:rsidRPr="00FE05CC">
        <w:rPr>
          <w:i/>
          <w:iCs/>
          <w:lang w:val="en-GB"/>
        </w:rPr>
        <w:tab/>
        <w:t xml:space="preserve">    Asansol, West Bengal India.</w:t>
      </w:r>
    </w:p>
    <w:p w14:paraId="714527FF" w14:textId="5A9F00FB" w:rsidR="00EB4A56" w:rsidRPr="00FE05CC" w:rsidRDefault="00FE05CC" w:rsidP="00FE05CC">
      <w:pPr>
        <w:rPr>
          <w:i/>
          <w:iCs/>
          <w:lang w:val="en-GB"/>
        </w:rPr>
      </w:pPr>
      <w:r w:rsidRPr="00FE05CC">
        <w:rPr>
          <w:i/>
          <w:iCs/>
          <w:lang w:val="en-GB"/>
        </w:rPr>
        <w:t xml:space="preserve">                               Email-</w:t>
      </w:r>
      <w:r w:rsidR="00E825F4">
        <w:rPr>
          <w:i/>
          <w:iCs/>
          <w:lang w:val="en-GB"/>
        </w:rPr>
        <w:t>souravpaswan93@gmail.com</w:t>
      </w:r>
      <w:r w:rsidRPr="00FE05CC">
        <w:rPr>
          <w:i/>
          <w:iCs/>
          <w:lang w:val="en-GB"/>
        </w:rPr>
        <w:tab/>
      </w:r>
      <w:r w:rsidRPr="00FE05CC">
        <w:rPr>
          <w:i/>
          <w:iCs/>
          <w:lang w:val="en-GB"/>
        </w:rPr>
        <w:tab/>
      </w:r>
      <w:r w:rsidR="00E825F4">
        <w:rPr>
          <w:i/>
          <w:iCs/>
          <w:lang w:val="en-GB"/>
        </w:rPr>
        <w:t xml:space="preserve">    </w:t>
      </w:r>
      <w:r w:rsidRPr="00FE05CC">
        <w:rPr>
          <w:i/>
          <w:iCs/>
          <w:lang w:val="en-GB"/>
        </w:rPr>
        <w:t>Email-ayushagarwal202001@gamil.com</w:t>
      </w:r>
    </w:p>
    <w:p w14:paraId="2FF3E6A4" w14:textId="65EC8852" w:rsidR="00FE05CC" w:rsidRPr="00FE05CC" w:rsidRDefault="00000000">
      <w:pPr>
        <w:rPr>
          <w:i/>
          <w:iCs/>
          <w:lang w:val="en-GB"/>
        </w:rPr>
      </w:pPr>
      <w:r w:rsidRPr="00FE05CC">
        <w:rPr>
          <w:i/>
          <w:iCs/>
          <w:lang w:val="en-GB"/>
        </w:rPr>
        <w:tab/>
      </w:r>
      <w:r w:rsidR="00FE05CC" w:rsidRPr="00FE05CC">
        <w:rPr>
          <w:i/>
          <w:iCs/>
          <w:lang w:val="en-GB"/>
        </w:rPr>
        <w:tab/>
        <w:t xml:space="preserve">     </w:t>
      </w:r>
      <w:r w:rsidRPr="00FE05CC">
        <w:rPr>
          <w:i/>
          <w:iCs/>
          <w:lang w:val="en-GB"/>
        </w:rPr>
        <w:t>3</w:t>
      </w:r>
      <w:r w:rsidRPr="00FE05CC">
        <w:rPr>
          <w:i/>
          <w:iCs/>
          <w:vertAlign w:val="superscript"/>
          <w:lang w:val="en-GB"/>
        </w:rPr>
        <w:t>rd</w:t>
      </w:r>
      <w:r w:rsidRPr="00FE05CC">
        <w:rPr>
          <w:i/>
          <w:iCs/>
          <w:lang w:val="en-GB"/>
        </w:rPr>
        <w:t xml:space="preserve"> year</w:t>
      </w:r>
      <w:r w:rsidR="00FE05CC" w:rsidRPr="00FE05CC">
        <w:rPr>
          <w:i/>
          <w:iCs/>
          <w:lang w:val="en-GB"/>
        </w:rPr>
        <w:t xml:space="preserve"> Student</w:t>
      </w:r>
      <w:r w:rsidR="00FE05CC" w:rsidRPr="00FE05CC">
        <w:rPr>
          <w:i/>
          <w:iCs/>
          <w:lang w:val="en-GB"/>
        </w:rPr>
        <w:tab/>
      </w:r>
      <w:r w:rsidR="00FE05CC" w:rsidRPr="00FE05CC">
        <w:rPr>
          <w:i/>
          <w:iCs/>
          <w:lang w:val="en-GB"/>
        </w:rPr>
        <w:tab/>
      </w:r>
      <w:r w:rsidR="00FE05CC" w:rsidRPr="00FE05CC">
        <w:rPr>
          <w:i/>
          <w:iCs/>
          <w:lang w:val="en-GB"/>
        </w:rPr>
        <w:tab/>
      </w:r>
      <w:r w:rsidR="00FE05CC" w:rsidRPr="00FE05CC">
        <w:rPr>
          <w:i/>
          <w:iCs/>
          <w:lang w:val="en-GB"/>
        </w:rPr>
        <w:tab/>
        <w:t xml:space="preserve">   3</w:t>
      </w:r>
      <w:r w:rsidR="00FE05CC" w:rsidRPr="00FE05CC">
        <w:rPr>
          <w:i/>
          <w:iCs/>
          <w:vertAlign w:val="superscript"/>
          <w:lang w:val="en-GB"/>
        </w:rPr>
        <w:t>rd</w:t>
      </w:r>
      <w:r w:rsidR="00FE05CC" w:rsidRPr="00FE05CC">
        <w:rPr>
          <w:i/>
          <w:iCs/>
          <w:lang w:val="en-GB"/>
        </w:rPr>
        <w:t xml:space="preserve"> year Student</w:t>
      </w:r>
    </w:p>
    <w:p w14:paraId="051C581A" w14:textId="1C4379C4" w:rsidR="00EB4A56" w:rsidRDefault="00FE05CC">
      <w:pPr>
        <w:rPr>
          <w:lang w:val="en-GB"/>
        </w:rPr>
      </w:pPr>
      <w:r w:rsidRPr="00FE05CC">
        <w:rPr>
          <w:i/>
          <w:iCs/>
          <w:lang w:val="en-GB"/>
        </w:rPr>
        <w:tab/>
      </w:r>
      <w:r w:rsidRPr="00FE05CC">
        <w:rPr>
          <w:i/>
          <w:iCs/>
          <w:lang w:val="en-GB"/>
        </w:rPr>
        <w:tab/>
        <w:t xml:space="preserve">     10800120059</w:t>
      </w:r>
      <w:r w:rsidRPr="00FE05CC">
        <w:rPr>
          <w:i/>
          <w:iCs/>
          <w:lang w:val="en-GB"/>
        </w:rPr>
        <w:tab/>
      </w:r>
      <w:r w:rsidRPr="00FE05CC">
        <w:rPr>
          <w:i/>
          <w:iCs/>
          <w:lang w:val="en-GB"/>
        </w:rPr>
        <w:tab/>
        <w:t xml:space="preserve">        </w:t>
      </w:r>
      <w:r w:rsidRPr="00FE05CC">
        <w:rPr>
          <w:i/>
          <w:iCs/>
          <w:lang w:val="en-GB"/>
        </w:rPr>
        <w:tab/>
      </w:r>
      <w:r w:rsidRPr="00FE05CC">
        <w:rPr>
          <w:i/>
          <w:iCs/>
          <w:lang w:val="en-GB"/>
        </w:rPr>
        <w:tab/>
        <w:t xml:space="preserve">   10800120130</w:t>
      </w:r>
    </w:p>
    <w:p w14:paraId="2B6C97AB" w14:textId="05C5D65B" w:rsidR="00EB4A56" w:rsidRDefault="00EB4A56">
      <w:pPr>
        <w:pStyle w:val="BodyText"/>
      </w:pPr>
    </w:p>
    <w:p w14:paraId="000333C5" w14:textId="77777777" w:rsidR="00EB4A56" w:rsidRDefault="00EB4A56">
      <w:pPr>
        <w:sectPr w:rsidR="00EB4A56">
          <w:headerReference w:type="default" r:id="rId8"/>
          <w:type w:val="continuous"/>
          <w:pgSz w:w="11910" w:h="16840"/>
          <w:pgMar w:top="980" w:right="620" w:bottom="0" w:left="620" w:header="129" w:footer="720" w:gutter="0"/>
          <w:pgNumType w:start="1"/>
          <w:cols w:space="720"/>
        </w:sectPr>
      </w:pPr>
    </w:p>
    <w:p w14:paraId="15E5CC55" w14:textId="42A5AB52" w:rsidR="00EB4A56" w:rsidRDefault="00EB4A56">
      <w:pPr>
        <w:pStyle w:val="BodyText"/>
      </w:pPr>
    </w:p>
    <w:p w14:paraId="2BDCA276" w14:textId="5F9BA9B0" w:rsidR="00EB4A56" w:rsidRPr="00452215" w:rsidRDefault="00000000">
      <w:pPr>
        <w:spacing w:before="1"/>
        <w:ind w:left="114" w:right="38"/>
        <w:jc w:val="both"/>
        <w:rPr>
          <w:b/>
          <w:sz w:val="14"/>
          <w:szCs w:val="18"/>
        </w:rPr>
      </w:pPr>
      <w:r>
        <w:rPr>
          <w:b/>
          <w:i/>
          <w:sz w:val="18"/>
        </w:rPr>
        <w:t>Abstract</w:t>
      </w:r>
      <w:r>
        <w:rPr>
          <w:i/>
          <w:sz w:val="20"/>
        </w:rPr>
        <w:t>-</w:t>
      </w:r>
      <w:r w:rsidR="00452215" w:rsidRPr="00452215">
        <w:rPr>
          <w:b/>
          <w:bCs/>
          <w:i/>
          <w:iCs/>
          <w:sz w:val="18"/>
          <w:szCs w:val="18"/>
          <w:lang w:val="en-GB"/>
        </w:rPr>
        <w:t xml:space="preserve">In Elastic Optical </w:t>
      </w:r>
      <w:proofErr w:type="gramStart"/>
      <w:r w:rsidR="00452215" w:rsidRPr="00452215">
        <w:rPr>
          <w:b/>
          <w:bCs/>
          <w:i/>
          <w:iCs/>
          <w:sz w:val="18"/>
          <w:szCs w:val="18"/>
          <w:lang w:val="en-GB"/>
        </w:rPr>
        <w:t>Networks(</w:t>
      </w:r>
      <w:proofErr w:type="gramEnd"/>
      <w:r w:rsidR="00452215" w:rsidRPr="00452215">
        <w:rPr>
          <w:b/>
          <w:bCs/>
          <w:i/>
          <w:iCs/>
          <w:sz w:val="18"/>
          <w:szCs w:val="18"/>
          <w:lang w:val="en-GB"/>
        </w:rPr>
        <w:t xml:space="preserve">EONs), Spectrums are allocated contiguously, and allocating them dynamically can result in bandwidth fragmentation. Fragmentation can result in a call blocking in a network and result in difficulty in utilization of the </w:t>
      </w:r>
      <w:proofErr w:type="gramStart"/>
      <w:r w:rsidR="00452215" w:rsidRPr="00452215">
        <w:rPr>
          <w:b/>
          <w:bCs/>
          <w:i/>
          <w:iCs/>
          <w:sz w:val="18"/>
          <w:szCs w:val="18"/>
          <w:lang w:val="en-GB"/>
        </w:rPr>
        <w:t>split up</w:t>
      </w:r>
      <w:proofErr w:type="gramEnd"/>
      <w:r w:rsidR="00452215" w:rsidRPr="00452215">
        <w:rPr>
          <w:b/>
          <w:bCs/>
          <w:i/>
          <w:iCs/>
          <w:sz w:val="18"/>
          <w:szCs w:val="18"/>
          <w:lang w:val="en-GB"/>
        </w:rPr>
        <w:t xml:space="preserve"> spectrum slots from the rest of the spectrum, so it is necessary that we try to minimize fragmentation as much as possible. There are non-defragmentation techniques where spectrums are allocated in such a way that fragmentation is minimized and defragmentation techniques where the fragmented slots are utilized by compaction for example. Therefore, in this paper we will do a review of various Spectrum Fragment minimization techniques in Elastic Optical Networks.</w:t>
      </w:r>
    </w:p>
    <w:p w14:paraId="4A515867" w14:textId="77777777" w:rsidR="00EB4A56" w:rsidRDefault="00EB4A56">
      <w:pPr>
        <w:pStyle w:val="BodyText"/>
        <w:spacing w:before="5"/>
        <w:rPr>
          <w:b/>
          <w:sz w:val="18"/>
        </w:rPr>
      </w:pPr>
    </w:p>
    <w:p w14:paraId="2DB94D36" w14:textId="65F1CBE5" w:rsidR="00EB4A56" w:rsidRDefault="00000000">
      <w:pPr>
        <w:ind w:left="114" w:right="57"/>
        <w:jc w:val="both"/>
        <w:rPr>
          <w:b/>
          <w:i/>
          <w:sz w:val="18"/>
        </w:rPr>
      </w:pPr>
      <w:r>
        <w:rPr>
          <w:b/>
          <w:i/>
          <w:sz w:val="18"/>
        </w:rPr>
        <w:t xml:space="preserve">Keywords- </w:t>
      </w:r>
      <w:r w:rsidR="00452215" w:rsidRPr="00452215">
        <w:rPr>
          <w:b/>
          <w:bCs/>
          <w:i/>
          <w:iCs/>
          <w:sz w:val="18"/>
          <w:szCs w:val="18"/>
          <w:lang w:val="en-GB"/>
        </w:rPr>
        <w:t>Elastic Optical Networks; Fragmentation</w:t>
      </w:r>
      <w:r w:rsidR="00452215">
        <w:rPr>
          <w:b/>
          <w:bCs/>
          <w:i/>
          <w:iCs/>
          <w:lang w:val="en-GB"/>
        </w:rPr>
        <w:t>;</w:t>
      </w:r>
    </w:p>
    <w:p w14:paraId="38D3CE0F" w14:textId="77777777" w:rsidR="00EB4A56" w:rsidRDefault="00EB4A56">
      <w:pPr>
        <w:pStyle w:val="BodyText"/>
        <w:rPr>
          <w:b/>
          <w:i/>
        </w:rPr>
      </w:pPr>
    </w:p>
    <w:p w14:paraId="3094ED31" w14:textId="1B187EAA" w:rsidR="00EB4A56" w:rsidRDefault="00EB4A56">
      <w:pPr>
        <w:pStyle w:val="BodyText"/>
        <w:rPr>
          <w:b/>
          <w:i/>
        </w:rPr>
      </w:pPr>
    </w:p>
    <w:p w14:paraId="5C5C3F2D" w14:textId="77777777" w:rsidR="00EB4A56" w:rsidRPr="00534B02" w:rsidRDefault="00000000">
      <w:pPr>
        <w:pStyle w:val="ListParagraph"/>
        <w:numPr>
          <w:ilvl w:val="0"/>
          <w:numId w:val="1"/>
        </w:numPr>
        <w:tabs>
          <w:tab w:val="left" w:pos="2238"/>
          <w:tab w:val="left" w:pos="2239"/>
        </w:tabs>
        <w:spacing w:before="145"/>
        <w:ind w:hanging="505"/>
        <w:jc w:val="left"/>
        <w:rPr>
          <w:b/>
          <w:bCs/>
          <w:sz w:val="20"/>
        </w:rPr>
      </w:pPr>
      <w:r w:rsidRPr="00534B02">
        <w:rPr>
          <w:b/>
          <w:bCs/>
          <w:sz w:val="20"/>
        </w:rPr>
        <w:t>INTRODUCTION</w:t>
      </w:r>
    </w:p>
    <w:p w14:paraId="59F07B09" w14:textId="2CC6AA1C" w:rsidR="00EB4A56" w:rsidRDefault="00EB4A56">
      <w:pPr>
        <w:pStyle w:val="BodyText"/>
        <w:rPr>
          <w:sz w:val="22"/>
        </w:rPr>
      </w:pPr>
    </w:p>
    <w:p w14:paraId="79ACF25D" w14:textId="77777777" w:rsidR="00EB4A56" w:rsidRDefault="00EB4A56">
      <w:pPr>
        <w:pStyle w:val="BodyText"/>
        <w:spacing w:before="6"/>
        <w:rPr>
          <w:sz w:val="18"/>
        </w:rPr>
      </w:pPr>
    </w:p>
    <w:p w14:paraId="4D8C755E" w14:textId="77777777" w:rsidR="00E023E9" w:rsidRDefault="00E023E9" w:rsidP="00E023E9">
      <w:pPr>
        <w:jc w:val="both"/>
        <w:rPr>
          <w:sz w:val="20"/>
          <w:szCs w:val="20"/>
          <w:lang w:val="en-GB"/>
        </w:rPr>
      </w:pPr>
      <w:r>
        <w:rPr>
          <w:sz w:val="20"/>
          <w:szCs w:val="20"/>
        </w:rPr>
        <w:t xml:space="preserve">An Optical Network is basically a communication network used to exchange information by the means of an optical fiber cable between one end to another. An optical fiber has huge bandwidth capacity but the accessing rate of the user is limited to a few gigabits per second. </w:t>
      </w:r>
      <w:proofErr w:type="gramStart"/>
      <w:r>
        <w:rPr>
          <w:sz w:val="20"/>
          <w:szCs w:val="20"/>
        </w:rPr>
        <w:t>So</w:t>
      </w:r>
      <w:proofErr w:type="gramEnd"/>
      <w:r>
        <w:rPr>
          <w:sz w:val="20"/>
          <w:szCs w:val="20"/>
        </w:rPr>
        <w:t xml:space="preserve"> in order to utilize the best of the bandwidth of the fibers the concept of </w:t>
      </w:r>
      <w:r>
        <w:rPr>
          <w:i/>
          <w:iCs/>
          <w:sz w:val="20"/>
          <w:szCs w:val="20"/>
        </w:rPr>
        <w:t>Wavelength Division Multiplexing (WDM)</w:t>
      </w:r>
      <w:r>
        <w:rPr>
          <w:sz w:val="20"/>
          <w:szCs w:val="20"/>
        </w:rPr>
        <w:t xml:space="preserve"> was introduced. WDM is a technique that works by multiplexing wavelengths of varying frequencies onto a single fiber channel. In WDM various virtual fibers are created and each virtual fiber </w:t>
      </w:r>
      <w:proofErr w:type="gramStart"/>
      <w:r>
        <w:rPr>
          <w:sz w:val="20"/>
          <w:szCs w:val="20"/>
        </w:rPr>
        <w:t>is capable of carrying</w:t>
      </w:r>
      <w:proofErr w:type="gramEnd"/>
      <w:r>
        <w:rPr>
          <w:sz w:val="20"/>
          <w:szCs w:val="20"/>
        </w:rPr>
        <w:t xml:space="preserve"> a different signal. WDM-based optical network divides the bandwidth of a single fiber into different wavelength channels</w:t>
      </w:r>
      <w:r>
        <w:rPr>
          <w:sz w:val="20"/>
          <w:szCs w:val="20"/>
          <w:lang w:val="en-GB"/>
        </w:rPr>
        <w:t>. The space between adjoining channels as specified by the International Telecommunication Union (ITU)-T is either 50 GHz or 100 GHz, which is relatively large [1].</w:t>
      </w:r>
    </w:p>
    <w:p w14:paraId="3FFA6218" w14:textId="0EC5C743" w:rsidR="00EB4A56" w:rsidRDefault="00E023E9" w:rsidP="00E023E9">
      <w:pPr>
        <w:pStyle w:val="BodyText"/>
        <w:spacing w:before="11"/>
        <w:jc w:val="both"/>
        <w:rPr>
          <w:rFonts w:ascii="Calibri"/>
          <w:sz w:val="18"/>
        </w:rPr>
      </w:pPr>
      <w:r>
        <w:rPr>
          <w:lang w:val="en-GB"/>
        </w:rPr>
        <w:tab/>
        <w:t xml:space="preserve">The concept of </w:t>
      </w:r>
      <w:r>
        <w:rPr>
          <w:i/>
          <w:iCs/>
          <w:lang w:val="en-GB"/>
        </w:rPr>
        <w:t>Elastic Optical Networks (EONs)</w:t>
      </w:r>
      <w:r>
        <w:rPr>
          <w:lang w:val="en-GB"/>
        </w:rPr>
        <w:t xml:space="preserve"> was introduced to overcome the issues with the Wavelength Division Multiplexing (WDM)-based optical networks by providing a transfer speed of more than 100 gigabits per second, and by spectrum-efficient transfer of data obtained by the introduction of flexible granular grooming in the optical frequency domain. EON can allocate spectrum to light-paths as per the bandwidth requirement. The spectrum is divided into slots and different number of slots are allocated to optical connections. A result of this is greater network utilization efficiency in comparison to WDM-based optical network. EON also overcomes a problem that can occur in WDM-based optical network, that is, if only low bandwidth is being carried by the channels, and the large unused frequency gap doesn’t allow transmission of </w:t>
      </w:r>
      <w:proofErr w:type="gramStart"/>
      <w:r>
        <w:rPr>
          <w:lang w:val="en-GB"/>
        </w:rPr>
        <w:t>traffic  then</w:t>
      </w:r>
      <w:proofErr w:type="gramEnd"/>
      <w:r>
        <w:rPr>
          <w:lang w:val="en-GB"/>
        </w:rPr>
        <w:t xml:space="preserve"> a huge part of the spectrum will go to waste.</w:t>
      </w:r>
      <w:r>
        <w:br w:type="column"/>
      </w:r>
    </w:p>
    <w:p w14:paraId="4EBA8AA7" w14:textId="77777777" w:rsidR="00E023E9" w:rsidRDefault="00E023E9" w:rsidP="002A26A5">
      <w:pPr>
        <w:jc w:val="both"/>
        <w:rPr>
          <w:sz w:val="18"/>
          <w:szCs w:val="18"/>
          <w:lang w:val="en-GB" w:eastAsia="zh-CN"/>
        </w:rPr>
      </w:pPr>
      <w:r>
        <w:rPr>
          <w:sz w:val="20"/>
          <w:szCs w:val="20"/>
          <w:lang w:val="en-GB"/>
        </w:rPr>
        <w:t xml:space="preserve">In order to overcome the shortcomings of traditional optical networks, </w:t>
      </w:r>
      <w:proofErr w:type="spellStart"/>
      <w:r>
        <w:rPr>
          <w:sz w:val="20"/>
          <w:szCs w:val="20"/>
          <w:lang w:val="en-GB"/>
        </w:rPr>
        <w:t>Jinno</w:t>
      </w:r>
      <w:proofErr w:type="spellEnd"/>
      <w:r>
        <w:rPr>
          <w:sz w:val="20"/>
          <w:szCs w:val="20"/>
          <w:lang w:val="en-GB"/>
        </w:rPr>
        <w:t xml:space="preserve"> et al. [2, 3, 4, 5] introduced a spectrum efficient EON which is based on </w:t>
      </w:r>
      <w:r>
        <w:rPr>
          <w:i/>
          <w:iCs/>
          <w:sz w:val="20"/>
          <w:szCs w:val="20"/>
          <w:lang w:val="en-GB"/>
        </w:rPr>
        <w:t>Orthogonal Frequency Division Multiplexing (OFDM)</w:t>
      </w:r>
      <w:r>
        <w:rPr>
          <w:sz w:val="20"/>
          <w:szCs w:val="20"/>
          <w:lang w:val="en-GB"/>
        </w:rPr>
        <w:t xml:space="preserve"> technology [6,7]. Where OFDM is a special class of multi-carrier modulation (MCM) scheme that can transmit a </w:t>
      </w:r>
      <w:proofErr w:type="gramStart"/>
      <w:r>
        <w:rPr>
          <w:sz w:val="20"/>
          <w:szCs w:val="20"/>
          <w:lang w:val="en-GB"/>
        </w:rPr>
        <w:t>high speed</w:t>
      </w:r>
      <w:proofErr w:type="gramEnd"/>
      <w:r>
        <w:rPr>
          <w:sz w:val="20"/>
          <w:szCs w:val="20"/>
          <w:lang w:val="en-GB"/>
        </w:rPr>
        <w:t xml:space="preserve"> data stream by splitting it into numerous orthogonal channels, which are referred as sub-carriers. Each sub-carrier carries a relatively low data rate [8]. In comparison to WDM-based optical networks, where there’s spacing between the </w:t>
      </w:r>
      <w:proofErr w:type="gramStart"/>
      <w:r>
        <w:rPr>
          <w:sz w:val="20"/>
          <w:szCs w:val="20"/>
          <w:lang w:val="en-GB"/>
        </w:rPr>
        <w:t>split up</w:t>
      </w:r>
      <w:proofErr w:type="gramEnd"/>
      <w:r>
        <w:rPr>
          <w:sz w:val="20"/>
          <w:szCs w:val="20"/>
          <w:lang w:val="en-GB"/>
        </w:rPr>
        <w:t xml:space="preserve"> channels, EONs with the help of OFDM technology help the spectrum of the sub-carriers to overlap due to its orthogonality, which results in increase in the transmission spectral efficiency. OFDM [9,10] divides the data stream into multiple sub-streams which are parallelly sent on multiple sub-carriers. Every single sub-carrier can then be modulated </w:t>
      </w:r>
      <w:proofErr w:type="gramStart"/>
      <w:r>
        <w:rPr>
          <w:sz w:val="20"/>
          <w:szCs w:val="20"/>
          <w:lang w:val="en-GB"/>
        </w:rPr>
        <w:t>on the basis of</w:t>
      </w:r>
      <w:proofErr w:type="gramEnd"/>
      <w:r>
        <w:rPr>
          <w:sz w:val="20"/>
          <w:szCs w:val="20"/>
          <w:lang w:val="en-GB"/>
        </w:rPr>
        <w:t xml:space="preserve"> bit rate requirement and transmission reach [11, 12].</w:t>
      </w:r>
    </w:p>
    <w:p w14:paraId="6565F82A" w14:textId="77777777" w:rsidR="00E023E9" w:rsidRDefault="00E023E9" w:rsidP="00E023E9">
      <w:pPr>
        <w:spacing w:line="276" w:lineRule="auto"/>
        <w:jc w:val="both"/>
        <w:rPr>
          <w:sz w:val="20"/>
          <w:szCs w:val="20"/>
        </w:rPr>
      </w:pPr>
    </w:p>
    <w:p w14:paraId="13EE58C0" w14:textId="77777777" w:rsidR="00E023E9" w:rsidRDefault="00E023E9" w:rsidP="00E023E9">
      <w:pPr>
        <w:jc w:val="both"/>
        <w:rPr>
          <w:sz w:val="18"/>
          <w:szCs w:val="18"/>
          <w:lang w:val="en-GB" w:eastAsia="zh-CN"/>
        </w:rPr>
      </w:pPr>
      <w:r>
        <w:rPr>
          <w:i/>
          <w:iCs/>
          <w:sz w:val="20"/>
          <w:szCs w:val="20"/>
          <w:lang w:val="en-GB"/>
        </w:rPr>
        <w:t>Routing and Spectrum Allocation (RSA)</w:t>
      </w:r>
      <w:r>
        <w:rPr>
          <w:sz w:val="20"/>
          <w:szCs w:val="20"/>
          <w:lang w:val="en-GB"/>
        </w:rPr>
        <w:t xml:space="preserve"> is considered one of the key functionalities in EONs because of its characteristics of information transparency and spectrum reuse. RSA is useful in (</w:t>
      </w:r>
      <w:proofErr w:type="spellStart"/>
      <w:r>
        <w:rPr>
          <w:sz w:val="20"/>
          <w:szCs w:val="20"/>
          <w:lang w:val="en-GB"/>
        </w:rPr>
        <w:t>i</w:t>
      </w:r>
      <w:proofErr w:type="spellEnd"/>
      <w:r>
        <w:rPr>
          <w:sz w:val="20"/>
          <w:szCs w:val="20"/>
          <w:lang w:val="en-GB"/>
        </w:rPr>
        <w:t xml:space="preserve">) finding the proper route or path between a source and a destination pair, and (ii) allocating appropriate spectrum slots to the requested light-paths. The RSA problem has two basic constraints, namely continuity and contiguity. The continuity constraints require a light-path to use the same spectrum slot index on each link. The contiguity constraints require a light-path to be allocated to contiguous spectrum slots on a link. The RSA problem is an NP-hard problem [13, 14] but it can be simplified by dividing it into two separate sub-problems, which </w:t>
      </w:r>
      <w:proofErr w:type="gramStart"/>
      <w:r>
        <w:rPr>
          <w:sz w:val="20"/>
          <w:szCs w:val="20"/>
          <w:lang w:val="en-GB"/>
        </w:rPr>
        <w:t>are :</w:t>
      </w:r>
      <w:proofErr w:type="gramEnd"/>
      <w:r>
        <w:rPr>
          <w:sz w:val="20"/>
          <w:szCs w:val="20"/>
          <w:lang w:val="en-GB"/>
        </w:rPr>
        <w:t xml:space="preserve"> (</w:t>
      </w:r>
      <w:proofErr w:type="spellStart"/>
      <w:r>
        <w:rPr>
          <w:sz w:val="20"/>
          <w:szCs w:val="20"/>
          <w:lang w:val="en-GB"/>
        </w:rPr>
        <w:t>i</w:t>
      </w:r>
      <w:proofErr w:type="spellEnd"/>
      <w:r>
        <w:rPr>
          <w:sz w:val="20"/>
          <w:szCs w:val="20"/>
          <w:lang w:val="en-GB"/>
        </w:rPr>
        <w:t>) routing sub-problem, and (ii) spectrum allocation sub-problem. We will discuss both the sub-problems in the paragraphs given below.</w:t>
      </w:r>
    </w:p>
    <w:p w14:paraId="39CF6A09" w14:textId="77777777" w:rsidR="00E023E9" w:rsidRDefault="00E023E9" w:rsidP="00E023E9">
      <w:pPr>
        <w:jc w:val="both"/>
        <w:rPr>
          <w:sz w:val="20"/>
          <w:szCs w:val="20"/>
          <w:lang w:val="en-GB"/>
        </w:rPr>
      </w:pPr>
    </w:p>
    <w:p w14:paraId="65239C28" w14:textId="77777777" w:rsidR="00E023E9" w:rsidRDefault="00E023E9" w:rsidP="00E023E9">
      <w:pPr>
        <w:jc w:val="both"/>
        <w:rPr>
          <w:sz w:val="20"/>
          <w:szCs w:val="20"/>
          <w:lang w:val="en-GB"/>
        </w:rPr>
      </w:pPr>
      <w:r>
        <w:rPr>
          <w:sz w:val="20"/>
          <w:szCs w:val="20"/>
          <w:lang w:val="en-GB"/>
        </w:rPr>
        <w:t>The routing sub-problem in EON can be solved by approaches which fall mainly into two groups, which are - (</w:t>
      </w:r>
      <w:proofErr w:type="spellStart"/>
      <w:r>
        <w:rPr>
          <w:sz w:val="20"/>
          <w:szCs w:val="20"/>
          <w:lang w:val="en-GB"/>
        </w:rPr>
        <w:t>i</w:t>
      </w:r>
      <w:proofErr w:type="spellEnd"/>
      <w:r>
        <w:rPr>
          <w:sz w:val="20"/>
          <w:szCs w:val="20"/>
          <w:lang w:val="en-GB"/>
        </w:rPr>
        <w:t xml:space="preserve">) routing without elastic characteristics, and (ii) routing with elastic characteristics. The routing without elastic characteristics focuses on the following routing policies - (a) fixed routing, (b) fixed alternative, (c) least congested routing, and (d) adaptive routing. </w:t>
      </w:r>
    </w:p>
    <w:p w14:paraId="222A8FE9" w14:textId="77777777" w:rsidR="00E023E9" w:rsidRDefault="00E023E9" w:rsidP="00E023E9">
      <w:pPr>
        <w:jc w:val="both"/>
        <w:rPr>
          <w:sz w:val="20"/>
          <w:szCs w:val="20"/>
          <w:lang w:val="en-GB"/>
        </w:rPr>
      </w:pPr>
      <w:r>
        <w:rPr>
          <w:sz w:val="20"/>
          <w:szCs w:val="20"/>
          <w:lang w:val="en-GB"/>
        </w:rPr>
        <w:t xml:space="preserve">With the goal of fitting the bandwidth requirements more precisely, the light-paths in the network may dynamically change the spectrum allocated to them, which is known as elastic spectrum allocation [15, 16]. Spectrum allocation can either be performed after finding a route for a light-path or it can be performed parallelly when we are selecting the route for the light-path. The spectrum range allocation for connection groups is done using the following policies – </w:t>
      </w:r>
    </w:p>
    <w:p w14:paraId="52EA1C60" w14:textId="77777777" w:rsidR="00452215" w:rsidRDefault="00452215" w:rsidP="00452215">
      <w:pPr>
        <w:rPr>
          <w:lang w:val="en-GB"/>
        </w:rPr>
      </w:pPr>
    </w:p>
    <w:p w14:paraId="57819756" w14:textId="77777777" w:rsidR="00452215" w:rsidRDefault="00452215" w:rsidP="00452215">
      <w:pPr>
        <w:rPr>
          <w:lang w:val="en-GB"/>
        </w:rPr>
      </w:pPr>
    </w:p>
    <w:p w14:paraId="2C7BE612" w14:textId="08629937" w:rsidR="00452215" w:rsidRDefault="00452215">
      <w:pPr>
        <w:spacing w:line="276" w:lineRule="auto"/>
        <w:jc w:val="both"/>
        <w:sectPr w:rsidR="00452215" w:rsidSect="00452215">
          <w:type w:val="continuous"/>
          <w:pgSz w:w="11910" w:h="16840"/>
          <w:pgMar w:top="980" w:right="620" w:bottom="851" w:left="620" w:header="720" w:footer="720" w:gutter="0"/>
          <w:cols w:num="2" w:space="720" w:equalWidth="0">
            <w:col w:w="5196" w:space="203"/>
            <w:col w:w="5271"/>
          </w:cols>
        </w:sectPr>
      </w:pPr>
    </w:p>
    <w:p w14:paraId="7A056113" w14:textId="77777777" w:rsidR="00EB4A56" w:rsidRDefault="00EB4A56">
      <w:pPr>
        <w:rPr>
          <w:rFonts w:ascii="Arial MT" w:hAnsi="Arial MT"/>
          <w:sz w:val="20"/>
        </w:rPr>
        <w:sectPr w:rsidR="00EB4A56">
          <w:type w:val="continuous"/>
          <w:pgSz w:w="11910" w:h="16840"/>
          <w:pgMar w:top="980" w:right="620" w:bottom="0" w:left="620" w:header="720" w:footer="720" w:gutter="0"/>
          <w:cols w:space="720"/>
        </w:sectPr>
      </w:pPr>
    </w:p>
    <w:p w14:paraId="0BE0D8D0" w14:textId="77777777" w:rsidR="00745EAE" w:rsidRDefault="00745EAE" w:rsidP="00745EAE">
      <w:pPr>
        <w:jc w:val="both"/>
        <w:rPr>
          <w:sz w:val="18"/>
          <w:szCs w:val="18"/>
          <w:lang w:val="en-GB" w:eastAsia="zh-CN"/>
        </w:rPr>
      </w:pPr>
      <w:r>
        <w:rPr>
          <w:sz w:val="20"/>
          <w:szCs w:val="20"/>
          <w:lang w:val="en-GB"/>
        </w:rPr>
        <w:lastRenderedPageBreak/>
        <w:t>(</w:t>
      </w:r>
      <w:proofErr w:type="spellStart"/>
      <w:r>
        <w:rPr>
          <w:sz w:val="20"/>
          <w:szCs w:val="20"/>
          <w:lang w:val="en-GB"/>
        </w:rPr>
        <w:t>i</w:t>
      </w:r>
      <w:proofErr w:type="spellEnd"/>
      <w:r>
        <w:rPr>
          <w:sz w:val="20"/>
          <w:szCs w:val="20"/>
          <w:lang w:val="en-GB"/>
        </w:rPr>
        <w:t xml:space="preserve">) fixed spectrum allocation, (ii) semi-elastic spectrum allocation, and (iii) elastic spectrum allocation, based on the changes allowed to the resources that are allocated to light-paths in terms of spectrum width and </w:t>
      </w:r>
      <w:r>
        <w:rPr>
          <w:i/>
          <w:iCs/>
          <w:sz w:val="20"/>
          <w:szCs w:val="20"/>
          <w:lang w:val="en-GB"/>
        </w:rPr>
        <w:t>central frequency (CF)</w:t>
      </w:r>
      <w:r>
        <w:rPr>
          <w:sz w:val="20"/>
          <w:szCs w:val="20"/>
          <w:lang w:val="en-GB"/>
        </w:rPr>
        <w:t>.</w:t>
      </w:r>
    </w:p>
    <w:p w14:paraId="4BEA564A" w14:textId="77777777" w:rsidR="00745EAE" w:rsidRDefault="00745EAE" w:rsidP="00745EAE">
      <w:pPr>
        <w:jc w:val="both"/>
        <w:rPr>
          <w:sz w:val="20"/>
          <w:szCs w:val="20"/>
          <w:lang w:val="en-GB"/>
        </w:rPr>
      </w:pPr>
    </w:p>
    <w:p w14:paraId="77FD2D98" w14:textId="61825626" w:rsidR="00745EAE" w:rsidRDefault="00745EAE" w:rsidP="00745EAE">
      <w:pPr>
        <w:jc w:val="both"/>
        <w:rPr>
          <w:sz w:val="20"/>
          <w:szCs w:val="20"/>
          <w:lang w:val="en-GB"/>
        </w:rPr>
      </w:pPr>
      <w:r>
        <w:rPr>
          <w:i/>
          <w:iCs/>
          <w:sz w:val="20"/>
          <w:szCs w:val="20"/>
          <w:lang w:val="en-GB"/>
        </w:rPr>
        <w:t xml:space="preserve">Fixed spectrum allocation - </w:t>
      </w:r>
      <w:r>
        <w:rPr>
          <w:sz w:val="20"/>
          <w:szCs w:val="20"/>
          <w:lang w:val="en-GB"/>
        </w:rPr>
        <w:t>In this policy [15, 16] both assigned spectrum width as well as the central frequency remain fixed/static forever. This policy lacks elasticity.</w:t>
      </w:r>
    </w:p>
    <w:p w14:paraId="46CB22D2" w14:textId="77777777" w:rsidR="00745EAE" w:rsidRDefault="00745EAE" w:rsidP="00745EAE">
      <w:pPr>
        <w:jc w:val="both"/>
        <w:rPr>
          <w:sz w:val="20"/>
          <w:szCs w:val="20"/>
          <w:lang w:val="en-GB"/>
        </w:rPr>
      </w:pPr>
      <w:r>
        <w:rPr>
          <w:i/>
          <w:iCs/>
          <w:sz w:val="20"/>
          <w:szCs w:val="20"/>
          <w:lang w:val="en-GB"/>
        </w:rPr>
        <w:t>Semi-elastic spectrum allocation -</w:t>
      </w:r>
      <w:r>
        <w:rPr>
          <w:sz w:val="20"/>
          <w:szCs w:val="20"/>
          <w:lang w:val="en-GB"/>
        </w:rPr>
        <w:t xml:space="preserve"> In this policy [15, 16] the central frequency remains static but the allocated spectrum width can vary in each time interval.  It provides more flexibility as compared to static spectrum allocation. </w:t>
      </w:r>
    </w:p>
    <w:p w14:paraId="7A039CD7" w14:textId="77777777" w:rsidR="00745EAE" w:rsidRDefault="00745EAE" w:rsidP="00745EAE">
      <w:pPr>
        <w:jc w:val="both"/>
        <w:rPr>
          <w:sz w:val="20"/>
          <w:szCs w:val="20"/>
          <w:lang w:val="en-GB"/>
        </w:rPr>
      </w:pPr>
      <w:r>
        <w:rPr>
          <w:sz w:val="20"/>
          <w:szCs w:val="20"/>
          <w:lang w:val="en-GB"/>
        </w:rPr>
        <w:t xml:space="preserve">Elastic spectrum allocation - In this policy both the allocated spectrum width as well as the central frequency can be changed in each time interval. </w:t>
      </w:r>
    </w:p>
    <w:p w14:paraId="77A4DA0A" w14:textId="77777777" w:rsidR="00745EAE" w:rsidRDefault="00745EAE" w:rsidP="00745EAE">
      <w:pPr>
        <w:jc w:val="both"/>
        <w:rPr>
          <w:sz w:val="20"/>
          <w:szCs w:val="20"/>
          <w:lang w:val="en-GB"/>
        </w:rPr>
      </w:pPr>
    </w:p>
    <w:p w14:paraId="0A4DAE3E" w14:textId="77777777" w:rsidR="00745EAE" w:rsidRDefault="00745EAE" w:rsidP="00745EAE">
      <w:pPr>
        <w:jc w:val="both"/>
        <w:rPr>
          <w:sz w:val="20"/>
          <w:szCs w:val="20"/>
          <w:lang w:val="en-GB"/>
        </w:rPr>
      </w:pPr>
      <w:r>
        <w:rPr>
          <w:sz w:val="20"/>
          <w:szCs w:val="20"/>
          <w:lang w:val="en-GB"/>
        </w:rPr>
        <w:t xml:space="preserve">The allocation of spectrum slots for individual connection requests are performed using the any one of the following allocation policies [17]: </w:t>
      </w:r>
    </w:p>
    <w:p w14:paraId="612236B2" w14:textId="77777777" w:rsidR="00745EAE" w:rsidRDefault="00745EAE" w:rsidP="00745EAE">
      <w:pPr>
        <w:widowControl/>
        <w:numPr>
          <w:ilvl w:val="0"/>
          <w:numId w:val="6"/>
        </w:numPr>
        <w:autoSpaceDE/>
        <w:jc w:val="both"/>
        <w:rPr>
          <w:sz w:val="20"/>
          <w:szCs w:val="20"/>
          <w:lang w:val="en-GB"/>
        </w:rPr>
      </w:pPr>
      <w:r>
        <w:rPr>
          <w:sz w:val="20"/>
          <w:szCs w:val="20"/>
          <w:lang w:val="en-GB"/>
        </w:rPr>
        <w:t xml:space="preserve">First Fit - In first fit spectrum allocation [18,21], the slots are indexed and a list of indices of all available and used slots is maintained and the goal here is to choose the slot from the list of available slots which has the lowest index and allocate it to the light-path. </w:t>
      </w:r>
    </w:p>
    <w:p w14:paraId="78993103" w14:textId="77777777" w:rsidR="00745EAE" w:rsidRDefault="00745EAE" w:rsidP="00745EAE">
      <w:pPr>
        <w:widowControl/>
        <w:numPr>
          <w:ilvl w:val="0"/>
          <w:numId w:val="6"/>
        </w:numPr>
        <w:autoSpaceDE/>
        <w:jc w:val="both"/>
        <w:rPr>
          <w:sz w:val="20"/>
          <w:szCs w:val="20"/>
          <w:lang w:val="en-GB"/>
        </w:rPr>
      </w:pPr>
      <w:r>
        <w:rPr>
          <w:sz w:val="20"/>
          <w:szCs w:val="20"/>
          <w:lang w:val="en-GB"/>
        </w:rPr>
        <w:t>Random Fit - Here [18,19] a list is maintained consisting of all available slots and slot is randomly selected and allocated to the light-path request.</w:t>
      </w:r>
    </w:p>
    <w:p w14:paraId="27FA44F1" w14:textId="77777777" w:rsidR="00745EAE" w:rsidRDefault="00745EAE" w:rsidP="00745EAE">
      <w:pPr>
        <w:widowControl/>
        <w:numPr>
          <w:ilvl w:val="0"/>
          <w:numId w:val="6"/>
        </w:numPr>
        <w:autoSpaceDE/>
        <w:jc w:val="both"/>
        <w:rPr>
          <w:sz w:val="20"/>
          <w:szCs w:val="20"/>
          <w:lang w:val="en-GB"/>
        </w:rPr>
      </w:pPr>
      <w:r>
        <w:rPr>
          <w:sz w:val="20"/>
          <w:szCs w:val="20"/>
          <w:lang w:val="en-GB"/>
        </w:rPr>
        <w:t>Last Fit - This policy [19, 20] tries to select the available slot with the highest possible index and allocate it to the light-path request.</w:t>
      </w:r>
    </w:p>
    <w:p w14:paraId="473386F9" w14:textId="77777777" w:rsidR="00745EAE" w:rsidRDefault="00745EAE" w:rsidP="00745EAE">
      <w:pPr>
        <w:widowControl/>
        <w:numPr>
          <w:ilvl w:val="0"/>
          <w:numId w:val="6"/>
        </w:numPr>
        <w:autoSpaceDE/>
        <w:jc w:val="both"/>
        <w:rPr>
          <w:sz w:val="20"/>
          <w:szCs w:val="20"/>
          <w:lang w:val="en-GB"/>
        </w:rPr>
      </w:pPr>
      <w:r>
        <w:rPr>
          <w:sz w:val="20"/>
          <w:szCs w:val="20"/>
          <w:lang w:val="en-GB"/>
        </w:rPr>
        <w:t xml:space="preserve">First-last fit - In this policy [21], all the spectrum slots of every link is divided into </w:t>
      </w:r>
      <w:proofErr w:type="gramStart"/>
      <w:r>
        <w:rPr>
          <w:sz w:val="20"/>
          <w:szCs w:val="20"/>
          <w:lang w:val="en-GB"/>
        </w:rPr>
        <w:t>a number of</w:t>
      </w:r>
      <w:proofErr w:type="gramEnd"/>
      <w:r>
        <w:rPr>
          <w:sz w:val="20"/>
          <w:szCs w:val="20"/>
          <w:lang w:val="en-GB"/>
        </w:rPr>
        <w:t xml:space="preserve"> partitions. The lowest possible index is chosen for the odd number partition and the highest possible index is chosen for the even number partition.</w:t>
      </w:r>
    </w:p>
    <w:p w14:paraId="1ECDEBDB" w14:textId="77777777" w:rsidR="00745EAE" w:rsidRDefault="00745EAE" w:rsidP="00745EAE">
      <w:pPr>
        <w:widowControl/>
        <w:numPr>
          <w:ilvl w:val="0"/>
          <w:numId w:val="6"/>
        </w:numPr>
        <w:autoSpaceDE/>
        <w:jc w:val="both"/>
        <w:rPr>
          <w:sz w:val="20"/>
          <w:szCs w:val="20"/>
          <w:lang w:val="en-GB"/>
        </w:rPr>
      </w:pPr>
      <w:r>
        <w:rPr>
          <w:sz w:val="20"/>
          <w:szCs w:val="20"/>
          <w:lang w:val="en-GB"/>
        </w:rPr>
        <w:t xml:space="preserve">Least used - This allocates [19,22] the spectrum that has been used by the fewest </w:t>
      </w:r>
      <w:proofErr w:type="spellStart"/>
      <w:r>
        <w:rPr>
          <w:sz w:val="20"/>
          <w:szCs w:val="20"/>
          <w:lang w:val="en-GB"/>
        </w:rPr>
        <w:t>fiber</w:t>
      </w:r>
      <w:proofErr w:type="spellEnd"/>
      <w:r>
        <w:rPr>
          <w:sz w:val="20"/>
          <w:szCs w:val="20"/>
          <w:lang w:val="en-GB"/>
        </w:rPr>
        <w:t xml:space="preserve"> links in the network from the list of available spectrum slots to the light-path request. </w:t>
      </w:r>
    </w:p>
    <w:p w14:paraId="5CDDEB87" w14:textId="77777777" w:rsidR="00745EAE" w:rsidRDefault="00745EAE" w:rsidP="00745EAE">
      <w:pPr>
        <w:widowControl/>
        <w:numPr>
          <w:ilvl w:val="0"/>
          <w:numId w:val="6"/>
        </w:numPr>
        <w:autoSpaceDE/>
        <w:jc w:val="both"/>
        <w:rPr>
          <w:sz w:val="20"/>
          <w:szCs w:val="20"/>
          <w:lang w:val="en-GB"/>
        </w:rPr>
      </w:pPr>
      <w:r>
        <w:rPr>
          <w:sz w:val="20"/>
          <w:szCs w:val="20"/>
          <w:lang w:val="en-GB"/>
        </w:rPr>
        <w:t xml:space="preserve">Most used - This allocates [19,22] the spectrum that has been used by the most </w:t>
      </w:r>
      <w:proofErr w:type="spellStart"/>
      <w:r>
        <w:rPr>
          <w:sz w:val="20"/>
          <w:szCs w:val="20"/>
          <w:lang w:val="en-GB"/>
        </w:rPr>
        <w:t>fiber</w:t>
      </w:r>
      <w:proofErr w:type="spellEnd"/>
      <w:r>
        <w:rPr>
          <w:sz w:val="20"/>
          <w:szCs w:val="20"/>
          <w:lang w:val="en-GB"/>
        </w:rPr>
        <w:t xml:space="preserve"> links in the network from the list of available spectrum slots to the light-path request. </w:t>
      </w:r>
    </w:p>
    <w:p w14:paraId="48A17202" w14:textId="77777777" w:rsidR="00745EAE" w:rsidRDefault="00745EAE" w:rsidP="00745EAE">
      <w:pPr>
        <w:jc w:val="both"/>
        <w:rPr>
          <w:lang w:val="en-GB"/>
        </w:rPr>
      </w:pPr>
    </w:p>
    <w:p w14:paraId="0C8DD377" w14:textId="749F9A01" w:rsidR="00EB4A56" w:rsidRPr="00EA021F" w:rsidRDefault="00745EAE" w:rsidP="00745EAE">
      <w:pPr>
        <w:pStyle w:val="BodyText"/>
        <w:spacing w:before="82"/>
        <w:ind w:left="114" w:right="110"/>
        <w:jc w:val="both"/>
        <w:rPr>
          <w:lang w:val="en-GB"/>
        </w:rPr>
      </w:pPr>
      <w:r>
        <w:rPr>
          <w:lang w:val="en-GB"/>
        </w:rPr>
        <w:t xml:space="preserve">EONs allocate the spectrum on contiguous sub-carrier slots, and as the size of the sub-carrier slots is elastic, it can be narrower than a few </w:t>
      </w:r>
      <w:proofErr w:type="spellStart"/>
      <w:r>
        <w:rPr>
          <w:lang w:val="en-GB"/>
        </w:rPr>
        <w:t>Ghz.</w:t>
      </w:r>
      <w:proofErr w:type="spellEnd"/>
      <w:r>
        <w:rPr>
          <w:lang w:val="en-GB"/>
        </w:rPr>
        <w:t xml:space="preserve"> Thus, dynamic setup and tear down of connections can result in</w:t>
      </w:r>
      <w:r>
        <w:rPr>
          <w:i/>
          <w:iCs/>
          <w:lang w:val="en-GB"/>
        </w:rPr>
        <w:t xml:space="preserve"> bandwidth fragmentation </w:t>
      </w:r>
      <w:r>
        <w:rPr>
          <w:lang w:val="en-GB"/>
        </w:rPr>
        <w:t xml:space="preserve">[13, 23] problem. When available slots get isolated from one another due to becoming non-contiguous in the spectrum or by misalignment along the path is bandwidth fragmentation. Due to this, it becomes difficult to utilize them for future light-path connection requests. In case the connection request’s bandwidth request is not fulfilled by the available slots due to fragmentation, the connection request is said to be blocked/rejected. This is known as call blocking, and in this scenario a network operator </w:t>
      </w:r>
      <w:proofErr w:type="gramStart"/>
      <w:r>
        <w:rPr>
          <w:lang w:val="en-GB"/>
        </w:rPr>
        <w:t>has to</w:t>
      </w:r>
      <w:proofErr w:type="gramEnd"/>
      <w:r>
        <w:rPr>
          <w:lang w:val="en-GB"/>
        </w:rPr>
        <w:t xml:space="preserve"> reconfigure the optical paths and spectrum slots manually, which is known as defragmentation. In this paper we will review various ways to minimize fragmentation before the routes are assigned to light-path requests (non-defragmentation) and ways to </w:t>
      </w:r>
      <w:r w:rsidR="00EA021F">
        <w:br w:type="column"/>
      </w:r>
      <w:r w:rsidR="00EA021F">
        <w:t xml:space="preserve">minimize fragmentation that occurs after </w:t>
      </w:r>
      <w:r w:rsidR="00B15BC6">
        <w:t>the spectrum have been assigned to the connections requests (Defragmentation).</w:t>
      </w:r>
    </w:p>
    <w:p w14:paraId="37F62DAF" w14:textId="77777777" w:rsidR="00EB4A56" w:rsidRDefault="00EB4A56">
      <w:pPr>
        <w:pStyle w:val="BodyText"/>
        <w:rPr>
          <w:sz w:val="22"/>
        </w:rPr>
      </w:pPr>
    </w:p>
    <w:p w14:paraId="7A4367EA" w14:textId="0428B06B" w:rsidR="00EB4A56" w:rsidRPr="00534B02" w:rsidRDefault="00000000">
      <w:pPr>
        <w:pStyle w:val="ListParagraph"/>
        <w:numPr>
          <w:ilvl w:val="0"/>
          <w:numId w:val="1"/>
        </w:numPr>
        <w:tabs>
          <w:tab w:val="left" w:pos="1802"/>
        </w:tabs>
        <w:spacing w:before="138"/>
        <w:ind w:left="1801" w:hanging="203"/>
        <w:jc w:val="left"/>
        <w:rPr>
          <w:b/>
          <w:bCs/>
          <w:sz w:val="20"/>
        </w:rPr>
      </w:pPr>
      <w:r w:rsidRPr="00534B02">
        <w:rPr>
          <w:b/>
          <w:bCs/>
          <w:sz w:val="20"/>
        </w:rPr>
        <w:t>LITERATURE</w:t>
      </w:r>
      <w:r w:rsidRPr="00534B02">
        <w:rPr>
          <w:b/>
          <w:bCs/>
          <w:spacing w:val="-7"/>
          <w:sz w:val="20"/>
        </w:rPr>
        <w:t xml:space="preserve"> </w:t>
      </w:r>
      <w:r w:rsidR="00FE7555" w:rsidRPr="00534B02">
        <w:rPr>
          <w:b/>
          <w:bCs/>
          <w:sz w:val="20"/>
        </w:rPr>
        <w:t>REVIEW</w:t>
      </w:r>
    </w:p>
    <w:p w14:paraId="06F677F1" w14:textId="77777777" w:rsidR="00EB4A56" w:rsidRDefault="00EB4A56">
      <w:pPr>
        <w:pStyle w:val="BodyText"/>
        <w:rPr>
          <w:sz w:val="22"/>
        </w:rPr>
      </w:pPr>
    </w:p>
    <w:p w14:paraId="38641CD0" w14:textId="675B6051" w:rsidR="00EB4A56" w:rsidRDefault="005E0F16" w:rsidP="00B15BC6">
      <w:pPr>
        <w:pStyle w:val="ListParagraph"/>
        <w:numPr>
          <w:ilvl w:val="1"/>
          <w:numId w:val="2"/>
        </w:numPr>
        <w:tabs>
          <w:tab w:val="left" w:pos="367"/>
        </w:tabs>
        <w:spacing w:before="177"/>
        <w:ind w:hanging="253"/>
        <w:rPr>
          <w:i/>
          <w:sz w:val="20"/>
        </w:rPr>
      </w:pPr>
      <w:r>
        <w:rPr>
          <w:i/>
          <w:sz w:val="20"/>
        </w:rPr>
        <w:t>Minimization of fragmentation in Elastic Optical Network</w:t>
      </w:r>
    </w:p>
    <w:p w14:paraId="73B21D3E" w14:textId="1F1358E4" w:rsidR="00EB4A56" w:rsidRDefault="00E33B71" w:rsidP="00B15BC6">
      <w:pPr>
        <w:pStyle w:val="BodyText"/>
        <w:spacing w:before="61"/>
        <w:ind w:left="114" w:right="108"/>
        <w:jc w:val="both"/>
      </w:pPr>
      <w:r>
        <w:t>In Elastic Optical Network (EON), Fragmentation minimization can be done into two</w:t>
      </w:r>
      <w:r>
        <w:rPr>
          <w:spacing w:val="1"/>
        </w:rPr>
        <w:t xml:space="preserve"> </w:t>
      </w:r>
      <w:r>
        <w:t xml:space="preserve">different ways. These are (a) </w:t>
      </w:r>
      <w:r w:rsidRPr="00E33B71">
        <w:t>Non-defragmentation</w:t>
      </w:r>
      <w:r>
        <w:t xml:space="preserve"> Approach</w:t>
      </w:r>
      <w:r w:rsidRPr="00E33B71">
        <w:t xml:space="preserve"> </w:t>
      </w:r>
      <w:r>
        <w:t>(b)</w:t>
      </w:r>
      <w:r>
        <w:rPr>
          <w:spacing w:val="1"/>
        </w:rPr>
        <w:t xml:space="preserve"> </w:t>
      </w:r>
      <w:r w:rsidRPr="00E33B71">
        <w:rPr>
          <w:spacing w:val="1"/>
        </w:rPr>
        <w:t>Defragmentation</w:t>
      </w:r>
      <w:r>
        <w:rPr>
          <w:spacing w:val="1"/>
        </w:rPr>
        <w:t xml:space="preserve">. </w:t>
      </w:r>
      <w:r>
        <w:rPr>
          <w:sz w:val="21"/>
          <w:szCs w:val="21"/>
        </w:rPr>
        <w:t>Note that non-defragmentation and defragmentation approaches are not mutually exclusive. One can make some schemes considering both non- defragmentation and defragmentation approaches.</w:t>
      </w:r>
    </w:p>
    <w:p w14:paraId="1318D0E2" w14:textId="1A8BFB59" w:rsidR="00EB4A56" w:rsidRDefault="00EB4A56" w:rsidP="00B15BC6">
      <w:pPr>
        <w:pStyle w:val="BodyText"/>
        <w:jc w:val="both"/>
      </w:pPr>
    </w:p>
    <w:p w14:paraId="3A121D3B" w14:textId="23527E4E" w:rsidR="00EB4A56" w:rsidRDefault="00E33B71" w:rsidP="00B15BC6">
      <w:pPr>
        <w:pStyle w:val="ListParagraph"/>
        <w:numPr>
          <w:ilvl w:val="2"/>
          <w:numId w:val="2"/>
        </w:numPr>
        <w:tabs>
          <w:tab w:val="left" w:pos="568"/>
        </w:tabs>
        <w:spacing w:line="229" w:lineRule="exact"/>
        <w:rPr>
          <w:i/>
          <w:sz w:val="20"/>
        </w:rPr>
      </w:pPr>
      <w:r>
        <w:rPr>
          <w:i/>
          <w:sz w:val="20"/>
        </w:rPr>
        <w:t>Non-Defragmentation Approach</w:t>
      </w:r>
    </w:p>
    <w:p w14:paraId="63F843F0" w14:textId="64FFDE1E" w:rsidR="00EB4A56" w:rsidRDefault="00C24586" w:rsidP="00B15BC6">
      <w:pPr>
        <w:pStyle w:val="BodyText"/>
        <w:ind w:left="114" w:right="110"/>
        <w:jc w:val="both"/>
        <w:rPr>
          <w:sz w:val="21"/>
          <w:szCs w:val="21"/>
        </w:rPr>
      </w:pPr>
      <w:r>
        <w:rPr>
          <w:sz w:val="21"/>
          <w:szCs w:val="21"/>
        </w:rPr>
        <w:t xml:space="preserve">Main purpose </w:t>
      </w:r>
      <w:r w:rsidR="00DB0579">
        <w:rPr>
          <w:sz w:val="21"/>
          <w:szCs w:val="21"/>
        </w:rPr>
        <w:t>the non-defragmentation approach</w:t>
      </w:r>
      <w:r>
        <w:rPr>
          <w:sz w:val="21"/>
          <w:szCs w:val="21"/>
        </w:rPr>
        <w:t xml:space="preserve"> is to</w:t>
      </w:r>
      <w:r w:rsidR="00DB0579">
        <w:rPr>
          <w:sz w:val="21"/>
          <w:szCs w:val="21"/>
        </w:rPr>
        <w:t xml:space="preserve"> avoid fragmentation before the allocation of a </w:t>
      </w:r>
      <w:proofErr w:type="spellStart"/>
      <w:r w:rsidR="00A0332D">
        <w:rPr>
          <w:sz w:val="21"/>
          <w:szCs w:val="21"/>
        </w:rPr>
        <w:t>lightpath</w:t>
      </w:r>
      <w:r w:rsidR="00DB0579">
        <w:rPr>
          <w:sz w:val="21"/>
          <w:szCs w:val="21"/>
        </w:rPr>
        <w:t>s</w:t>
      </w:r>
      <w:proofErr w:type="spellEnd"/>
      <w:r>
        <w:rPr>
          <w:sz w:val="21"/>
          <w:szCs w:val="21"/>
        </w:rPr>
        <w:t>,</w:t>
      </w:r>
      <w:r w:rsidR="00DB0579">
        <w:rPr>
          <w:sz w:val="21"/>
          <w:szCs w:val="21"/>
        </w:rPr>
        <w:t xml:space="preserve"> </w:t>
      </w:r>
      <w:r>
        <w:rPr>
          <w:sz w:val="21"/>
          <w:szCs w:val="21"/>
        </w:rPr>
        <w:t>and in-</w:t>
      </w:r>
      <w:r w:rsidR="00DB0579">
        <w:rPr>
          <w:sz w:val="21"/>
          <w:szCs w:val="21"/>
        </w:rPr>
        <w:t xml:space="preserve">case of defragmentation approaches, </w:t>
      </w:r>
      <w:r>
        <w:rPr>
          <w:sz w:val="21"/>
          <w:szCs w:val="21"/>
        </w:rPr>
        <w:t>to minimize fragmentation there are several rules.</w:t>
      </w:r>
      <w:r w:rsidR="00DB0579">
        <w:rPr>
          <w:sz w:val="21"/>
          <w:szCs w:val="21"/>
        </w:rPr>
        <w:t xml:space="preserve"> </w:t>
      </w:r>
      <w:r>
        <w:rPr>
          <w:sz w:val="21"/>
          <w:szCs w:val="21"/>
        </w:rPr>
        <w:t xml:space="preserve">In which after allocation of a </w:t>
      </w:r>
      <w:proofErr w:type="spellStart"/>
      <w:r w:rsidR="00A0332D">
        <w:rPr>
          <w:sz w:val="21"/>
          <w:szCs w:val="21"/>
        </w:rPr>
        <w:t>lightpath</w:t>
      </w:r>
      <w:proofErr w:type="spellEnd"/>
      <w:r>
        <w:rPr>
          <w:sz w:val="21"/>
          <w:szCs w:val="21"/>
        </w:rPr>
        <w:t xml:space="preserve"> we try to minimize it.</w:t>
      </w:r>
      <w:r w:rsidR="00DB0579">
        <w:rPr>
          <w:sz w:val="21"/>
          <w:szCs w:val="21"/>
        </w:rPr>
        <w:t xml:space="preserve"> In the non-defragmentation approach, the spectrum is </w:t>
      </w:r>
      <w:r w:rsidR="00EE5F13">
        <w:rPr>
          <w:sz w:val="21"/>
          <w:szCs w:val="21"/>
        </w:rPr>
        <w:t xml:space="preserve">considered </w:t>
      </w:r>
      <w:r w:rsidR="00DB0579">
        <w:rPr>
          <w:sz w:val="21"/>
          <w:szCs w:val="21"/>
        </w:rPr>
        <w:t>in advance to avoid the fragmentation effect. The non-defragmentation approaches are attractive as they offer lower capital expenditure (CAPEX) and operational expenditure (OPEX)</w:t>
      </w:r>
      <w:r>
        <w:rPr>
          <w:sz w:val="21"/>
          <w:szCs w:val="21"/>
        </w:rPr>
        <w:t xml:space="preserve"> [1]</w:t>
      </w:r>
      <w:r w:rsidR="00DB0579">
        <w:rPr>
          <w:sz w:val="21"/>
          <w:szCs w:val="21"/>
        </w:rPr>
        <w:t>. However,</w:t>
      </w:r>
      <w:r>
        <w:rPr>
          <w:sz w:val="21"/>
          <w:szCs w:val="21"/>
        </w:rPr>
        <w:t xml:space="preserve"> in this approach if traffic volume goes on high then performance for this approach will goes on decreases. </w:t>
      </w:r>
      <w:r w:rsidR="00DB0579">
        <w:rPr>
          <w:sz w:val="21"/>
          <w:szCs w:val="21"/>
        </w:rPr>
        <w:t>In the non-defragmentation approaches, the following strategies are used to suppress the spectrum fragmentation.</w:t>
      </w:r>
    </w:p>
    <w:p w14:paraId="32D0FACD" w14:textId="7509ACE3" w:rsidR="00DB0579" w:rsidRDefault="00DB0579" w:rsidP="00B15BC6">
      <w:pPr>
        <w:pStyle w:val="BodyText"/>
        <w:ind w:left="114" w:right="110"/>
        <w:jc w:val="both"/>
      </w:pPr>
      <w:r>
        <w:rPr>
          <w:sz w:val="21"/>
          <w:szCs w:val="21"/>
        </w:rPr>
        <w:t>In Non-Defragmentation approach there are following techniques for minimizing spectrum fragmentation</w:t>
      </w:r>
      <w:r w:rsidR="00C5185F">
        <w:rPr>
          <w:sz w:val="21"/>
          <w:szCs w:val="21"/>
        </w:rPr>
        <w:t xml:space="preserve">s. These are (a) Partitioning (b) </w:t>
      </w:r>
      <w:r w:rsidR="00C5185F" w:rsidRPr="00C5185F">
        <w:rPr>
          <w:sz w:val="21"/>
          <w:szCs w:val="21"/>
        </w:rPr>
        <w:t>Multi</w:t>
      </w:r>
      <w:r w:rsidR="00C5185F">
        <w:rPr>
          <w:sz w:val="21"/>
          <w:szCs w:val="21"/>
        </w:rPr>
        <w:t>-p</w:t>
      </w:r>
      <w:r w:rsidR="00C5185F" w:rsidRPr="00C5185F">
        <w:rPr>
          <w:sz w:val="21"/>
          <w:szCs w:val="21"/>
        </w:rPr>
        <w:t>ath routing</w:t>
      </w:r>
      <w:r w:rsidR="00C5185F">
        <w:rPr>
          <w:sz w:val="21"/>
          <w:szCs w:val="21"/>
        </w:rPr>
        <w:t xml:space="preserve"> and (c) Multi-Graph</w:t>
      </w:r>
    </w:p>
    <w:p w14:paraId="4653306B" w14:textId="5ACCF4F6" w:rsidR="00EB4A56" w:rsidRDefault="00EB4A56" w:rsidP="00B15BC6">
      <w:pPr>
        <w:pStyle w:val="BodyText"/>
        <w:jc w:val="both"/>
      </w:pPr>
    </w:p>
    <w:p w14:paraId="007557BC" w14:textId="219E7318" w:rsidR="00EB4A56" w:rsidRDefault="00C5185F" w:rsidP="00B15BC6">
      <w:pPr>
        <w:pStyle w:val="ListParagraph"/>
        <w:numPr>
          <w:ilvl w:val="3"/>
          <w:numId w:val="5"/>
        </w:numPr>
        <w:tabs>
          <w:tab w:val="left" w:pos="717"/>
        </w:tabs>
        <w:ind w:right="114"/>
        <w:rPr>
          <w:i/>
          <w:sz w:val="20"/>
        </w:rPr>
      </w:pPr>
      <w:r>
        <w:rPr>
          <w:i/>
          <w:sz w:val="20"/>
        </w:rPr>
        <w:t xml:space="preserve">Partitioning Approaches </w:t>
      </w:r>
    </w:p>
    <w:p w14:paraId="69A248FA" w14:textId="6EDFCFA6" w:rsidR="00C5185F" w:rsidRDefault="00A869B1" w:rsidP="00B15BC6">
      <w:pPr>
        <w:pStyle w:val="BodyText"/>
        <w:spacing w:before="1"/>
        <w:ind w:left="142" w:right="109"/>
        <w:jc w:val="both"/>
      </w:pPr>
      <w:r>
        <w:t xml:space="preserve">There are two </w:t>
      </w:r>
      <w:proofErr w:type="gramStart"/>
      <w:r>
        <w:t>ways  of</w:t>
      </w:r>
      <w:proofErr w:type="gramEnd"/>
      <w:r>
        <w:t xml:space="preserve"> partitioning, These are (a) Pseudo Partitioning and (b)</w:t>
      </w:r>
      <w:r w:rsidRPr="00A869B1">
        <w:t xml:space="preserve"> </w:t>
      </w:r>
      <w:r>
        <w:t>Dedicated Partitioning, In both the techniques have their own advantages and disadvantages also.</w:t>
      </w:r>
    </w:p>
    <w:p w14:paraId="5EF83704" w14:textId="510BC120" w:rsidR="00A869B1" w:rsidRDefault="00A869B1" w:rsidP="00B15BC6">
      <w:pPr>
        <w:pStyle w:val="BodyText"/>
        <w:spacing w:before="1"/>
        <w:ind w:left="142" w:right="109"/>
        <w:jc w:val="both"/>
      </w:pPr>
    </w:p>
    <w:p w14:paraId="785CE5F0" w14:textId="2265D3F8" w:rsidR="00A869B1" w:rsidRDefault="00A869B1" w:rsidP="00B15BC6">
      <w:pPr>
        <w:pStyle w:val="ListParagraph"/>
        <w:numPr>
          <w:ilvl w:val="4"/>
          <w:numId w:val="5"/>
        </w:numPr>
        <w:tabs>
          <w:tab w:val="left" w:pos="717"/>
        </w:tabs>
        <w:ind w:right="114"/>
        <w:rPr>
          <w:i/>
          <w:sz w:val="20"/>
        </w:rPr>
      </w:pPr>
      <w:r>
        <w:rPr>
          <w:i/>
          <w:sz w:val="20"/>
        </w:rPr>
        <w:t>Pseudo Partitioning</w:t>
      </w:r>
      <w:r w:rsidRPr="00A869B1">
        <w:rPr>
          <w:i/>
          <w:sz w:val="20"/>
        </w:rPr>
        <w:t xml:space="preserve"> </w:t>
      </w:r>
    </w:p>
    <w:p w14:paraId="627B0358" w14:textId="497DD3A4" w:rsidR="00A869B1" w:rsidRDefault="0012323E" w:rsidP="00B15BC6">
      <w:pPr>
        <w:tabs>
          <w:tab w:val="left" w:pos="717"/>
        </w:tabs>
        <w:ind w:left="152" w:right="114"/>
        <w:jc w:val="both"/>
        <w:rPr>
          <w:sz w:val="21"/>
          <w:szCs w:val="21"/>
        </w:rPr>
      </w:pPr>
      <w:r w:rsidRPr="0012323E">
        <w:rPr>
          <w:sz w:val="21"/>
          <w:szCs w:val="21"/>
        </w:rPr>
        <w:t>Th</w:t>
      </w:r>
      <w:r>
        <w:rPr>
          <w:sz w:val="21"/>
          <w:szCs w:val="21"/>
        </w:rPr>
        <w:t>is</w:t>
      </w:r>
      <w:r w:rsidRPr="0012323E">
        <w:rPr>
          <w:sz w:val="21"/>
          <w:szCs w:val="21"/>
        </w:rPr>
        <w:t xml:space="preserve"> approach</w:t>
      </w:r>
      <w:r w:rsidR="00C627CA">
        <w:rPr>
          <w:sz w:val="21"/>
          <w:szCs w:val="21"/>
        </w:rPr>
        <w:t xml:space="preserve"> [17]</w:t>
      </w:r>
      <w:r w:rsidRPr="0012323E">
        <w:rPr>
          <w:sz w:val="21"/>
          <w:szCs w:val="21"/>
        </w:rPr>
        <w:t xml:space="preserve"> avoids the direct accommodation of mixed types of </w:t>
      </w:r>
      <w:proofErr w:type="spellStart"/>
      <w:r w:rsidR="00A0332D">
        <w:rPr>
          <w:sz w:val="21"/>
          <w:szCs w:val="21"/>
        </w:rPr>
        <w:t>lightpath</w:t>
      </w:r>
      <w:r w:rsidRPr="0012323E">
        <w:rPr>
          <w:sz w:val="21"/>
          <w:szCs w:val="21"/>
        </w:rPr>
        <w:t>s</w:t>
      </w:r>
      <w:proofErr w:type="spellEnd"/>
      <w:r w:rsidRPr="0012323E">
        <w:rPr>
          <w:sz w:val="21"/>
          <w:szCs w:val="21"/>
        </w:rPr>
        <w:t>.</w:t>
      </w:r>
      <w:r>
        <w:rPr>
          <w:i/>
          <w:sz w:val="20"/>
        </w:rPr>
        <w:t xml:space="preserve"> </w:t>
      </w:r>
      <w:r>
        <w:rPr>
          <w:sz w:val="21"/>
          <w:szCs w:val="21"/>
        </w:rPr>
        <w:t xml:space="preserve">This partitioning </w:t>
      </w:r>
      <w:r w:rsidR="00A03F15">
        <w:rPr>
          <w:sz w:val="21"/>
          <w:szCs w:val="21"/>
        </w:rPr>
        <w:t>is</w:t>
      </w:r>
      <w:r>
        <w:rPr>
          <w:sz w:val="21"/>
          <w:szCs w:val="21"/>
        </w:rPr>
        <w:t xml:space="preserve"> used to reallocate unsuccessful </w:t>
      </w:r>
      <w:proofErr w:type="spellStart"/>
      <w:r w:rsidR="00A0332D">
        <w:rPr>
          <w:sz w:val="21"/>
          <w:szCs w:val="21"/>
        </w:rPr>
        <w:t>lightpath</w:t>
      </w:r>
      <w:proofErr w:type="spellEnd"/>
      <w:r>
        <w:rPr>
          <w:sz w:val="21"/>
          <w:szCs w:val="21"/>
        </w:rPr>
        <w:t xml:space="preserve"> requests. This </w:t>
      </w:r>
      <w:r w:rsidR="00373185">
        <w:rPr>
          <w:sz w:val="21"/>
          <w:szCs w:val="21"/>
        </w:rPr>
        <w:t xml:space="preserve">partitioning </w:t>
      </w:r>
      <w:r>
        <w:rPr>
          <w:sz w:val="21"/>
          <w:szCs w:val="21"/>
        </w:rPr>
        <w:t xml:space="preserve">divide them into two groups and reallocating them to both ends of the spectrum slots. Suppose, a </w:t>
      </w:r>
      <w:proofErr w:type="spellStart"/>
      <w:r w:rsidR="00A0332D">
        <w:rPr>
          <w:sz w:val="21"/>
          <w:szCs w:val="21"/>
        </w:rPr>
        <w:t>lightpath</w:t>
      </w:r>
      <w:proofErr w:type="spellEnd"/>
      <w:r>
        <w:rPr>
          <w:sz w:val="21"/>
          <w:szCs w:val="21"/>
        </w:rPr>
        <w:t xml:space="preserve"> request has come and demands the bandwidth in the </w:t>
      </w:r>
      <w:r w:rsidR="009C6D4E">
        <w:rPr>
          <w:sz w:val="21"/>
          <w:szCs w:val="21"/>
        </w:rPr>
        <w:t>tables</w:t>
      </w:r>
      <w:r>
        <w:rPr>
          <w:sz w:val="21"/>
          <w:szCs w:val="21"/>
        </w:rPr>
        <w:t xml:space="preserve"> range is allocated resources from the lower end of spectrum. On the other hand, smaller requests are allocated resources from the higher end of the spectrum. We may create </w:t>
      </w:r>
      <w:proofErr w:type="spellStart"/>
      <w:r w:rsidR="00A0332D">
        <w:rPr>
          <w:sz w:val="21"/>
          <w:szCs w:val="21"/>
        </w:rPr>
        <w:t>lightpath</w:t>
      </w:r>
      <w:proofErr w:type="spellEnd"/>
      <w:r>
        <w:rPr>
          <w:sz w:val="21"/>
          <w:szCs w:val="21"/>
        </w:rPr>
        <w:t xml:space="preserve"> groups based on disjoint and non-disjoint</w:t>
      </w:r>
      <w:r w:rsidR="00C627CA">
        <w:rPr>
          <w:sz w:val="21"/>
          <w:szCs w:val="21"/>
        </w:rPr>
        <w:t xml:space="preserve"> [</w:t>
      </w:r>
      <w:r w:rsidR="0045256D">
        <w:rPr>
          <w:sz w:val="21"/>
          <w:szCs w:val="21"/>
        </w:rPr>
        <w:t>20</w:t>
      </w:r>
      <w:r w:rsidR="00C627CA">
        <w:rPr>
          <w:sz w:val="21"/>
          <w:szCs w:val="21"/>
        </w:rPr>
        <w:t>]</w:t>
      </w:r>
      <w:r>
        <w:rPr>
          <w:sz w:val="21"/>
          <w:szCs w:val="21"/>
        </w:rPr>
        <w:t xml:space="preserve"> routes of </w:t>
      </w:r>
      <w:proofErr w:type="spellStart"/>
      <w:r w:rsidR="00A0332D">
        <w:rPr>
          <w:sz w:val="21"/>
          <w:szCs w:val="21"/>
        </w:rPr>
        <w:t>lightpath</w:t>
      </w:r>
      <w:proofErr w:type="spellEnd"/>
      <w:r>
        <w:rPr>
          <w:sz w:val="21"/>
          <w:szCs w:val="21"/>
        </w:rPr>
        <w:t xml:space="preserve"> requests.</w:t>
      </w:r>
      <w:r w:rsidR="009C6D4E">
        <w:rPr>
          <w:sz w:val="21"/>
          <w:szCs w:val="21"/>
        </w:rPr>
        <w:t xml:space="preserve"> We can create light path groups using an integer linear programming (ILP) approach and heuristic approach.</w:t>
      </w:r>
      <w:r w:rsidR="00A10CAA">
        <w:rPr>
          <w:sz w:val="21"/>
          <w:szCs w:val="21"/>
        </w:rPr>
        <w:t xml:space="preserve"> For large network ILP is not optimal so we can use Heuristic approach. Ther</w:t>
      </w:r>
      <w:r w:rsidR="00C627CA">
        <w:rPr>
          <w:sz w:val="21"/>
          <w:szCs w:val="21"/>
        </w:rPr>
        <w:t xml:space="preserve">e </w:t>
      </w:r>
      <w:proofErr w:type="gramStart"/>
      <w:r w:rsidR="00A10CAA">
        <w:rPr>
          <w:sz w:val="21"/>
          <w:szCs w:val="21"/>
        </w:rPr>
        <w:t>are</w:t>
      </w:r>
      <w:proofErr w:type="gramEnd"/>
      <w:r w:rsidR="00A10CAA">
        <w:rPr>
          <w:sz w:val="21"/>
          <w:szCs w:val="21"/>
        </w:rPr>
        <w:t xml:space="preserve"> different algorithm to solve this problem.</w:t>
      </w:r>
      <w:r w:rsidR="009C6D4E">
        <w:rPr>
          <w:sz w:val="21"/>
          <w:szCs w:val="21"/>
        </w:rPr>
        <w:t xml:space="preserve"> </w:t>
      </w:r>
    </w:p>
    <w:p w14:paraId="7745E8E8" w14:textId="77777777" w:rsidR="00B15BC6" w:rsidRDefault="00B15BC6" w:rsidP="0012323E">
      <w:pPr>
        <w:tabs>
          <w:tab w:val="left" w:pos="717"/>
        </w:tabs>
        <w:ind w:left="152" w:right="114"/>
        <w:rPr>
          <w:sz w:val="21"/>
          <w:szCs w:val="21"/>
        </w:rPr>
      </w:pPr>
    </w:p>
    <w:p w14:paraId="76A56C59" w14:textId="77777777" w:rsidR="006F614C" w:rsidRDefault="006F614C" w:rsidP="0012323E">
      <w:pPr>
        <w:tabs>
          <w:tab w:val="left" w:pos="717"/>
        </w:tabs>
        <w:ind w:left="152" w:right="114"/>
        <w:rPr>
          <w:sz w:val="21"/>
          <w:szCs w:val="21"/>
        </w:rPr>
      </w:pPr>
    </w:p>
    <w:tbl>
      <w:tblPr>
        <w:tblStyle w:val="TableGrid"/>
        <w:tblW w:w="5211" w:type="dxa"/>
        <w:tblLook w:val="04A0" w:firstRow="1" w:lastRow="0" w:firstColumn="1" w:lastColumn="0" w:noHBand="0" w:noVBand="1"/>
      </w:tblPr>
      <w:tblGrid>
        <w:gridCol w:w="357"/>
        <w:gridCol w:w="361"/>
        <w:gridCol w:w="361"/>
        <w:gridCol w:w="361"/>
        <w:gridCol w:w="369"/>
        <w:gridCol w:w="284"/>
        <w:gridCol w:w="283"/>
        <w:gridCol w:w="426"/>
        <w:gridCol w:w="283"/>
        <w:gridCol w:w="425"/>
        <w:gridCol w:w="284"/>
        <w:gridCol w:w="425"/>
        <w:gridCol w:w="284"/>
        <w:gridCol w:w="425"/>
        <w:gridCol w:w="283"/>
      </w:tblGrid>
      <w:tr w:rsidR="005E2647" w14:paraId="77D5264C" w14:textId="77777777" w:rsidTr="005E2647">
        <w:tc>
          <w:tcPr>
            <w:tcW w:w="357" w:type="dxa"/>
            <w:shd w:val="clear" w:color="auto" w:fill="DBE5F1" w:themeFill="accent1" w:themeFillTint="33"/>
          </w:tcPr>
          <w:p w14:paraId="4196CEE6" w14:textId="77777777" w:rsidR="005E2647" w:rsidRDefault="005E2647" w:rsidP="00ED7468"/>
        </w:tc>
        <w:tc>
          <w:tcPr>
            <w:tcW w:w="361" w:type="dxa"/>
            <w:shd w:val="clear" w:color="auto" w:fill="DBE5F1" w:themeFill="accent1" w:themeFillTint="33"/>
          </w:tcPr>
          <w:p w14:paraId="518C14D0" w14:textId="77777777" w:rsidR="005E2647" w:rsidRDefault="005E2647" w:rsidP="00ED7468"/>
        </w:tc>
        <w:tc>
          <w:tcPr>
            <w:tcW w:w="361" w:type="dxa"/>
            <w:shd w:val="clear" w:color="auto" w:fill="DBE5F1" w:themeFill="accent1" w:themeFillTint="33"/>
          </w:tcPr>
          <w:p w14:paraId="06073F71" w14:textId="77777777" w:rsidR="005E2647" w:rsidRDefault="005E2647" w:rsidP="00ED7468"/>
        </w:tc>
        <w:tc>
          <w:tcPr>
            <w:tcW w:w="361" w:type="dxa"/>
            <w:shd w:val="clear" w:color="auto" w:fill="DBE5F1" w:themeFill="accent1" w:themeFillTint="33"/>
          </w:tcPr>
          <w:p w14:paraId="5F19774A" w14:textId="77777777" w:rsidR="005E2647" w:rsidRDefault="005E2647" w:rsidP="00ED7468"/>
        </w:tc>
        <w:tc>
          <w:tcPr>
            <w:tcW w:w="369" w:type="dxa"/>
            <w:shd w:val="clear" w:color="auto" w:fill="FFFF00"/>
          </w:tcPr>
          <w:p w14:paraId="6F023649" w14:textId="77777777" w:rsidR="005E2647" w:rsidRDefault="005E2647" w:rsidP="00ED7468"/>
        </w:tc>
        <w:tc>
          <w:tcPr>
            <w:tcW w:w="284" w:type="dxa"/>
            <w:shd w:val="clear" w:color="auto" w:fill="FFFF00"/>
          </w:tcPr>
          <w:p w14:paraId="42E977A5" w14:textId="77777777" w:rsidR="005E2647" w:rsidRDefault="005E2647" w:rsidP="00ED7468"/>
        </w:tc>
        <w:tc>
          <w:tcPr>
            <w:tcW w:w="283" w:type="dxa"/>
          </w:tcPr>
          <w:p w14:paraId="119FC8CA" w14:textId="77777777" w:rsidR="005E2647" w:rsidRDefault="005E2647" w:rsidP="00ED7468"/>
        </w:tc>
        <w:tc>
          <w:tcPr>
            <w:tcW w:w="426" w:type="dxa"/>
            <w:shd w:val="clear" w:color="auto" w:fill="FFFFFF" w:themeFill="background1"/>
          </w:tcPr>
          <w:p w14:paraId="39E6AAAD" w14:textId="77777777" w:rsidR="005E2647" w:rsidRDefault="005E2647" w:rsidP="00ED7468"/>
        </w:tc>
        <w:tc>
          <w:tcPr>
            <w:tcW w:w="283" w:type="dxa"/>
            <w:shd w:val="clear" w:color="auto" w:fill="FFFF00"/>
          </w:tcPr>
          <w:p w14:paraId="612E78A6" w14:textId="77777777" w:rsidR="005E2647" w:rsidRDefault="005E2647" w:rsidP="00ED7468"/>
        </w:tc>
        <w:tc>
          <w:tcPr>
            <w:tcW w:w="425" w:type="dxa"/>
            <w:shd w:val="clear" w:color="auto" w:fill="FFFF00"/>
          </w:tcPr>
          <w:p w14:paraId="4ED77549" w14:textId="77777777" w:rsidR="005E2647" w:rsidRDefault="005E2647" w:rsidP="00ED7468"/>
        </w:tc>
        <w:tc>
          <w:tcPr>
            <w:tcW w:w="284" w:type="dxa"/>
          </w:tcPr>
          <w:p w14:paraId="3ABB4A76" w14:textId="77777777" w:rsidR="005E2647" w:rsidRDefault="005E2647" w:rsidP="00ED7468"/>
        </w:tc>
        <w:tc>
          <w:tcPr>
            <w:tcW w:w="425" w:type="dxa"/>
          </w:tcPr>
          <w:p w14:paraId="3E245BA5" w14:textId="77777777" w:rsidR="005E2647" w:rsidRDefault="005E2647" w:rsidP="00ED7468"/>
        </w:tc>
        <w:tc>
          <w:tcPr>
            <w:tcW w:w="284" w:type="dxa"/>
          </w:tcPr>
          <w:p w14:paraId="13DCAD6C" w14:textId="77777777" w:rsidR="005E2647" w:rsidRDefault="005E2647" w:rsidP="00ED7468"/>
        </w:tc>
        <w:tc>
          <w:tcPr>
            <w:tcW w:w="425" w:type="dxa"/>
          </w:tcPr>
          <w:p w14:paraId="13F5D1F8" w14:textId="77777777" w:rsidR="005E2647" w:rsidRDefault="005E2647" w:rsidP="00ED7468"/>
        </w:tc>
        <w:tc>
          <w:tcPr>
            <w:tcW w:w="283" w:type="dxa"/>
          </w:tcPr>
          <w:p w14:paraId="5884C061" w14:textId="77777777" w:rsidR="005E2647" w:rsidRDefault="005E2647" w:rsidP="00ED7468"/>
        </w:tc>
      </w:tr>
      <w:tr w:rsidR="005E2647" w14:paraId="1C87DA23" w14:textId="77777777" w:rsidTr="005E2647">
        <w:tc>
          <w:tcPr>
            <w:tcW w:w="357" w:type="dxa"/>
            <w:shd w:val="clear" w:color="auto" w:fill="00B0F0"/>
          </w:tcPr>
          <w:p w14:paraId="472B2260" w14:textId="77777777" w:rsidR="005E2647" w:rsidRDefault="005E2647" w:rsidP="00ED7468"/>
        </w:tc>
        <w:tc>
          <w:tcPr>
            <w:tcW w:w="361" w:type="dxa"/>
          </w:tcPr>
          <w:p w14:paraId="5CD2A4F3" w14:textId="77777777" w:rsidR="005E2647" w:rsidRDefault="005E2647" w:rsidP="00ED7468"/>
        </w:tc>
        <w:tc>
          <w:tcPr>
            <w:tcW w:w="361" w:type="dxa"/>
            <w:shd w:val="clear" w:color="auto" w:fill="002060"/>
          </w:tcPr>
          <w:p w14:paraId="180EE395" w14:textId="77777777" w:rsidR="005E2647" w:rsidRDefault="005E2647" w:rsidP="00ED7468"/>
        </w:tc>
        <w:tc>
          <w:tcPr>
            <w:tcW w:w="361" w:type="dxa"/>
          </w:tcPr>
          <w:p w14:paraId="0E3D94C9" w14:textId="77777777" w:rsidR="005E2647" w:rsidRDefault="005E2647" w:rsidP="00ED7468"/>
        </w:tc>
        <w:tc>
          <w:tcPr>
            <w:tcW w:w="369" w:type="dxa"/>
          </w:tcPr>
          <w:p w14:paraId="6B81ABB3" w14:textId="77777777" w:rsidR="005E2647" w:rsidRDefault="005E2647" w:rsidP="00ED7468"/>
        </w:tc>
        <w:tc>
          <w:tcPr>
            <w:tcW w:w="284" w:type="dxa"/>
            <w:shd w:val="clear" w:color="auto" w:fill="FA00D6"/>
          </w:tcPr>
          <w:p w14:paraId="68A4D335" w14:textId="77777777" w:rsidR="005E2647" w:rsidRDefault="005E2647" w:rsidP="00ED7468"/>
        </w:tc>
        <w:tc>
          <w:tcPr>
            <w:tcW w:w="283" w:type="dxa"/>
            <w:shd w:val="clear" w:color="auto" w:fill="FA00D6"/>
          </w:tcPr>
          <w:p w14:paraId="164788B9" w14:textId="77777777" w:rsidR="005E2647" w:rsidRDefault="005E2647" w:rsidP="00ED7468"/>
        </w:tc>
        <w:tc>
          <w:tcPr>
            <w:tcW w:w="426" w:type="dxa"/>
            <w:shd w:val="clear" w:color="auto" w:fill="4F81BD" w:themeFill="accent1"/>
          </w:tcPr>
          <w:p w14:paraId="5154ED55" w14:textId="77777777" w:rsidR="005E2647" w:rsidRDefault="005E2647" w:rsidP="00ED7468"/>
        </w:tc>
        <w:tc>
          <w:tcPr>
            <w:tcW w:w="283" w:type="dxa"/>
            <w:shd w:val="clear" w:color="auto" w:fill="FFFF00"/>
          </w:tcPr>
          <w:p w14:paraId="4221C4B3" w14:textId="77777777" w:rsidR="005E2647" w:rsidRDefault="005E2647" w:rsidP="00ED7468"/>
        </w:tc>
        <w:tc>
          <w:tcPr>
            <w:tcW w:w="425" w:type="dxa"/>
            <w:shd w:val="clear" w:color="auto" w:fill="FFFF00"/>
          </w:tcPr>
          <w:p w14:paraId="2483D34E" w14:textId="77777777" w:rsidR="005E2647" w:rsidRDefault="005E2647" w:rsidP="00ED7468"/>
        </w:tc>
        <w:tc>
          <w:tcPr>
            <w:tcW w:w="284" w:type="dxa"/>
            <w:shd w:val="clear" w:color="auto" w:fill="FF0000"/>
          </w:tcPr>
          <w:p w14:paraId="704E2DBA" w14:textId="77777777" w:rsidR="005E2647" w:rsidRDefault="005E2647" w:rsidP="00ED7468"/>
        </w:tc>
        <w:tc>
          <w:tcPr>
            <w:tcW w:w="425" w:type="dxa"/>
            <w:shd w:val="clear" w:color="auto" w:fill="FF0000"/>
          </w:tcPr>
          <w:p w14:paraId="023D22F9" w14:textId="77777777" w:rsidR="005E2647" w:rsidRPr="00B53545" w:rsidRDefault="005E2647" w:rsidP="00ED7468">
            <w:pPr>
              <w:rPr>
                <w:color w:val="FF0000"/>
              </w:rPr>
            </w:pPr>
          </w:p>
        </w:tc>
        <w:tc>
          <w:tcPr>
            <w:tcW w:w="284" w:type="dxa"/>
            <w:shd w:val="clear" w:color="auto" w:fill="FF0000"/>
          </w:tcPr>
          <w:p w14:paraId="7E735B3B" w14:textId="77777777" w:rsidR="005E2647" w:rsidRDefault="005E2647" w:rsidP="00ED7468"/>
        </w:tc>
        <w:tc>
          <w:tcPr>
            <w:tcW w:w="425" w:type="dxa"/>
            <w:shd w:val="clear" w:color="auto" w:fill="FF0000"/>
          </w:tcPr>
          <w:p w14:paraId="2A7FF028" w14:textId="77777777" w:rsidR="005E2647" w:rsidRDefault="005E2647" w:rsidP="00ED7468"/>
        </w:tc>
        <w:tc>
          <w:tcPr>
            <w:tcW w:w="283" w:type="dxa"/>
          </w:tcPr>
          <w:p w14:paraId="092CF38B" w14:textId="77777777" w:rsidR="005E2647" w:rsidRDefault="005E2647" w:rsidP="00ED7468"/>
        </w:tc>
      </w:tr>
      <w:tr w:rsidR="005E2647" w14:paraId="1AEBF3CD" w14:textId="77777777" w:rsidTr="005E2647">
        <w:tc>
          <w:tcPr>
            <w:tcW w:w="357" w:type="dxa"/>
            <w:shd w:val="clear" w:color="auto" w:fill="8064A2" w:themeFill="accent4"/>
          </w:tcPr>
          <w:p w14:paraId="22C844DD" w14:textId="77777777" w:rsidR="005E2647" w:rsidRDefault="005E2647" w:rsidP="00ED7468"/>
        </w:tc>
        <w:tc>
          <w:tcPr>
            <w:tcW w:w="361" w:type="dxa"/>
            <w:shd w:val="clear" w:color="auto" w:fill="8064A2" w:themeFill="accent4"/>
          </w:tcPr>
          <w:p w14:paraId="78068515" w14:textId="77777777" w:rsidR="005E2647" w:rsidRDefault="005E2647" w:rsidP="00ED7468"/>
        </w:tc>
        <w:tc>
          <w:tcPr>
            <w:tcW w:w="361" w:type="dxa"/>
            <w:shd w:val="clear" w:color="auto" w:fill="002060"/>
          </w:tcPr>
          <w:p w14:paraId="2D2C7CAD" w14:textId="77777777" w:rsidR="005E2647" w:rsidRDefault="005E2647" w:rsidP="00ED7468"/>
        </w:tc>
        <w:tc>
          <w:tcPr>
            <w:tcW w:w="361" w:type="dxa"/>
            <w:shd w:val="clear" w:color="auto" w:fill="92D050"/>
          </w:tcPr>
          <w:p w14:paraId="1EB7D10A" w14:textId="77777777" w:rsidR="005E2647" w:rsidRDefault="005E2647" w:rsidP="00ED7468"/>
        </w:tc>
        <w:tc>
          <w:tcPr>
            <w:tcW w:w="369" w:type="dxa"/>
            <w:shd w:val="clear" w:color="auto" w:fill="92D050"/>
          </w:tcPr>
          <w:p w14:paraId="0CDB3E75" w14:textId="47D30143" w:rsidR="005E2647" w:rsidRDefault="005E2647" w:rsidP="00ED7468"/>
        </w:tc>
        <w:tc>
          <w:tcPr>
            <w:tcW w:w="284" w:type="dxa"/>
            <w:shd w:val="clear" w:color="auto" w:fill="92D050"/>
          </w:tcPr>
          <w:p w14:paraId="51F7CF77" w14:textId="77777777" w:rsidR="005E2647" w:rsidRDefault="005E2647" w:rsidP="00ED7468"/>
        </w:tc>
        <w:tc>
          <w:tcPr>
            <w:tcW w:w="283" w:type="dxa"/>
          </w:tcPr>
          <w:p w14:paraId="2ADEF494" w14:textId="77777777" w:rsidR="005E2647" w:rsidRDefault="005E2647" w:rsidP="00ED7468"/>
        </w:tc>
        <w:tc>
          <w:tcPr>
            <w:tcW w:w="426" w:type="dxa"/>
          </w:tcPr>
          <w:p w14:paraId="46599E44" w14:textId="77777777" w:rsidR="005E2647" w:rsidRDefault="005E2647" w:rsidP="00ED7468"/>
        </w:tc>
        <w:tc>
          <w:tcPr>
            <w:tcW w:w="283" w:type="dxa"/>
          </w:tcPr>
          <w:p w14:paraId="771981FF" w14:textId="77777777" w:rsidR="005E2647" w:rsidRDefault="005E2647" w:rsidP="00ED7468"/>
        </w:tc>
        <w:tc>
          <w:tcPr>
            <w:tcW w:w="425" w:type="dxa"/>
          </w:tcPr>
          <w:p w14:paraId="289D1809" w14:textId="77777777" w:rsidR="005E2647" w:rsidRDefault="005E2647" w:rsidP="00ED7468"/>
        </w:tc>
        <w:tc>
          <w:tcPr>
            <w:tcW w:w="284" w:type="dxa"/>
          </w:tcPr>
          <w:p w14:paraId="2DAFE99D" w14:textId="77777777" w:rsidR="005E2647" w:rsidRDefault="005E2647" w:rsidP="00ED7468"/>
        </w:tc>
        <w:tc>
          <w:tcPr>
            <w:tcW w:w="425" w:type="dxa"/>
          </w:tcPr>
          <w:p w14:paraId="50A1E56E" w14:textId="77777777" w:rsidR="005E2647" w:rsidRDefault="005E2647" w:rsidP="00ED7468"/>
        </w:tc>
        <w:tc>
          <w:tcPr>
            <w:tcW w:w="284" w:type="dxa"/>
          </w:tcPr>
          <w:p w14:paraId="6DEB8C0B" w14:textId="77777777" w:rsidR="005E2647" w:rsidRDefault="005E2647" w:rsidP="00ED7468"/>
        </w:tc>
        <w:tc>
          <w:tcPr>
            <w:tcW w:w="425" w:type="dxa"/>
          </w:tcPr>
          <w:p w14:paraId="00686F19" w14:textId="77777777" w:rsidR="005E2647" w:rsidRDefault="005E2647" w:rsidP="00ED7468"/>
        </w:tc>
        <w:tc>
          <w:tcPr>
            <w:tcW w:w="283" w:type="dxa"/>
          </w:tcPr>
          <w:p w14:paraId="417AB12D" w14:textId="77777777" w:rsidR="005E2647" w:rsidRDefault="005E2647" w:rsidP="00ED7468"/>
        </w:tc>
      </w:tr>
    </w:tbl>
    <w:p w14:paraId="68F4C946" w14:textId="04E44275" w:rsidR="005E2647" w:rsidRDefault="005E2647" w:rsidP="005E2647">
      <w:r>
        <w:rPr>
          <w:noProof/>
        </w:rPr>
        <mc:AlternateContent>
          <mc:Choice Requires="wps">
            <w:drawing>
              <wp:anchor distT="0" distB="0" distL="114300" distR="114300" simplePos="0" relativeHeight="251683840" behindDoc="0" locked="0" layoutInCell="1" allowOverlap="1" wp14:anchorId="381E2A27" wp14:editId="340304F2">
                <wp:simplePos x="0" y="0"/>
                <wp:positionH relativeFrom="column">
                  <wp:posOffset>673100</wp:posOffset>
                </wp:positionH>
                <wp:positionV relativeFrom="paragraph">
                  <wp:posOffset>19685</wp:posOffset>
                </wp:positionV>
                <wp:extent cx="18288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a:noFill/>
                        </a:ln>
                      </wps:spPr>
                      <wps:txbx>
                        <w:txbxContent>
                          <w:p w14:paraId="31507DB2" w14:textId="77777777"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(a) without </w:t>
                            </w:r>
                            <w:r>
                              <w:rPr>
                                <w:b/>
                                <w:bCs/>
                                <w:color w:val="171717"/>
                                <w:sz w:val="20"/>
                                <w:szCs w:val="20"/>
                              </w:rPr>
                              <w:t>P</w:t>
                            </w:r>
                            <w:r w:rsidRPr="000A65F8">
                              <w:rPr>
                                <w:b/>
                                <w:bCs/>
                                <w:color w:val="171717"/>
                                <w:sz w:val="20"/>
                                <w:szCs w:val="20"/>
                              </w:rPr>
                              <w:t>seudo partitioning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1E2A27" id="_x0000_t202" coordsize="21600,21600" o:spt="202" path="m,l,21600r21600,l21600,xe">
                <v:stroke joinstyle="miter"/>
                <v:path gradientshapeok="t" o:connecttype="rect"/>
              </v:shapetype>
              <v:shape id="Text Box 4" o:spid="_x0000_s1026" type="#_x0000_t202" style="position:absolute;margin-left:53pt;margin-top:1.55pt;width:2in;height:18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" filled="f" stroked="f">
                <v:textbox>
                  <w:txbxContent>
                    <w:p w14:paraId="31507DB2" w14:textId="77777777"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(a) without </w:t>
                      </w:r>
                      <w:r>
                        <w:rPr>
                          <w:b/>
                          <w:bCs/>
                          <w:color w:val="171717"/>
                          <w:sz w:val="20"/>
                          <w:szCs w:val="20"/>
                        </w:rPr>
                        <w:t>P</w:t>
                      </w:r>
                      <w:r w:rsidRPr="000A65F8">
                        <w:rPr>
                          <w:b/>
                          <w:bCs/>
                          <w:color w:val="171717"/>
                          <w:sz w:val="20"/>
                          <w:szCs w:val="20"/>
                        </w:rPr>
                        <w:t>seudo partitioning</w:t>
                      </w:r>
                    </w:p>
                  </w:txbxContent>
                </v:textbox>
              </v:shape>
            </w:pict>
          </mc:Fallback>
        </mc:AlternateContent>
      </w:r>
    </w:p>
    <w:tbl>
      <w:tblPr>
        <w:tblStyle w:val="TableGrid"/>
        <w:tblpPr w:leftFromText="180" w:rightFromText="180" w:vertAnchor="text" w:horzAnchor="margin" w:tblpY="171"/>
        <w:tblOverlap w:val="never"/>
        <w:tblW w:w="0" w:type="auto"/>
        <w:tblLook w:val="04A0" w:firstRow="1" w:lastRow="0" w:firstColumn="1" w:lastColumn="0" w:noHBand="0" w:noVBand="1"/>
      </w:tblPr>
      <w:tblGrid>
        <w:gridCol w:w="345"/>
        <w:gridCol w:w="346"/>
        <w:gridCol w:w="346"/>
        <w:gridCol w:w="346"/>
        <w:gridCol w:w="347"/>
        <w:gridCol w:w="346"/>
        <w:gridCol w:w="346"/>
        <w:gridCol w:w="346"/>
        <w:gridCol w:w="347"/>
        <w:gridCol w:w="346"/>
        <w:gridCol w:w="346"/>
        <w:gridCol w:w="346"/>
        <w:gridCol w:w="346"/>
        <w:gridCol w:w="346"/>
        <w:gridCol w:w="346"/>
      </w:tblGrid>
      <w:tr w:rsidR="005E2647" w14:paraId="66AFF34E" w14:textId="77777777" w:rsidTr="005E2647">
        <w:tc>
          <w:tcPr>
            <w:tcW w:w="345" w:type="dxa"/>
            <w:shd w:val="clear" w:color="auto" w:fill="DBE5F1" w:themeFill="accent1" w:themeFillTint="33"/>
          </w:tcPr>
          <w:p w14:paraId="11DA7F6A" w14:textId="77777777" w:rsidR="005E2647" w:rsidRDefault="005E2647" w:rsidP="005E2647"/>
        </w:tc>
        <w:tc>
          <w:tcPr>
            <w:tcW w:w="346" w:type="dxa"/>
            <w:shd w:val="clear" w:color="auto" w:fill="DBE5F1" w:themeFill="accent1" w:themeFillTint="33"/>
          </w:tcPr>
          <w:p w14:paraId="0656B817" w14:textId="77777777" w:rsidR="005E2647" w:rsidRDefault="005E2647" w:rsidP="005E2647"/>
        </w:tc>
        <w:tc>
          <w:tcPr>
            <w:tcW w:w="346" w:type="dxa"/>
            <w:shd w:val="clear" w:color="auto" w:fill="DBE5F1" w:themeFill="accent1" w:themeFillTint="33"/>
          </w:tcPr>
          <w:p w14:paraId="47E0EEC5" w14:textId="77777777" w:rsidR="005E2647" w:rsidRDefault="005E2647" w:rsidP="005E2647"/>
        </w:tc>
        <w:tc>
          <w:tcPr>
            <w:tcW w:w="346" w:type="dxa"/>
            <w:tcBorders>
              <w:right w:val="single" w:sz="12" w:space="0" w:color="auto"/>
            </w:tcBorders>
            <w:shd w:val="clear" w:color="auto" w:fill="DBE5F1" w:themeFill="accent1" w:themeFillTint="33"/>
          </w:tcPr>
          <w:p w14:paraId="1B34E00C" w14:textId="77777777" w:rsidR="005E2647" w:rsidRDefault="005E2647" w:rsidP="005E2647"/>
        </w:tc>
        <w:tc>
          <w:tcPr>
            <w:tcW w:w="347" w:type="dxa"/>
            <w:tcBorders>
              <w:top w:val="single" w:sz="12" w:space="0" w:color="auto"/>
              <w:left w:val="single" w:sz="12" w:space="0" w:color="auto"/>
            </w:tcBorders>
          </w:tcPr>
          <w:p w14:paraId="5683F616" w14:textId="77777777" w:rsidR="005E2647" w:rsidRDefault="005E2647" w:rsidP="005E2647"/>
        </w:tc>
        <w:tc>
          <w:tcPr>
            <w:tcW w:w="346" w:type="dxa"/>
            <w:tcBorders>
              <w:top w:val="single" w:sz="12" w:space="0" w:color="auto"/>
            </w:tcBorders>
          </w:tcPr>
          <w:p w14:paraId="1F84A002" w14:textId="77777777" w:rsidR="005E2647" w:rsidRDefault="005E2647" w:rsidP="005E2647"/>
        </w:tc>
        <w:tc>
          <w:tcPr>
            <w:tcW w:w="346" w:type="dxa"/>
            <w:tcBorders>
              <w:top w:val="single" w:sz="12" w:space="0" w:color="auto"/>
            </w:tcBorders>
          </w:tcPr>
          <w:p w14:paraId="3DFB236D" w14:textId="77777777" w:rsidR="005E2647" w:rsidRDefault="005E2647" w:rsidP="005E2647"/>
        </w:tc>
        <w:tc>
          <w:tcPr>
            <w:tcW w:w="346" w:type="dxa"/>
            <w:tcBorders>
              <w:top w:val="single" w:sz="12" w:space="0" w:color="auto"/>
            </w:tcBorders>
          </w:tcPr>
          <w:p w14:paraId="668AD700" w14:textId="77777777" w:rsidR="005E2647" w:rsidRDefault="005E2647" w:rsidP="005E2647"/>
        </w:tc>
        <w:tc>
          <w:tcPr>
            <w:tcW w:w="347" w:type="dxa"/>
            <w:tcBorders>
              <w:top w:val="single" w:sz="12" w:space="0" w:color="auto"/>
            </w:tcBorders>
          </w:tcPr>
          <w:p w14:paraId="776702FF" w14:textId="77777777" w:rsidR="005E2647" w:rsidRDefault="005E2647" w:rsidP="005E2647"/>
        </w:tc>
        <w:tc>
          <w:tcPr>
            <w:tcW w:w="346" w:type="dxa"/>
            <w:tcBorders>
              <w:top w:val="single" w:sz="12" w:space="0" w:color="auto"/>
              <w:right w:val="single" w:sz="12" w:space="0" w:color="auto"/>
            </w:tcBorders>
          </w:tcPr>
          <w:p w14:paraId="45EAF556" w14:textId="77777777" w:rsidR="005E2647" w:rsidRDefault="005E2647" w:rsidP="005E2647"/>
        </w:tc>
        <w:tc>
          <w:tcPr>
            <w:tcW w:w="346" w:type="dxa"/>
            <w:tcBorders>
              <w:left w:val="single" w:sz="12" w:space="0" w:color="auto"/>
            </w:tcBorders>
            <w:shd w:val="clear" w:color="auto" w:fill="00B0F0"/>
          </w:tcPr>
          <w:p w14:paraId="61D2B217" w14:textId="77777777" w:rsidR="005E2647" w:rsidRDefault="005E2647" w:rsidP="005E2647"/>
        </w:tc>
        <w:tc>
          <w:tcPr>
            <w:tcW w:w="346" w:type="dxa"/>
            <w:shd w:val="clear" w:color="auto" w:fill="FFFF00"/>
          </w:tcPr>
          <w:p w14:paraId="6B0711FE" w14:textId="77777777" w:rsidR="005E2647" w:rsidRDefault="005E2647" w:rsidP="005E2647"/>
        </w:tc>
        <w:tc>
          <w:tcPr>
            <w:tcW w:w="346" w:type="dxa"/>
            <w:shd w:val="clear" w:color="auto" w:fill="FFFF00"/>
          </w:tcPr>
          <w:p w14:paraId="094A1DDC" w14:textId="77777777" w:rsidR="005E2647" w:rsidRDefault="005E2647" w:rsidP="005E2647"/>
        </w:tc>
        <w:tc>
          <w:tcPr>
            <w:tcW w:w="346" w:type="dxa"/>
            <w:shd w:val="clear" w:color="auto" w:fill="FFFF00"/>
          </w:tcPr>
          <w:p w14:paraId="7B6839A4" w14:textId="77777777" w:rsidR="005E2647" w:rsidRDefault="005E2647" w:rsidP="005E2647"/>
        </w:tc>
        <w:tc>
          <w:tcPr>
            <w:tcW w:w="346" w:type="dxa"/>
            <w:shd w:val="clear" w:color="auto" w:fill="FFFF00"/>
          </w:tcPr>
          <w:p w14:paraId="687835AC" w14:textId="77777777" w:rsidR="005E2647" w:rsidRDefault="005E2647" w:rsidP="005E2647"/>
        </w:tc>
      </w:tr>
      <w:tr w:rsidR="005E2647" w14:paraId="2148CE7C" w14:textId="77777777" w:rsidTr="005E2647">
        <w:tc>
          <w:tcPr>
            <w:tcW w:w="345" w:type="dxa"/>
            <w:shd w:val="clear" w:color="auto" w:fill="FF0000"/>
          </w:tcPr>
          <w:p w14:paraId="0715DFCA" w14:textId="77777777" w:rsidR="005E2647" w:rsidRDefault="005E2647" w:rsidP="005E2647"/>
        </w:tc>
        <w:tc>
          <w:tcPr>
            <w:tcW w:w="346" w:type="dxa"/>
            <w:shd w:val="clear" w:color="auto" w:fill="FF0000"/>
          </w:tcPr>
          <w:p w14:paraId="6D3703CC" w14:textId="77777777" w:rsidR="005E2647" w:rsidRDefault="005E2647" w:rsidP="005E2647"/>
        </w:tc>
        <w:tc>
          <w:tcPr>
            <w:tcW w:w="346" w:type="dxa"/>
            <w:shd w:val="clear" w:color="auto" w:fill="FF0000"/>
          </w:tcPr>
          <w:p w14:paraId="7299AAE2" w14:textId="77777777" w:rsidR="005E2647" w:rsidRDefault="005E2647" w:rsidP="005E2647"/>
        </w:tc>
        <w:tc>
          <w:tcPr>
            <w:tcW w:w="346" w:type="dxa"/>
            <w:tcBorders>
              <w:right w:val="single" w:sz="12" w:space="0" w:color="auto"/>
            </w:tcBorders>
            <w:shd w:val="clear" w:color="auto" w:fill="FF0000"/>
          </w:tcPr>
          <w:p w14:paraId="0C3D9106" w14:textId="77777777" w:rsidR="005E2647" w:rsidRDefault="005E2647" w:rsidP="005E2647"/>
        </w:tc>
        <w:tc>
          <w:tcPr>
            <w:tcW w:w="347" w:type="dxa"/>
            <w:tcBorders>
              <w:left w:val="single" w:sz="12" w:space="0" w:color="auto"/>
              <w:bottom w:val="single" w:sz="4" w:space="0" w:color="auto"/>
            </w:tcBorders>
          </w:tcPr>
          <w:p w14:paraId="30F13C77" w14:textId="77777777" w:rsidR="005E2647" w:rsidRDefault="005E2647" w:rsidP="005E2647"/>
        </w:tc>
        <w:tc>
          <w:tcPr>
            <w:tcW w:w="346" w:type="dxa"/>
            <w:tcBorders>
              <w:bottom w:val="single" w:sz="4" w:space="0" w:color="auto"/>
            </w:tcBorders>
          </w:tcPr>
          <w:p w14:paraId="31A97E4B" w14:textId="77777777" w:rsidR="005E2647" w:rsidRDefault="005E2647" w:rsidP="005E2647"/>
        </w:tc>
        <w:tc>
          <w:tcPr>
            <w:tcW w:w="346" w:type="dxa"/>
            <w:tcBorders>
              <w:bottom w:val="single" w:sz="4" w:space="0" w:color="auto"/>
            </w:tcBorders>
          </w:tcPr>
          <w:p w14:paraId="4E5ECDA6" w14:textId="77777777" w:rsidR="005E2647" w:rsidRDefault="005E2647" w:rsidP="005E2647"/>
        </w:tc>
        <w:tc>
          <w:tcPr>
            <w:tcW w:w="346" w:type="dxa"/>
            <w:tcBorders>
              <w:bottom w:val="single" w:sz="4" w:space="0" w:color="auto"/>
            </w:tcBorders>
          </w:tcPr>
          <w:p w14:paraId="2604414F" w14:textId="77777777" w:rsidR="005E2647" w:rsidRDefault="005E2647" w:rsidP="005E2647"/>
        </w:tc>
        <w:tc>
          <w:tcPr>
            <w:tcW w:w="347" w:type="dxa"/>
            <w:tcBorders>
              <w:bottom w:val="single" w:sz="4" w:space="0" w:color="auto"/>
            </w:tcBorders>
          </w:tcPr>
          <w:p w14:paraId="0C4A2BAD" w14:textId="77777777" w:rsidR="005E2647" w:rsidRDefault="005E2647" w:rsidP="005E2647"/>
        </w:tc>
        <w:tc>
          <w:tcPr>
            <w:tcW w:w="346" w:type="dxa"/>
            <w:tcBorders>
              <w:bottom w:val="single" w:sz="4" w:space="0" w:color="auto"/>
              <w:right w:val="single" w:sz="12" w:space="0" w:color="auto"/>
            </w:tcBorders>
          </w:tcPr>
          <w:p w14:paraId="147A3343" w14:textId="77777777" w:rsidR="005E2647" w:rsidRDefault="005E2647" w:rsidP="005E2647"/>
        </w:tc>
        <w:tc>
          <w:tcPr>
            <w:tcW w:w="346" w:type="dxa"/>
            <w:tcBorders>
              <w:left w:val="single" w:sz="12" w:space="0" w:color="auto"/>
            </w:tcBorders>
            <w:shd w:val="clear" w:color="auto" w:fill="002060"/>
          </w:tcPr>
          <w:p w14:paraId="2F0D59A6" w14:textId="77777777" w:rsidR="005E2647" w:rsidRDefault="005E2647" w:rsidP="005E2647"/>
        </w:tc>
        <w:tc>
          <w:tcPr>
            <w:tcW w:w="346" w:type="dxa"/>
            <w:shd w:val="clear" w:color="auto" w:fill="FA00D6"/>
          </w:tcPr>
          <w:p w14:paraId="2E34F3A5" w14:textId="77777777" w:rsidR="005E2647" w:rsidRDefault="005E2647" w:rsidP="005E2647"/>
        </w:tc>
        <w:tc>
          <w:tcPr>
            <w:tcW w:w="346" w:type="dxa"/>
            <w:shd w:val="clear" w:color="auto" w:fill="FA00D6"/>
          </w:tcPr>
          <w:p w14:paraId="4073DF93" w14:textId="77777777" w:rsidR="005E2647" w:rsidRDefault="005E2647" w:rsidP="005E2647"/>
        </w:tc>
        <w:tc>
          <w:tcPr>
            <w:tcW w:w="346" w:type="dxa"/>
            <w:shd w:val="clear" w:color="auto" w:fill="FFFF00"/>
          </w:tcPr>
          <w:p w14:paraId="3854F40D" w14:textId="77777777" w:rsidR="005E2647" w:rsidRDefault="005E2647" w:rsidP="005E2647"/>
        </w:tc>
        <w:tc>
          <w:tcPr>
            <w:tcW w:w="346" w:type="dxa"/>
            <w:shd w:val="clear" w:color="auto" w:fill="FFFF00"/>
          </w:tcPr>
          <w:p w14:paraId="2E2374E9" w14:textId="77777777" w:rsidR="005E2647" w:rsidRDefault="005E2647" w:rsidP="005E2647"/>
        </w:tc>
      </w:tr>
      <w:tr w:rsidR="005E2647" w14:paraId="6501CC13" w14:textId="77777777" w:rsidTr="005E2647">
        <w:tc>
          <w:tcPr>
            <w:tcW w:w="345" w:type="dxa"/>
            <w:shd w:val="clear" w:color="auto" w:fill="92D050"/>
          </w:tcPr>
          <w:p w14:paraId="01263B99" w14:textId="77777777" w:rsidR="005E2647" w:rsidRDefault="005E2647" w:rsidP="005E2647"/>
        </w:tc>
        <w:tc>
          <w:tcPr>
            <w:tcW w:w="346" w:type="dxa"/>
            <w:shd w:val="clear" w:color="auto" w:fill="92D050"/>
          </w:tcPr>
          <w:p w14:paraId="32C91A2D" w14:textId="77777777" w:rsidR="005E2647" w:rsidRDefault="005E2647" w:rsidP="005E2647"/>
        </w:tc>
        <w:tc>
          <w:tcPr>
            <w:tcW w:w="346" w:type="dxa"/>
            <w:shd w:val="clear" w:color="auto" w:fill="92D050"/>
          </w:tcPr>
          <w:p w14:paraId="67FDEFA9" w14:textId="77777777" w:rsidR="005E2647" w:rsidRDefault="005E2647" w:rsidP="005E2647"/>
        </w:tc>
        <w:tc>
          <w:tcPr>
            <w:tcW w:w="346" w:type="dxa"/>
            <w:tcBorders>
              <w:right w:val="single" w:sz="12" w:space="0" w:color="auto"/>
            </w:tcBorders>
          </w:tcPr>
          <w:p w14:paraId="13E01E65" w14:textId="77777777" w:rsidR="005E2647" w:rsidRDefault="005E2647" w:rsidP="005E2647"/>
        </w:tc>
        <w:tc>
          <w:tcPr>
            <w:tcW w:w="347" w:type="dxa"/>
            <w:tcBorders>
              <w:left w:val="single" w:sz="12" w:space="0" w:color="auto"/>
              <w:bottom w:val="single" w:sz="12" w:space="0" w:color="auto"/>
            </w:tcBorders>
          </w:tcPr>
          <w:p w14:paraId="17FACB61" w14:textId="77777777" w:rsidR="005E2647" w:rsidRDefault="005E2647" w:rsidP="005E2647"/>
        </w:tc>
        <w:tc>
          <w:tcPr>
            <w:tcW w:w="346" w:type="dxa"/>
            <w:tcBorders>
              <w:bottom w:val="single" w:sz="12" w:space="0" w:color="auto"/>
            </w:tcBorders>
          </w:tcPr>
          <w:p w14:paraId="0B59150B" w14:textId="77777777" w:rsidR="005E2647" w:rsidRDefault="005E2647" w:rsidP="005E2647"/>
        </w:tc>
        <w:tc>
          <w:tcPr>
            <w:tcW w:w="346" w:type="dxa"/>
            <w:tcBorders>
              <w:bottom w:val="single" w:sz="12" w:space="0" w:color="auto"/>
            </w:tcBorders>
          </w:tcPr>
          <w:p w14:paraId="73890170" w14:textId="77777777" w:rsidR="005E2647" w:rsidRDefault="005E2647" w:rsidP="005E2647"/>
        </w:tc>
        <w:tc>
          <w:tcPr>
            <w:tcW w:w="346" w:type="dxa"/>
            <w:tcBorders>
              <w:bottom w:val="single" w:sz="12" w:space="0" w:color="auto"/>
            </w:tcBorders>
          </w:tcPr>
          <w:p w14:paraId="6A091999" w14:textId="77777777" w:rsidR="005E2647" w:rsidRDefault="005E2647" w:rsidP="005E2647"/>
        </w:tc>
        <w:tc>
          <w:tcPr>
            <w:tcW w:w="347" w:type="dxa"/>
            <w:tcBorders>
              <w:bottom w:val="single" w:sz="12" w:space="0" w:color="auto"/>
            </w:tcBorders>
          </w:tcPr>
          <w:p w14:paraId="7A2802C8" w14:textId="77777777" w:rsidR="005E2647" w:rsidRDefault="005E2647" w:rsidP="005E2647"/>
        </w:tc>
        <w:tc>
          <w:tcPr>
            <w:tcW w:w="346" w:type="dxa"/>
            <w:tcBorders>
              <w:bottom w:val="single" w:sz="12" w:space="0" w:color="auto"/>
              <w:right w:val="single" w:sz="12" w:space="0" w:color="auto"/>
            </w:tcBorders>
          </w:tcPr>
          <w:p w14:paraId="6BFFAAB0" w14:textId="77777777" w:rsidR="005E2647" w:rsidRDefault="005E2647" w:rsidP="005E2647"/>
        </w:tc>
        <w:tc>
          <w:tcPr>
            <w:tcW w:w="346" w:type="dxa"/>
            <w:tcBorders>
              <w:left w:val="single" w:sz="12" w:space="0" w:color="auto"/>
            </w:tcBorders>
            <w:shd w:val="clear" w:color="auto" w:fill="002060"/>
          </w:tcPr>
          <w:p w14:paraId="4A4421D7" w14:textId="77777777" w:rsidR="005E2647" w:rsidRDefault="005E2647" w:rsidP="005E2647"/>
        </w:tc>
        <w:tc>
          <w:tcPr>
            <w:tcW w:w="346" w:type="dxa"/>
          </w:tcPr>
          <w:p w14:paraId="32D31158" w14:textId="65408C2D" w:rsidR="005E2647" w:rsidRDefault="005E2647" w:rsidP="005E2647"/>
        </w:tc>
        <w:tc>
          <w:tcPr>
            <w:tcW w:w="346" w:type="dxa"/>
            <w:shd w:val="clear" w:color="auto" w:fill="7030A0"/>
          </w:tcPr>
          <w:p w14:paraId="664D2772" w14:textId="77777777" w:rsidR="005E2647" w:rsidRDefault="005E2647" w:rsidP="005E2647"/>
        </w:tc>
        <w:tc>
          <w:tcPr>
            <w:tcW w:w="346" w:type="dxa"/>
            <w:shd w:val="clear" w:color="auto" w:fill="8064A2" w:themeFill="accent4"/>
          </w:tcPr>
          <w:p w14:paraId="38EF2F62" w14:textId="77777777" w:rsidR="005E2647" w:rsidRDefault="005E2647" w:rsidP="005E2647"/>
        </w:tc>
        <w:tc>
          <w:tcPr>
            <w:tcW w:w="346" w:type="dxa"/>
            <w:shd w:val="clear" w:color="auto" w:fill="8064A2" w:themeFill="accent4"/>
          </w:tcPr>
          <w:p w14:paraId="4AF99CD1" w14:textId="77777777" w:rsidR="005E2647" w:rsidRDefault="005E2647" w:rsidP="005E2647"/>
        </w:tc>
      </w:tr>
    </w:tbl>
    <w:p w14:paraId="3E01BBA8" w14:textId="6F5D39D3" w:rsidR="00E473A5" w:rsidRDefault="005E2647" w:rsidP="00D66675">
      <w:r>
        <w:rPr>
          <w:noProof/>
        </w:rPr>
        <mc:AlternateContent>
          <mc:Choice Requires="wps">
            <w:drawing>
              <wp:anchor distT="0" distB="0" distL="114300" distR="114300" simplePos="0" relativeHeight="250911232" behindDoc="0" locked="0" layoutInCell="1" allowOverlap="1" wp14:anchorId="61C6C477" wp14:editId="63BEEEA5">
                <wp:simplePos x="0" y="0"/>
                <wp:positionH relativeFrom="column">
                  <wp:posOffset>806450</wp:posOffset>
                </wp:positionH>
                <wp:positionV relativeFrom="paragraph">
                  <wp:posOffset>669925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4BC288" w14:textId="2F89A666"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w:t>
                            </w:r>
                            <w:r>
                              <w:rPr>
                                <w:b/>
                                <w:bCs/>
                                <w:color w:val="171717"/>
                                <w:sz w:val="20"/>
                                <w:szCs w:val="20"/>
                              </w:rPr>
                              <w:t>b</w:t>
                            </w:r>
                            <w:r w:rsidRPr="000A65F8">
                              <w:rPr>
                                <w:b/>
                                <w:bCs/>
                                <w:color w:val="171717"/>
                                <w:sz w:val="20"/>
                                <w:szCs w:val="20"/>
                              </w:rPr>
                              <w:t xml:space="preserve">) </w:t>
                            </w:r>
                            <w:r>
                              <w:rPr>
                                <w:b/>
                                <w:bCs/>
                                <w:color w:val="171717"/>
                                <w:sz w:val="20"/>
                                <w:szCs w:val="20"/>
                              </w:rPr>
                              <w:t>P</w:t>
                            </w:r>
                            <w:r w:rsidRPr="000A65F8">
                              <w:rPr>
                                <w:b/>
                                <w:bCs/>
                                <w:color w:val="171717"/>
                                <w:sz w:val="20"/>
                                <w:szCs w:val="20"/>
                              </w:rPr>
                              <w:t>seudo partitioning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C6C477" id="Text Box 5" o:spid="_x0000_s1027" type="#_x0000_t202" style="position:absolute;margin-left:63.5pt;margin-top:52.75pt;width:2in;height:2in;z-index:250911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" filled="f" stroked="f">
                <v:textbox style="mso-fit-shape-to-text:t">
                  <w:txbxContent>
                    <w:p w14:paraId="3A4BC288" w14:textId="2F89A666"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w:t>
                      </w:r>
                      <w:r>
                        <w:rPr>
                          <w:b/>
                          <w:bCs/>
                          <w:color w:val="171717"/>
                          <w:sz w:val="20"/>
                          <w:szCs w:val="20"/>
                        </w:rPr>
                        <w:t>b</w:t>
                      </w:r>
                      <w:r w:rsidRPr="000A65F8">
                        <w:rPr>
                          <w:b/>
                          <w:bCs/>
                          <w:color w:val="171717"/>
                          <w:sz w:val="20"/>
                          <w:szCs w:val="20"/>
                        </w:rPr>
                        <w:t xml:space="preserve">) </w:t>
                      </w:r>
                      <w:r>
                        <w:rPr>
                          <w:b/>
                          <w:bCs/>
                          <w:color w:val="171717"/>
                          <w:sz w:val="20"/>
                          <w:szCs w:val="20"/>
                        </w:rPr>
                        <w:t>P</w:t>
                      </w:r>
                      <w:r w:rsidRPr="000A65F8">
                        <w:rPr>
                          <w:b/>
                          <w:bCs/>
                          <w:color w:val="171717"/>
                          <w:sz w:val="20"/>
                          <w:szCs w:val="20"/>
                        </w:rPr>
                        <w:t>seudo partitioning</w:t>
                      </w:r>
                    </w:p>
                  </w:txbxContent>
                </v:textbox>
              </v:shape>
            </w:pict>
          </mc:Fallback>
        </mc:AlternateContent>
      </w:r>
      <w:r>
        <w:br w:type="textWrapping" w:clear="all"/>
      </w:r>
    </w:p>
    <w:tbl>
      <w:tblPr>
        <w:tblStyle w:val="TableGrid"/>
        <w:tblW w:w="0" w:type="auto"/>
        <w:tblLook w:val="04A0" w:firstRow="1" w:lastRow="0" w:firstColumn="1" w:lastColumn="0" w:noHBand="0" w:noVBand="1"/>
      </w:tblPr>
      <w:tblGrid>
        <w:gridCol w:w="392"/>
        <w:gridCol w:w="425"/>
        <w:gridCol w:w="425"/>
      </w:tblGrid>
      <w:tr w:rsidR="00E473A5" w14:paraId="32D59244" w14:textId="77777777" w:rsidTr="00E473A5">
        <w:tc>
          <w:tcPr>
            <w:tcW w:w="392" w:type="dxa"/>
            <w:shd w:val="clear" w:color="auto" w:fill="92D050"/>
          </w:tcPr>
          <w:p w14:paraId="506B9B7D" w14:textId="77777777" w:rsidR="00E473A5" w:rsidRDefault="00E473A5" w:rsidP="00D66675"/>
        </w:tc>
        <w:tc>
          <w:tcPr>
            <w:tcW w:w="425" w:type="dxa"/>
            <w:shd w:val="clear" w:color="auto" w:fill="FF0000"/>
          </w:tcPr>
          <w:p w14:paraId="4B38E0BA" w14:textId="77777777" w:rsidR="00E473A5" w:rsidRDefault="00E473A5" w:rsidP="00D66675"/>
        </w:tc>
        <w:tc>
          <w:tcPr>
            <w:tcW w:w="425" w:type="dxa"/>
            <w:shd w:val="clear" w:color="auto" w:fill="DAEEF3" w:themeFill="accent5" w:themeFillTint="33"/>
          </w:tcPr>
          <w:p w14:paraId="60122300" w14:textId="77777777" w:rsidR="00E473A5" w:rsidRDefault="00E473A5" w:rsidP="00D66675"/>
        </w:tc>
      </w:tr>
    </w:tbl>
    <w:tbl>
      <w:tblPr>
        <w:tblStyle w:val="TableGrid"/>
        <w:tblpPr w:leftFromText="180" w:rightFromText="180" w:vertAnchor="text" w:horzAnchor="page" w:tblpX="4103" w:tblpY="-299"/>
        <w:tblW w:w="0" w:type="auto"/>
        <w:tblLook w:val="04A0" w:firstRow="1" w:lastRow="0" w:firstColumn="1" w:lastColumn="0" w:noHBand="0" w:noVBand="1"/>
      </w:tblPr>
      <w:tblGrid>
        <w:gridCol w:w="392"/>
        <w:gridCol w:w="425"/>
        <w:gridCol w:w="425"/>
      </w:tblGrid>
      <w:tr w:rsidR="00E473A5" w14:paraId="4A570EED" w14:textId="77777777" w:rsidTr="00E473A5">
        <w:tc>
          <w:tcPr>
            <w:tcW w:w="392" w:type="dxa"/>
            <w:shd w:val="clear" w:color="auto" w:fill="002060"/>
          </w:tcPr>
          <w:p w14:paraId="74C1CD74" w14:textId="77777777" w:rsidR="00E473A5" w:rsidRDefault="00E473A5" w:rsidP="00E473A5"/>
        </w:tc>
        <w:tc>
          <w:tcPr>
            <w:tcW w:w="425" w:type="dxa"/>
            <w:shd w:val="clear" w:color="auto" w:fill="FA00D6"/>
          </w:tcPr>
          <w:p w14:paraId="49F3CC35" w14:textId="77777777" w:rsidR="00E473A5" w:rsidRDefault="00E473A5" w:rsidP="00E473A5"/>
        </w:tc>
        <w:tc>
          <w:tcPr>
            <w:tcW w:w="425" w:type="dxa"/>
            <w:shd w:val="clear" w:color="auto" w:fill="FFFF00"/>
          </w:tcPr>
          <w:p w14:paraId="28EDEAD7" w14:textId="77777777" w:rsidR="00E473A5" w:rsidRDefault="00E473A5" w:rsidP="00E473A5"/>
        </w:tc>
      </w:tr>
      <w:tr w:rsidR="00E473A5" w14:paraId="4599978C" w14:textId="77777777" w:rsidTr="00E473A5">
        <w:tc>
          <w:tcPr>
            <w:tcW w:w="392" w:type="dxa"/>
            <w:shd w:val="clear" w:color="auto" w:fill="7030A0"/>
          </w:tcPr>
          <w:p w14:paraId="08E46541" w14:textId="2B7DC8DF" w:rsidR="00E473A5" w:rsidRDefault="00E473A5" w:rsidP="00E473A5"/>
        </w:tc>
        <w:tc>
          <w:tcPr>
            <w:tcW w:w="425" w:type="dxa"/>
            <w:shd w:val="clear" w:color="auto" w:fill="00B0F0"/>
          </w:tcPr>
          <w:p w14:paraId="3D0D2935" w14:textId="77777777" w:rsidR="00E473A5" w:rsidRDefault="00E473A5" w:rsidP="00E473A5"/>
        </w:tc>
        <w:tc>
          <w:tcPr>
            <w:tcW w:w="425" w:type="dxa"/>
            <w:shd w:val="clear" w:color="auto" w:fill="8064A2" w:themeFill="accent4"/>
          </w:tcPr>
          <w:p w14:paraId="3CF2B1BE" w14:textId="77777777" w:rsidR="00E473A5" w:rsidRDefault="00E473A5" w:rsidP="00E473A5"/>
        </w:tc>
      </w:tr>
    </w:tbl>
    <w:tbl>
      <w:tblPr>
        <w:tblStyle w:val="TableGrid"/>
        <w:tblpPr w:leftFromText="180" w:rightFromText="180" w:vertAnchor="text" w:horzAnchor="page" w:tblpX="2803" w:tblpY="441"/>
        <w:tblOverlap w:val="never"/>
        <w:tblW w:w="392" w:type="dxa"/>
        <w:tblLook w:val="04A0" w:firstRow="1" w:lastRow="0" w:firstColumn="1" w:lastColumn="0" w:noHBand="0" w:noVBand="1"/>
      </w:tblPr>
      <w:tblGrid>
        <w:gridCol w:w="392"/>
      </w:tblGrid>
      <w:tr w:rsidR="00E473A5" w14:paraId="6BB7389D" w14:textId="77777777" w:rsidTr="00E473A5">
        <w:tc>
          <w:tcPr>
            <w:tcW w:w="392" w:type="dxa"/>
          </w:tcPr>
          <w:p w14:paraId="289809A8" w14:textId="77777777" w:rsidR="00E473A5" w:rsidRDefault="00E473A5" w:rsidP="00E473A5"/>
        </w:tc>
      </w:tr>
    </w:tbl>
    <w:p w14:paraId="25971D6C" w14:textId="25623BFC" w:rsidR="005E2647" w:rsidRDefault="00DF4218" w:rsidP="00E473A5">
      <w:r>
        <w:rPr>
          <w:noProof/>
        </w:rPr>
        <mc:AlternateContent>
          <mc:Choice Requires="wps">
            <w:drawing>
              <wp:anchor distT="0" distB="0" distL="114300" distR="114300" simplePos="0" relativeHeight="250899968" behindDoc="0" locked="0" layoutInCell="1" allowOverlap="1" wp14:anchorId="47094C23" wp14:editId="6E97DF97">
                <wp:simplePos x="0" y="0"/>
                <wp:positionH relativeFrom="column">
                  <wp:posOffset>2000250</wp:posOffset>
                </wp:positionH>
                <wp:positionV relativeFrom="paragraph">
                  <wp:posOffset>162560</wp:posOffset>
                </wp:positionV>
                <wp:extent cx="18288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wps:spPr>
                      <wps:txbx>
                        <w:txbxContent>
                          <w:p w14:paraId="56DF40B6" w14:textId="77777777" w:rsidR="005E2647" w:rsidRPr="000A65F8" w:rsidRDefault="005E2647" w:rsidP="005E2647">
                            <w:pPr>
                              <w:tabs>
                                <w:tab w:val="left" w:pos="1380"/>
                              </w:tabs>
                              <w:spacing w:line="168" w:lineRule="auto"/>
                              <w:rPr>
                                <w:b/>
                                <w:bCs/>
                                <w:color w:val="171717"/>
                                <w:sz w:val="20"/>
                                <w:szCs w:val="20"/>
                              </w:rPr>
                            </w:pPr>
                            <w:r>
                              <w:rPr>
                                <w:b/>
                                <w:bCs/>
                                <w:color w:val="171717"/>
                                <w:sz w:val="20"/>
                                <w:szCs w:val="20"/>
                              </w:rPr>
                              <w:t>Low</w:t>
                            </w:r>
                            <w:r w:rsidRPr="000A65F8">
                              <w:rPr>
                                <w:b/>
                                <w:bCs/>
                                <w:color w:val="171717"/>
                                <w:sz w:val="20"/>
                                <w:szCs w:val="20"/>
                              </w:rPr>
                              <w:t xml:space="preserve"> bandwidth </w:t>
                            </w:r>
                          </w:p>
                          <w:p w14:paraId="4DC277EF" w14:textId="7CBEC41D"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demand </w:t>
                            </w:r>
                            <w:proofErr w:type="spellStart"/>
                            <w:r w:rsidR="00A0332D">
                              <w:rPr>
                                <w:rFonts w:ascii="EJEPKN+TimesNewRoman" w:hAnsi="EJEPKN+TimesNewRoman" w:cs="EJEPKN+TimesNewRoman"/>
                                <w:b/>
                                <w:bCs/>
                                <w:color w:val="171717"/>
                                <w:sz w:val="20"/>
                                <w:szCs w:val="20"/>
                              </w:rPr>
                              <w:t>lightpath</w:t>
                            </w:r>
                            <w:r w:rsidRPr="000A65F8">
                              <w:rPr>
                                <w:rFonts w:ascii="EJFADL+TimesNewRoman" w:hAnsi="EJFADL+TimesNewRoman" w:cs="EJFADL+TimesNewRoman"/>
                                <w:b/>
                                <w:bCs/>
                                <w:color w:val="171717"/>
                                <w:sz w:val="20"/>
                                <w:szCs w:val="20"/>
                              </w:rPr>
                              <w: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94C23" id="Text Box 2" o:spid="_x0000_s1028" type="#_x0000_t202" style="position:absolute;margin-left:157.5pt;margin-top:12.8pt;width:2in;height:27pt;z-index:25089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" filled="f" stroked="f">
                <v:textbox>
                  <w:txbxContent>
                    <w:p w14:paraId="56DF40B6" w14:textId="77777777" w:rsidR="005E2647" w:rsidRPr="000A65F8" w:rsidRDefault="005E2647" w:rsidP="005E2647">
                      <w:pPr>
                        <w:tabs>
                          <w:tab w:val="left" w:pos="1380"/>
                        </w:tabs>
                        <w:spacing w:line="168" w:lineRule="auto"/>
                        <w:rPr>
                          <w:b/>
                          <w:bCs/>
                          <w:color w:val="171717"/>
                          <w:sz w:val="20"/>
                          <w:szCs w:val="20"/>
                        </w:rPr>
                      </w:pPr>
                      <w:r>
                        <w:rPr>
                          <w:b/>
                          <w:bCs/>
                          <w:color w:val="171717"/>
                          <w:sz w:val="20"/>
                          <w:szCs w:val="20"/>
                        </w:rPr>
                        <w:t>Low</w:t>
                      </w:r>
                      <w:r w:rsidRPr="000A65F8">
                        <w:rPr>
                          <w:b/>
                          <w:bCs/>
                          <w:color w:val="171717"/>
                          <w:sz w:val="20"/>
                          <w:szCs w:val="20"/>
                        </w:rPr>
                        <w:t xml:space="preserve"> bandwidth </w:t>
                      </w:r>
                    </w:p>
                    <w:p w14:paraId="4DC277EF" w14:textId="7CBEC41D"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demand </w:t>
                      </w:r>
                      <w:proofErr w:type="spellStart"/>
                      <w:r w:rsidR="00A0332D">
                        <w:rPr>
                          <w:rFonts w:ascii="EJEPKN+TimesNewRoman" w:hAnsi="EJEPKN+TimesNewRoman" w:cs="EJEPKN+TimesNewRoman"/>
                          <w:b/>
                          <w:bCs/>
                          <w:color w:val="171717"/>
                          <w:sz w:val="20"/>
                          <w:szCs w:val="20"/>
                        </w:rPr>
                        <w:t>lightpath</w:t>
                      </w:r>
                      <w:r w:rsidRPr="000A65F8">
                        <w:rPr>
                          <w:rFonts w:ascii="EJFADL+TimesNewRoman" w:hAnsi="EJFADL+TimesNewRoman" w:cs="EJFADL+TimesNewRoman"/>
                          <w:b/>
                          <w:bCs/>
                          <w:color w:val="171717"/>
                          <w:sz w:val="20"/>
                          <w:szCs w:val="20"/>
                        </w:rPr>
                        <w:t>s</w:t>
                      </w:r>
                      <w:proofErr w:type="spellEnd"/>
                    </w:p>
                  </w:txbxContent>
                </v:textbox>
              </v:shape>
            </w:pict>
          </mc:Fallback>
        </mc:AlternateContent>
      </w:r>
      <w:r>
        <w:rPr>
          <w:noProof/>
        </w:rPr>
        <mc:AlternateContent>
          <mc:Choice Requires="wps">
            <w:drawing>
              <wp:anchor distT="0" distB="0" distL="114300" distR="114300" simplePos="0" relativeHeight="250898944" behindDoc="0" locked="0" layoutInCell="1" allowOverlap="1" wp14:anchorId="7706C4C1" wp14:editId="04484565">
                <wp:simplePos x="0" y="0"/>
                <wp:positionH relativeFrom="column">
                  <wp:posOffset>-177800</wp:posOffset>
                </wp:positionH>
                <wp:positionV relativeFrom="paragraph">
                  <wp:posOffset>99060</wp:posOffset>
                </wp:positionV>
                <wp:extent cx="1828800" cy="3594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359410"/>
                        </a:xfrm>
                        <a:prstGeom prst="rect">
                          <a:avLst/>
                        </a:prstGeom>
                        <a:noFill/>
                        <a:ln>
                          <a:noFill/>
                        </a:ln>
                      </wps:spPr>
                      <wps:txbx>
                        <w:txbxContent>
                          <w:p w14:paraId="1D192240" w14:textId="77777777" w:rsidR="005E2647" w:rsidRPr="000A65F8" w:rsidRDefault="005E2647" w:rsidP="005E2647">
                            <w:pPr>
                              <w:tabs>
                                <w:tab w:val="left" w:pos="1380"/>
                              </w:tabs>
                              <w:spacing w:line="192" w:lineRule="auto"/>
                              <w:rPr>
                                <w:b/>
                                <w:bCs/>
                                <w:color w:val="171717"/>
                                <w:sz w:val="20"/>
                                <w:szCs w:val="20"/>
                              </w:rPr>
                            </w:pPr>
                            <w:r w:rsidRPr="000A65F8">
                              <w:rPr>
                                <w:b/>
                                <w:bCs/>
                                <w:color w:val="171717"/>
                                <w:sz w:val="20"/>
                                <w:szCs w:val="20"/>
                              </w:rPr>
                              <w:t xml:space="preserve">High bandwidth </w:t>
                            </w:r>
                          </w:p>
                          <w:p w14:paraId="6843C445" w14:textId="04E8A41B" w:rsidR="005E2647" w:rsidRPr="000A65F8" w:rsidRDefault="005E2647" w:rsidP="005E2647">
                            <w:pPr>
                              <w:tabs>
                                <w:tab w:val="left" w:pos="1380"/>
                              </w:tabs>
                              <w:spacing w:line="192"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demand </w:t>
                            </w:r>
                            <w:proofErr w:type="spellStart"/>
                            <w:r w:rsidR="00A0332D">
                              <w:rPr>
                                <w:rFonts w:ascii="EJEPKN+TimesNewRoman" w:hAnsi="EJEPKN+TimesNewRoman" w:cs="EJEPKN+TimesNewRoman"/>
                                <w:b/>
                                <w:bCs/>
                                <w:color w:val="171717"/>
                                <w:sz w:val="20"/>
                                <w:szCs w:val="20"/>
                              </w:rPr>
                              <w:t>lightpath</w:t>
                            </w:r>
                            <w:r w:rsidRPr="000A65F8">
                              <w:rPr>
                                <w:rFonts w:ascii="EJFADL+TimesNewRoman" w:hAnsi="EJFADL+TimesNewRoman" w:cs="EJFADL+TimesNewRoman"/>
                                <w:b/>
                                <w:bCs/>
                                <w:color w:val="171717"/>
                                <w:sz w:val="20"/>
                                <w:szCs w:val="20"/>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6C4C1" id="Text Box 1" o:spid="_x0000_s1029" type="#_x0000_t202" style="position:absolute;margin-left:-14pt;margin-top:7.8pt;width:2in;height:28.3pt;z-index:2508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" filled="f" stroked="f">
                <v:textbox>
                  <w:txbxContent>
                    <w:p w14:paraId="1D192240" w14:textId="77777777" w:rsidR="005E2647" w:rsidRPr="000A65F8" w:rsidRDefault="005E2647" w:rsidP="005E2647">
                      <w:pPr>
                        <w:tabs>
                          <w:tab w:val="left" w:pos="1380"/>
                        </w:tabs>
                        <w:spacing w:line="192" w:lineRule="auto"/>
                        <w:rPr>
                          <w:b/>
                          <w:bCs/>
                          <w:color w:val="171717"/>
                          <w:sz w:val="20"/>
                          <w:szCs w:val="20"/>
                        </w:rPr>
                      </w:pPr>
                      <w:r w:rsidRPr="000A65F8">
                        <w:rPr>
                          <w:b/>
                          <w:bCs/>
                          <w:color w:val="171717"/>
                          <w:sz w:val="20"/>
                          <w:szCs w:val="20"/>
                        </w:rPr>
                        <w:t xml:space="preserve">High bandwidth </w:t>
                      </w:r>
                    </w:p>
                    <w:p w14:paraId="6843C445" w14:textId="04E8A41B" w:rsidR="005E2647" w:rsidRPr="000A65F8" w:rsidRDefault="005E2647" w:rsidP="005E2647">
                      <w:pPr>
                        <w:tabs>
                          <w:tab w:val="left" w:pos="1380"/>
                        </w:tabs>
                        <w:spacing w:line="192"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A65F8">
                        <w:rPr>
                          <w:b/>
                          <w:bCs/>
                          <w:color w:val="171717"/>
                          <w:sz w:val="20"/>
                          <w:szCs w:val="20"/>
                        </w:rPr>
                        <w:t xml:space="preserve">demand </w:t>
                      </w:r>
                      <w:proofErr w:type="spellStart"/>
                      <w:r w:rsidR="00A0332D">
                        <w:rPr>
                          <w:rFonts w:ascii="EJEPKN+TimesNewRoman" w:hAnsi="EJEPKN+TimesNewRoman" w:cs="EJEPKN+TimesNewRoman"/>
                          <w:b/>
                          <w:bCs/>
                          <w:color w:val="171717"/>
                          <w:sz w:val="20"/>
                          <w:szCs w:val="20"/>
                        </w:rPr>
                        <w:t>lightpath</w:t>
                      </w:r>
                      <w:r w:rsidRPr="000A65F8">
                        <w:rPr>
                          <w:rFonts w:ascii="EJFADL+TimesNewRoman" w:hAnsi="EJFADL+TimesNewRoman" w:cs="EJFADL+TimesNewRoman"/>
                          <w:b/>
                          <w:bCs/>
                          <w:color w:val="171717"/>
                          <w:sz w:val="20"/>
                          <w:szCs w:val="20"/>
                        </w:rPr>
                        <w:t>s</w:t>
                      </w:r>
                      <w:proofErr w:type="spellEnd"/>
                    </w:p>
                  </w:txbxContent>
                </v:textbox>
              </v:shape>
            </w:pict>
          </mc:Fallback>
        </mc:AlternateContent>
      </w:r>
      <w:r w:rsidR="00E473A5">
        <w:rPr>
          <w:noProof/>
        </w:rPr>
        <mc:AlternateContent>
          <mc:Choice Requires="wps">
            <w:drawing>
              <wp:anchor distT="0" distB="0" distL="114300" distR="114300" simplePos="0" relativeHeight="250910208" behindDoc="0" locked="0" layoutInCell="1" allowOverlap="1" wp14:anchorId="62A186B0" wp14:editId="51182622">
                <wp:simplePos x="0" y="0"/>
                <wp:positionH relativeFrom="margin">
                  <wp:posOffset>1113790</wp:posOffset>
                </wp:positionH>
                <wp:positionV relativeFrom="paragraph">
                  <wp:posOffset>93345</wp:posOffset>
                </wp:positionV>
                <wp:extent cx="1828800" cy="182880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2058E3" w14:textId="77777777"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color w:val="171717"/>
                                <w:sz w:val="20"/>
                                <w:szCs w:val="20"/>
                              </w:rPr>
                              <w:t>Free Slots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A186B0" id="Text Box 3" o:spid="_x0000_s1030" type="#_x0000_t202" style="position:absolute;margin-left:87.7pt;margin-top:7.35pt;width:2in;height:2in;z-index:2509102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" filled="f" stroked="f">
                <v:textbox style="mso-fit-shape-to-text:t">
                  <w:txbxContent>
                    <w:p w14:paraId="062058E3" w14:textId="77777777" w:rsidR="005E2647" w:rsidRPr="000A65F8" w:rsidRDefault="005E2647" w:rsidP="005E2647">
                      <w:pPr>
                        <w:tabs>
                          <w:tab w:val="left" w:pos="1380"/>
                        </w:tabs>
                        <w:spacing w:line="168" w:lineRule="auto"/>
                        <w:rPr>
                          <w:rFonts w:eastAsiaTheme="minorHAnsi"/>
                          <w:b/>
                          <w:bCs/>
                          <w:outline/>
                          <w:color w:val="4BACC6" w:themeColor="accent5"/>
                          <w:sz w:val="180"/>
                          <w:szCs w:val="1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color w:val="171717"/>
                          <w:sz w:val="20"/>
                          <w:szCs w:val="20"/>
                        </w:rPr>
                        <w:t>Free Slots</w:t>
                      </w:r>
                    </w:p>
                  </w:txbxContent>
                </v:textbox>
                <w10:wrap anchorx="margin"/>
              </v:shape>
            </w:pict>
          </mc:Fallback>
        </mc:AlternateContent>
      </w:r>
    </w:p>
    <w:p w14:paraId="6A388D3C" w14:textId="168F2AA4" w:rsidR="00E473A5" w:rsidRDefault="00E473A5" w:rsidP="00E473A5"/>
    <w:p w14:paraId="0D638204" w14:textId="77777777" w:rsidR="00E473A5" w:rsidRPr="00E473A5" w:rsidRDefault="00E473A5" w:rsidP="00E473A5"/>
    <w:p w14:paraId="37A3893A" w14:textId="77777777" w:rsidR="000B2638" w:rsidRDefault="000B2638" w:rsidP="0012323E">
      <w:pPr>
        <w:tabs>
          <w:tab w:val="left" w:pos="717"/>
        </w:tabs>
        <w:ind w:left="152" w:right="114"/>
        <w:rPr>
          <w:sz w:val="21"/>
          <w:szCs w:val="21"/>
        </w:rPr>
      </w:pPr>
    </w:p>
    <w:p w14:paraId="5D8D07A8" w14:textId="51672B1E" w:rsidR="009C6D4E" w:rsidRDefault="000B2638" w:rsidP="00B15BC6">
      <w:pPr>
        <w:tabs>
          <w:tab w:val="left" w:pos="717"/>
        </w:tabs>
        <w:ind w:left="152" w:right="114"/>
        <w:jc w:val="both"/>
        <w:rPr>
          <w:sz w:val="21"/>
          <w:szCs w:val="21"/>
        </w:rPr>
      </w:pPr>
      <w:r>
        <w:rPr>
          <w:sz w:val="21"/>
          <w:szCs w:val="21"/>
        </w:rPr>
        <w:t xml:space="preserve">In heuristic, it converts the problem into a graph, and creating the disjoint </w:t>
      </w:r>
      <w:proofErr w:type="spellStart"/>
      <w:r w:rsidR="00A0332D">
        <w:rPr>
          <w:sz w:val="21"/>
          <w:szCs w:val="21"/>
        </w:rPr>
        <w:t>lightpath</w:t>
      </w:r>
      <w:proofErr w:type="spellEnd"/>
      <w:r>
        <w:rPr>
          <w:sz w:val="21"/>
          <w:szCs w:val="21"/>
        </w:rPr>
        <w:t xml:space="preserve"> group in order to maximize the traffic demand. Here we use </w:t>
      </w:r>
      <w:r>
        <w:rPr>
          <w:color w:val="171717"/>
          <w:sz w:val="21"/>
          <w:szCs w:val="21"/>
        </w:rPr>
        <w:t xml:space="preserve">Path graph transformation algorithm </w:t>
      </w:r>
      <w:r>
        <w:rPr>
          <w:sz w:val="21"/>
          <w:szCs w:val="21"/>
        </w:rPr>
        <w:t>multiple paths for all the source-destination pairs are determined in advance</w:t>
      </w:r>
    </w:p>
    <w:p w14:paraId="683C7CDC" w14:textId="77777777" w:rsidR="00BA1738" w:rsidRDefault="00BA1738" w:rsidP="000B2638">
      <w:pPr>
        <w:tabs>
          <w:tab w:val="left" w:pos="717"/>
        </w:tabs>
        <w:ind w:left="152" w:right="114"/>
        <w:rPr>
          <w:sz w:val="21"/>
          <w:szCs w:val="21"/>
        </w:rPr>
      </w:pPr>
    </w:p>
    <w:p w14:paraId="269346D4" w14:textId="0EC63CBE" w:rsidR="000B2638" w:rsidRPr="005E0F16" w:rsidRDefault="000B2638" w:rsidP="000B2638">
      <w:pPr>
        <w:tabs>
          <w:tab w:val="left" w:pos="717"/>
        </w:tabs>
        <w:ind w:left="152" w:right="114"/>
        <w:rPr>
          <w:i/>
          <w:iCs/>
          <w:sz w:val="20"/>
          <w:szCs w:val="20"/>
        </w:rPr>
      </w:pPr>
      <w:r w:rsidRPr="005E0F16">
        <w:rPr>
          <w:i/>
          <w:iCs/>
          <w:color w:val="171717"/>
          <w:sz w:val="20"/>
          <w:szCs w:val="20"/>
        </w:rPr>
        <w:t>Path graph transformation Algorithm: -</w:t>
      </w:r>
    </w:p>
    <w:p w14:paraId="42E2F69D" w14:textId="2E61010A" w:rsidR="000B2638" w:rsidRDefault="000B2638" w:rsidP="000B2638">
      <w:pPr>
        <w:tabs>
          <w:tab w:val="left" w:pos="717"/>
        </w:tabs>
        <w:ind w:left="152" w:right="114"/>
        <w:rPr>
          <w:sz w:val="21"/>
          <w:szCs w:val="21"/>
        </w:rPr>
      </w:pPr>
      <w:r>
        <w:rPr>
          <w:noProof/>
          <w:sz w:val="21"/>
          <w:szCs w:val="21"/>
        </w:rPr>
        <mc:AlternateContent>
          <mc:Choice Requires="wps">
            <w:drawing>
              <wp:anchor distT="0" distB="0" distL="114300" distR="114300" simplePos="0" relativeHeight="250912256" behindDoc="0" locked="0" layoutInCell="1" allowOverlap="1" wp14:anchorId="715D7E27" wp14:editId="449083AF">
                <wp:simplePos x="0" y="0"/>
                <wp:positionH relativeFrom="column">
                  <wp:posOffset>95250</wp:posOffset>
                </wp:positionH>
                <wp:positionV relativeFrom="paragraph">
                  <wp:posOffset>36195</wp:posOffset>
                </wp:positionV>
                <wp:extent cx="3155950" cy="39306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3155950" cy="39306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8C6315A" w14:textId="43ACDDEB" w:rsidR="00BA1738" w:rsidRPr="005E0F16" w:rsidRDefault="00BA1738" w:rsidP="000B2638">
                            <w:pPr>
                              <w:rPr>
                                <w:i/>
                                <w:iCs/>
                                <w:color w:val="171717"/>
                                <w:sz w:val="20"/>
                                <w:szCs w:val="20"/>
                              </w:rPr>
                            </w:pPr>
                            <w:r w:rsidRPr="005E0F16">
                              <w:rPr>
                                <w:i/>
                                <w:iCs/>
                                <w:color w:val="171717"/>
                                <w:sz w:val="20"/>
                                <w:szCs w:val="20"/>
                              </w:rPr>
                              <w:t xml:space="preserve">Input: All paths for all source-destination pairs </w:t>
                            </w:r>
                          </w:p>
                          <w:p w14:paraId="13A2DC0C" w14:textId="36601227" w:rsidR="00BA1738" w:rsidRPr="005E0F16" w:rsidRDefault="00BA1738" w:rsidP="000B2638">
                            <w:pPr>
                              <w:rPr>
                                <w:i/>
                                <w:iCs/>
                                <w:color w:val="171717"/>
                                <w:sz w:val="20"/>
                                <w:szCs w:val="20"/>
                              </w:rPr>
                            </w:pPr>
                            <w:r w:rsidRPr="005E0F16">
                              <w:rPr>
                                <w:i/>
                                <w:iCs/>
                                <w:color w:val="171717"/>
                                <w:sz w:val="20"/>
                                <w:szCs w:val="20"/>
                              </w:rPr>
                              <w:t xml:space="preserve">Output: Path graph </w:t>
                            </w:r>
                          </w:p>
                          <w:p w14:paraId="1EA539F3" w14:textId="77777777" w:rsidR="00BA1738" w:rsidRDefault="00BA1738" w:rsidP="000B2638">
                            <w:pPr>
                              <w:rPr>
                                <w:color w:val="171717"/>
                                <w:sz w:val="21"/>
                                <w:szCs w:val="21"/>
                              </w:rPr>
                            </w:pPr>
                          </w:p>
                          <w:p w14:paraId="4219251E" w14:textId="2AF65CF9" w:rsidR="00BA1738" w:rsidRDefault="00BA1738" w:rsidP="000B2638">
                            <w:pPr>
                              <w:rPr>
                                <w:rFonts w:eastAsia="EJEEN K+ CMS Y 10"/>
                                <w:color w:val="171717"/>
                                <w:sz w:val="21"/>
                                <w:szCs w:val="21"/>
                              </w:rPr>
                            </w:pPr>
                            <w:r w:rsidRPr="00BA1738">
                              <w:rPr>
                                <w:rFonts w:ascii="OBFCB N+ Nimbus Rom No 9 L" w:hAnsi="OBFCB N+ Nimbus Rom No 9 L" w:cs="OBFCB N+ Nimbus Rom No 9 L"/>
                                <w:b/>
                                <w:bCs/>
                                <w:color w:val="171717"/>
                                <w:sz w:val="21"/>
                                <w:szCs w:val="21"/>
                              </w:rPr>
                              <w:t>Step 1:</w:t>
                            </w:r>
                            <w:r>
                              <w:rPr>
                                <w:rFonts w:ascii="OBFCB N+ Nimbus Rom No 9 L" w:hAnsi="OBFCB N+ Nimbus Rom No 9 L" w:cs="OBFCB N+ Nimbus Rom No 9 L"/>
                                <w:color w:val="171717"/>
                                <w:sz w:val="21"/>
                                <w:szCs w:val="21"/>
                              </w:rPr>
                              <w:t xml:space="preserve"> </w:t>
                            </w:r>
                            <w:r>
                              <w:rPr>
                                <w:color w:val="171717"/>
                                <w:sz w:val="21"/>
                                <w:szCs w:val="21"/>
                              </w:rPr>
                              <w:t xml:space="preserve">Initialize the set of vertices </w:t>
                            </w:r>
                            <w:r>
                              <w:rPr>
                                <w:rFonts w:ascii="EJEEN L+ Nimbus Rom No 9 L" w:hAnsi="EJEEN L+ Nimbus Rom No 9 L" w:cs="EJEEN L+ Nimbus Rom No 9 L"/>
                                <w:i/>
                                <w:iCs/>
                                <w:color w:val="171717"/>
                                <w:sz w:val="21"/>
                                <w:szCs w:val="21"/>
                              </w:rPr>
                              <w:t xml:space="preserve">V </w:t>
                            </w:r>
                            <w:r>
                              <w:rPr>
                                <w:color w:val="171717"/>
                                <w:sz w:val="21"/>
                                <w:szCs w:val="21"/>
                              </w:rPr>
                              <w:t xml:space="preserve">= </w:t>
                            </w:r>
                            <w:r>
                              <w:rPr>
                                <w:rFonts w:ascii="EJEEN K+ CMS Y 10" w:eastAsia="EJEEN K+ CMS Y 10" w:cs="EJEEN K+ CMS Y 10"/>
                                <w:color w:val="171717"/>
                                <w:sz w:val="21"/>
                                <w:szCs w:val="21"/>
                              </w:rPr>
                              <w:t>{</w:t>
                            </w:r>
                            <w:r>
                              <w:rPr>
                                <w:rFonts w:ascii="EJEEN K+ CMS Y 10" w:eastAsia="EJEEN K+ CMS Y 10" w:cs="EJEEN K+ CMS Y 10" w:hint="eastAsia"/>
                                <w:color w:val="171717"/>
                                <w:sz w:val="21"/>
                                <w:szCs w:val="21"/>
                              </w:rPr>
                              <w:t>n</w:t>
                            </w:r>
                            <w:r>
                              <w:rPr>
                                <w:rFonts w:ascii="EJEEN K+ CMS Y 10" w:eastAsia="EJEEN K+ CMS Y 10" w:cs="EJEEN K+ CMS Y 10"/>
                                <w:color w:val="171717"/>
                                <w:sz w:val="21"/>
                                <w:szCs w:val="21"/>
                              </w:rPr>
                              <w:t xml:space="preserve">ull} </w:t>
                            </w:r>
                            <w:r>
                              <w:rPr>
                                <w:rFonts w:eastAsia="EJEEN K+ CMS Y 10"/>
                                <w:color w:val="171717"/>
                                <w:sz w:val="21"/>
                                <w:szCs w:val="21"/>
                              </w:rPr>
                              <w:t xml:space="preserve">and the set of edges </w:t>
                            </w:r>
                            <w:r>
                              <w:rPr>
                                <w:rFonts w:ascii="EJEEN L+ Nimbus Rom No 9 L" w:eastAsia="EJEEN K+ CMS Y 10" w:hAnsi="EJEEN L+ Nimbus Rom No 9 L" w:cs="EJEEN L+ Nimbus Rom No 9 L"/>
                                <w:i/>
                                <w:iCs/>
                                <w:color w:val="171717"/>
                                <w:sz w:val="21"/>
                                <w:szCs w:val="21"/>
                              </w:rPr>
                              <w:t xml:space="preserve">E </w:t>
                            </w:r>
                            <w:r>
                              <w:rPr>
                                <w:rFonts w:eastAsia="EJEEN K+ CMS Y 10"/>
                                <w:color w:val="171717"/>
                                <w:sz w:val="21"/>
                                <w:szCs w:val="21"/>
                              </w:rPr>
                              <w:t xml:space="preserve">= </w:t>
                            </w:r>
                            <w:r>
                              <w:rPr>
                                <w:rFonts w:ascii="EJEEN K+ CMS Y 10" w:eastAsia="EJEEN K+ CMS Y 10" w:cs="EJEEN K+ CMS Y 10"/>
                                <w:color w:val="171717"/>
                                <w:sz w:val="21"/>
                                <w:szCs w:val="21"/>
                              </w:rPr>
                              <w:t>{</w:t>
                            </w:r>
                            <w:r>
                              <w:rPr>
                                <w:rFonts w:ascii="EJEEN K+ CMS Y 10" w:eastAsia="EJEEN K+ CMS Y 10" w:cs="EJEEN K+ CMS Y 10" w:hint="eastAsia"/>
                                <w:color w:val="171717"/>
                                <w:sz w:val="21"/>
                                <w:szCs w:val="21"/>
                              </w:rPr>
                              <w:t>n</w:t>
                            </w:r>
                            <w:r>
                              <w:rPr>
                                <w:rFonts w:ascii="EJEEN K+ CMS Y 10" w:eastAsia="EJEEN K+ CMS Y 10" w:cs="EJEEN K+ CMS Y 10"/>
                                <w:color w:val="171717"/>
                                <w:sz w:val="21"/>
                                <w:szCs w:val="21"/>
                              </w:rPr>
                              <w:t>ull}</w:t>
                            </w:r>
                            <w:r>
                              <w:rPr>
                                <w:rFonts w:eastAsia="EJEEN K+ CMS Y 10"/>
                                <w:color w:val="171717"/>
                                <w:sz w:val="21"/>
                                <w:szCs w:val="21"/>
                              </w:rPr>
                              <w:t xml:space="preserve">. </w:t>
                            </w:r>
                          </w:p>
                          <w:p w14:paraId="0141EEF7" w14:textId="77777777" w:rsidR="00BA1738" w:rsidRDefault="00BA1738" w:rsidP="000B2638">
                            <w:pPr>
                              <w:rPr>
                                <w:rFonts w:eastAsia="EJEEN K+ CMS Y 10"/>
                                <w:color w:val="171717"/>
                                <w:sz w:val="21"/>
                                <w:szCs w:val="21"/>
                              </w:rPr>
                            </w:pPr>
                            <w:r w:rsidRPr="00BA1738">
                              <w:rPr>
                                <w:rFonts w:ascii="OBFCB N+ Nimbus Rom No 9 L" w:eastAsia="EJEEN K+ CMS Y 10" w:hAnsi="OBFCB N+ Nimbus Rom No 9 L" w:cs="OBFCB N+ Nimbus Rom No 9 L"/>
                                <w:b/>
                                <w:bCs/>
                                <w:color w:val="171717"/>
                                <w:sz w:val="21"/>
                                <w:szCs w:val="21"/>
                              </w:rPr>
                              <w:t>Step 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 xml:space="preserve">Vertex generation. </w:t>
                            </w:r>
                          </w:p>
                          <w:p w14:paraId="1827232C" w14:textId="03B3150E" w:rsidR="00BA1738" w:rsidRDefault="00E825F4" w:rsidP="00E825F4">
                            <w:pPr>
                              <w:ind w:firstLine="720"/>
                              <w:rPr>
                                <w:rFonts w:eastAsia="EJEEN K+ CMS Y 10"/>
                                <w:color w:val="171717"/>
                                <w:sz w:val="21"/>
                                <w:szCs w:val="21"/>
                              </w:rPr>
                            </w:pPr>
                            <w:r>
                              <w:rPr>
                                <w:rFonts w:ascii="OBFCB N+ Nimbus Rom No 9 L" w:eastAsia="EJEEN K+ CMS Y 10" w:hAnsi="OBFCB N+ Nimbus Rom No 9 L" w:cs="OBFCB N+ Nimbus Rom No 9 L"/>
                                <w:b/>
                                <w:bCs/>
                                <w:color w:val="171717"/>
                                <w:sz w:val="21"/>
                                <w:szCs w:val="21"/>
                              </w:rPr>
                              <w:t>2</w:t>
                            </w:r>
                            <w:r w:rsidR="00BA1738" w:rsidRPr="005E0F16">
                              <w:rPr>
                                <w:rFonts w:ascii="OBFCB N+ Nimbus Rom No 9 L" w:eastAsia="EJEEN K+ CMS Y 10" w:hAnsi="OBFCB N+ Nimbus Rom No 9 L" w:cs="OBFCB N+ Nimbus Rom No 9 L"/>
                                <w:b/>
                                <w:bCs/>
                                <w:color w:val="171717"/>
                                <w:sz w:val="21"/>
                                <w:szCs w:val="21"/>
                              </w:rPr>
                              <w:t>.1:</w:t>
                            </w:r>
                            <w:r w:rsidR="00BA1738">
                              <w:rPr>
                                <w:rFonts w:ascii="OBFCB N+ Nimbus Rom No 9 L" w:eastAsia="EJEEN K+ CMS Y 10" w:hAnsi="OBFCB N+ Nimbus Rom No 9 L" w:cs="OBFCB N+ Nimbus Rom No 9 L"/>
                                <w:color w:val="171717"/>
                                <w:sz w:val="21"/>
                                <w:szCs w:val="21"/>
                              </w:rPr>
                              <w:t xml:space="preserve"> </w:t>
                            </w:r>
                            <w:r w:rsidR="00BA1738">
                              <w:rPr>
                                <w:rFonts w:eastAsia="EJEEN K+ CMS Y 10"/>
                                <w:color w:val="171717"/>
                                <w:sz w:val="21"/>
                                <w:szCs w:val="21"/>
                              </w:rPr>
                              <w:t xml:space="preserve">Generate vertex </w:t>
                            </w:r>
                            <w:r w:rsidR="00BA1738">
                              <w:rPr>
                                <w:rFonts w:ascii="EJEEN L+ Nimbus Rom No 9 L" w:eastAsia="EJEEN K+ CMS Y 10" w:hAnsi="EJEEN L+ Nimbus Rom No 9 L" w:cs="EJEEN L+ Nimbus Rom No 9 L"/>
                                <w:i/>
                                <w:iCs/>
                                <w:color w:val="171717"/>
                                <w:sz w:val="21"/>
                                <w:szCs w:val="21"/>
                              </w:rPr>
                              <w:t xml:space="preserve">v </w:t>
                            </w:r>
                            <w:r w:rsidR="00BA1738">
                              <w:rPr>
                                <w:rFonts w:eastAsia="EJEEN K+ CMS Y 10"/>
                                <w:color w:val="171717"/>
                                <w:sz w:val="21"/>
                                <w:szCs w:val="21"/>
                              </w:rPr>
                              <w:t xml:space="preserve">that corresponds to each path, where </w:t>
                            </w:r>
                            <w:r w:rsidR="00BA1738">
                              <w:rPr>
                                <w:rFonts w:ascii="EJEEN L+ Nimbus Rom No 9 L" w:eastAsia="EJEEN K+ CMS Y 10" w:hAnsi="EJEEN L+ Nimbus Rom No 9 L" w:cs="EJEEN L+ Nimbus Rom No 9 L"/>
                                <w:i/>
                                <w:iCs/>
                                <w:color w:val="171717"/>
                                <w:sz w:val="21"/>
                                <w:szCs w:val="21"/>
                              </w:rPr>
                              <w:t xml:space="preserve">v </w:t>
                            </w:r>
                            <w:r w:rsidR="00BA1738">
                              <w:rPr>
                                <w:rFonts w:ascii="EJEEN J+ CM R 10" w:eastAsia="EJEEN K+ CMS Y 10" w:hAnsi="EJEEN J+ CM R 10" w:cs="EJEEN J+ CM R 10"/>
                                <w:color w:val="171717"/>
                                <w:sz w:val="21"/>
                                <w:szCs w:val="21"/>
                              </w:rPr>
                              <w:t xml:space="preserve">= </w:t>
                            </w:r>
                            <w:r w:rsidR="00BA1738">
                              <w:rPr>
                                <w:rFonts w:eastAsia="EJEEN K+ CMS Y 10"/>
                                <w:color w:val="171717"/>
                                <w:sz w:val="21"/>
                                <w:szCs w:val="21"/>
                              </w:rPr>
                              <w:t>1</w:t>
                            </w:r>
                            <w:r w:rsidR="00BA1738">
                              <w:rPr>
                                <w:rFonts w:ascii="EJEEN M+ CMM I 10" w:eastAsia="EJEEN K+ CMS Y 10" w:hAnsi="EJEEN M+ CMM I 10" w:cs="EJEEN M+ CMM I 10"/>
                                <w:color w:val="171717"/>
                                <w:sz w:val="21"/>
                                <w:szCs w:val="21"/>
                              </w:rPr>
                              <w:t>,</w:t>
                            </w:r>
                            <w:r w:rsidR="00BA1738">
                              <w:rPr>
                                <w:rFonts w:eastAsia="EJEEN K+ CMS Y 10"/>
                                <w:color w:val="171717"/>
                                <w:sz w:val="21"/>
                                <w:szCs w:val="21"/>
                              </w:rPr>
                              <w:t>2</w:t>
                            </w:r>
                            <w:r w:rsidR="00BA1738">
                              <w:rPr>
                                <w:rFonts w:ascii="EJEEN M+ CMM I 10" w:eastAsia="EJEEN K+ CMS Y 10" w:hAnsi="EJEEN M+ CMM I 10" w:cs="EJEEN M+ CMM I 10"/>
                                <w:color w:val="171717"/>
                                <w:sz w:val="21"/>
                                <w:szCs w:val="21"/>
                              </w:rPr>
                              <w:t xml:space="preserve">, </w:t>
                            </w:r>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proofErr w:type="gramStart"/>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r w:rsidR="00BA1738">
                              <w:rPr>
                                <w:rFonts w:ascii="EJEEN M+ CMM I 10" w:eastAsia="EJEEN K+ CMS Y 10" w:hAnsi="EJEEN M+ CMM I 10" w:cs="EJEEN M+ CMM I 10"/>
                                <w:color w:val="171717"/>
                                <w:sz w:val="21"/>
                                <w:szCs w:val="21"/>
                              </w:rPr>
                              <w:t>,</w:t>
                            </w:r>
                            <w:proofErr w:type="gramEnd"/>
                            <w:r w:rsidR="00BA1738">
                              <w:rPr>
                                <w:rFonts w:ascii="EJEEN M+ CMM I 10" w:eastAsia="EJEEN K+ CMS Y 10" w:hAnsi="EJEEN M+ CMM I 10" w:cs="EJEEN M+ CMM I 10"/>
                                <w:color w:val="171717"/>
                                <w:sz w:val="21"/>
                                <w:szCs w:val="21"/>
                              </w:rPr>
                              <w:t xml:space="preserve"> </w:t>
                            </w:r>
                            <w:r w:rsidR="00BA1738">
                              <w:rPr>
                                <w:rFonts w:ascii="EJEEN K+ CMS Y 10" w:eastAsia="EJEEN K+ CMS Y 10" w:hAnsi="EJEEN M+ CMM I 10" w:cs="EJEEN K+ CMS Y 10"/>
                                <w:color w:val="171717"/>
                                <w:sz w:val="21"/>
                                <w:szCs w:val="21"/>
                              </w:rPr>
                              <w:t>|</w:t>
                            </w:r>
                            <w:r w:rsidR="00BA1738">
                              <w:rPr>
                                <w:rFonts w:ascii="EJEEN L+ Nimbus Rom No 9 L" w:eastAsia="EJEEN K+ CMS Y 10" w:hAnsi="EJEEN L+ Nimbus Rom No 9 L" w:cs="EJEEN L+ Nimbus Rom No 9 L"/>
                                <w:i/>
                                <w:iCs/>
                                <w:color w:val="171717"/>
                                <w:sz w:val="21"/>
                                <w:szCs w:val="21"/>
                              </w:rPr>
                              <w:t>V</w:t>
                            </w:r>
                            <w:r w:rsidR="00BA1738">
                              <w:rPr>
                                <w:rFonts w:ascii="EJEEN K+ CMS Y 10" w:eastAsia="EJEEN K+ CMS Y 10" w:hAnsi="EJEEN L+ Nimbus Rom No 9 L" w:cs="EJEEN K+ CMS Y 10"/>
                                <w:color w:val="171717"/>
                                <w:sz w:val="21"/>
                                <w:szCs w:val="21"/>
                              </w:rPr>
                              <w:t xml:space="preserve">| </w:t>
                            </w:r>
                            <w:r w:rsidR="00BA1738">
                              <w:rPr>
                                <w:rFonts w:eastAsia="EJEEN K+ CMS Y 10"/>
                                <w:color w:val="171717"/>
                                <w:sz w:val="21"/>
                                <w:szCs w:val="21"/>
                              </w:rPr>
                              <w:t xml:space="preserve">for </w:t>
                            </w:r>
                            <w:r w:rsidR="00BA1738">
                              <w:rPr>
                                <w:rFonts w:ascii="EJEEN K+ CMS Y 10" w:eastAsia="EJEEN K+ CMS Y 10" w:cs="EJEEN K+ CMS Y 10"/>
                                <w:color w:val="171717"/>
                                <w:sz w:val="21"/>
                                <w:szCs w:val="21"/>
                              </w:rPr>
                              <w:t>|</w:t>
                            </w:r>
                            <w:r w:rsidR="00BA1738">
                              <w:rPr>
                                <w:rFonts w:ascii="EJEEN L+ Nimbus Rom No 9 L" w:eastAsia="EJEEN K+ CMS Y 10" w:hAnsi="EJEEN L+ Nimbus Rom No 9 L" w:cs="EJEEN L+ Nimbus Rom No 9 L"/>
                                <w:i/>
                                <w:iCs/>
                                <w:color w:val="171717"/>
                                <w:sz w:val="21"/>
                                <w:szCs w:val="21"/>
                              </w:rPr>
                              <w:t>V</w:t>
                            </w:r>
                            <w:r w:rsidR="00BA1738">
                              <w:rPr>
                                <w:rFonts w:ascii="EJEEN K+ CMS Y 10" w:eastAsia="EJEEN K+ CMS Y 10" w:hAnsi="EJEEN L+ Nimbus Rom No 9 L" w:cs="EJEEN K+ CMS Y 10"/>
                                <w:color w:val="171717"/>
                                <w:sz w:val="21"/>
                                <w:szCs w:val="21"/>
                              </w:rPr>
                              <w:t xml:space="preserve">| </w:t>
                            </w:r>
                            <w:r w:rsidR="00BA1738">
                              <w:rPr>
                                <w:rFonts w:eastAsia="EJEEN K+ CMS Y 10"/>
                                <w:color w:val="171717"/>
                                <w:sz w:val="21"/>
                                <w:szCs w:val="21"/>
                              </w:rPr>
                              <w:t xml:space="preserve">paths, and the n add </w:t>
                            </w:r>
                            <w:r w:rsidR="00BA1738">
                              <w:rPr>
                                <w:rFonts w:ascii="EJEEN L+ Nimbus Rom No 9 L" w:eastAsia="EJEEN K+ CMS Y 10" w:hAnsi="EJEEN L+ Nimbus Rom No 9 L" w:cs="EJEEN L+ Nimbus Rom No 9 L"/>
                                <w:i/>
                                <w:iCs/>
                                <w:color w:val="171717"/>
                                <w:sz w:val="21"/>
                                <w:szCs w:val="21"/>
                              </w:rPr>
                              <w:t xml:space="preserve">v </w:t>
                            </w:r>
                            <w:r w:rsidR="00BA1738">
                              <w:rPr>
                                <w:rFonts w:eastAsia="EJEEN K+ CMS Y 10"/>
                                <w:color w:val="171717"/>
                                <w:sz w:val="21"/>
                                <w:szCs w:val="21"/>
                              </w:rPr>
                              <w:t xml:space="preserve">to </w:t>
                            </w:r>
                            <w:r w:rsidR="00BA1738">
                              <w:rPr>
                                <w:rFonts w:ascii="EJEEN L+ Nimbus Rom No 9 L" w:eastAsia="EJEEN K+ CMS Y 10" w:hAnsi="EJEEN L+ Nimbus Rom No 9 L" w:cs="EJEEN L+ Nimbus Rom No 9 L"/>
                                <w:i/>
                                <w:iCs/>
                                <w:color w:val="171717"/>
                                <w:sz w:val="21"/>
                                <w:szCs w:val="21"/>
                              </w:rPr>
                              <w:t>V</w:t>
                            </w:r>
                            <w:r w:rsidR="00BA1738">
                              <w:rPr>
                                <w:rFonts w:eastAsia="EJEEN K+ CMS Y 10"/>
                                <w:color w:val="171717"/>
                                <w:sz w:val="21"/>
                                <w:szCs w:val="21"/>
                              </w:rPr>
                              <w:t xml:space="preserve">. </w:t>
                            </w:r>
                          </w:p>
                          <w:p w14:paraId="4891C67E" w14:textId="4805A4D1" w:rsidR="00BA1738" w:rsidRDefault="00BA1738" w:rsidP="00E825F4">
                            <w:pPr>
                              <w:ind w:firstLine="720"/>
                              <w:rPr>
                                <w:rFonts w:eastAsia="EJEEN K+ CMS Y 10"/>
                                <w:color w:val="171717"/>
                                <w:sz w:val="21"/>
                                <w:szCs w:val="21"/>
                              </w:rPr>
                            </w:pPr>
                            <w:r w:rsidRPr="005E0F16">
                              <w:rPr>
                                <w:rFonts w:ascii="OBFCB N+ Nimbus Rom No 9 L" w:eastAsia="EJEEN K+ CMS Y 10" w:hAnsi="OBFCB N+ Nimbus Rom No 9 L" w:cs="OBFCB N+ Nimbus Rom No 9 L"/>
                                <w:b/>
                                <w:bCs/>
                                <w:color w:val="171717"/>
                                <w:sz w:val="21"/>
                                <w:szCs w:val="21"/>
                              </w:rPr>
                              <w:t>2.2: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 xml:space="preserve">Generate vertex value </w:t>
                            </w:r>
                            <w:r>
                              <w:rPr>
                                <w:rFonts w:ascii="EJEEN L+ Nimbus Rom No 9 L" w:eastAsia="EJEEN K+ CMS Y 10" w:hAnsi="EJEEN L+ Nimbus Rom No 9 L" w:cs="EJEEN L+ Nimbus Rom No 9 L"/>
                                <w:i/>
                                <w:iCs/>
                                <w:color w:val="171717"/>
                                <w:sz w:val="21"/>
                                <w:szCs w:val="21"/>
                              </w:rPr>
                              <w:t>w</w:t>
                            </w:r>
                            <w:r>
                              <w:rPr>
                                <w:rFonts w:eastAsia="EJEEN K+ CMS Y 10"/>
                                <w:color w:val="171717"/>
                                <w:sz w:val="21"/>
                                <w:szCs w:val="21"/>
                              </w:rPr>
                              <w:t xml:space="preserve">, which corresponds to each traffic demand of the path associated with vertex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w:t>
                            </w:r>
                          </w:p>
                          <w:p w14:paraId="01010756" w14:textId="77777777" w:rsidR="00BA1738" w:rsidRDefault="00BA1738" w:rsidP="00BA1738">
                            <w:pPr>
                              <w:rPr>
                                <w:rFonts w:eastAsia="EJEEN K+ CMS Y 10"/>
                                <w:color w:val="171717"/>
                                <w:sz w:val="21"/>
                                <w:szCs w:val="21"/>
                              </w:rPr>
                            </w:pPr>
                            <w:r w:rsidRPr="005E0F16">
                              <w:rPr>
                                <w:rFonts w:eastAsia="EJEEN K+ CMS Y 10"/>
                                <w:b/>
                                <w:bCs/>
                                <w:color w:val="171717"/>
                                <w:sz w:val="21"/>
                                <w:szCs w:val="21"/>
                              </w:rPr>
                              <w:t xml:space="preserve"> </w:t>
                            </w:r>
                            <w:r w:rsidRPr="005E0F16">
                              <w:rPr>
                                <w:rFonts w:ascii="OBFCB N+ Nimbus Rom No 9 L" w:eastAsia="EJEEN K+ CMS Y 10" w:hAnsi="OBFCB N+ Nimbus Rom No 9 L" w:cs="OBFCB N+ Nimbus Rom No 9 L"/>
                                <w:b/>
                                <w:bCs/>
                                <w:color w:val="171717"/>
                                <w:sz w:val="21"/>
                                <w:szCs w:val="21"/>
                              </w:rPr>
                              <w:t>Step 3:</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Edge establishment.</w:t>
                            </w:r>
                          </w:p>
                          <w:p w14:paraId="070466C0" w14:textId="3B174167" w:rsidR="00BA1738" w:rsidRDefault="00BA1738" w:rsidP="00BA1738">
                            <w:pPr>
                              <w:ind w:firstLine="720"/>
                              <w:rPr>
                                <w:rFonts w:eastAsia="EJEEN K+ CMS Y 10"/>
                                <w:color w:val="171717"/>
                                <w:sz w:val="21"/>
                                <w:szCs w:val="21"/>
                              </w:rPr>
                            </w:pPr>
                            <w:r>
                              <w:rPr>
                                <w:rFonts w:eastAsia="EJEEN K+ CMS Y 10"/>
                                <w:color w:val="171717"/>
                                <w:sz w:val="21"/>
                                <w:szCs w:val="21"/>
                              </w:rPr>
                              <w:t xml:space="preserve"> </w:t>
                            </w:r>
                            <w:r w:rsidRPr="005E0F16">
                              <w:rPr>
                                <w:rFonts w:ascii="OBFCB N+ Nimbus Rom No 9 L" w:eastAsia="EJEEN K+ CMS Y 10" w:hAnsi="OBFCB N+ Nimbus Rom No 9 L" w:cs="OBFCB N+ Nimbus Rom No 9 L"/>
                                <w:b/>
                                <w:bCs/>
                                <w:color w:val="171717"/>
                                <w:sz w:val="21"/>
                                <w:szCs w:val="21"/>
                              </w:rPr>
                              <w:t>3.1:</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Establish edge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between </w:t>
                            </w:r>
                            <w:r>
                              <w:rPr>
                                <w:rFonts w:ascii="EJEEN L+ Nimbus Rom No 9 L" w:eastAsia="EJEEN K+ CMS Y 10" w:hAnsi="EJEEN L+ Nimbus Rom No 9 L" w:cs="EJEEN L+ Nimbus Rom No 9 L"/>
                                <w:i/>
                                <w:iCs/>
                                <w:color w:val="171717"/>
                                <w:sz w:val="21"/>
                                <w:szCs w:val="21"/>
                              </w:rPr>
                              <w:t xml:space="preserve">v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if the two paths corresponding to vertices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eastAsia="EJEEN K+ CMS Y 10"/>
                                <w:color w:val="171717"/>
                                <w:sz w:val="21"/>
                                <w:szCs w:val="21"/>
                              </w:rPr>
                              <w:t>are multiple paths of the same source-destination pairs, add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to </w:t>
                            </w:r>
                            <w:r>
                              <w:rPr>
                                <w:rFonts w:ascii="EJEEN L+ Nimbus Rom No 9 L" w:eastAsia="EJEEN K+ CMS Y 10" w:hAnsi="EJEEN L+ Nimbus Rom No 9 L" w:cs="EJEEN L+ Nimbus Rom No 9 L"/>
                                <w:i/>
                                <w:iCs/>
                                <w:color w:val="171717"/>
                                <w:sz w:val="21"/>
                                <w:szCs w:val="21"/>
                              </w:rPr>
                              <w:t>E</w:t>
                            </w:r>
                            <w:r>
                              <w:rPr>
                                <w:rFonts w:eastAsia="EJEEN K+ CMS Y 10"/>
                                <w:color w:val="171717"/>
                                <w:sz w:val="21"/>
                                <w:szCs w:val="21"/>
                              </w:rPr>
                              <w:t xml:space="preserve">. </w:t>
                            </w:r>
                          </w:p>
                          <w:p w14:paraId="4FC2D808" w14:textId="6865C8A6" w:rsidR="000B2638" w:rsidRDefault="00BA1738" w:rsidP="00BA1738">
                            <w:pPr>
                              <w:ind w:firstLine="720"/>
                            </w:pPr>
                            <w:r w:rsidRPr="005E0F16">
                              <w:rPr>
                                <w:rFonts w:ascii="OBFCB N+ Nimbus Rom No 9 L" w:eastAsia="EJEEN K+ CMS Y 10" w:hAnsi="OBFCB N+ Nimbus Rom No 9 L" w:cs="OBFCB N+ Nimbus Rom No 9 L"/>
                                <w:b/>
                                <w:bCs/>
                                <w:color w:val="171717"/>
                                <w:sz w:val="21"/>
                                <w:szCs w:val="21"/>
                              </w:rPr>
                              <w:t>3.2: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Establish edge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between </w:t>
                            </w:r>
                            <w:r>
                              <w:rPr>
                                <w:rFonts w:ascii="EJEEN L+ Nimbus Rom No 9 L" w:eastAsia="EJEEN K+ CMS Y 10" w:hAnsi="EJEEN L+ Nimbus Rom No 9 L" w:cs="EJEEN L+ Nimbus Rom No 9 L"/>
                                <w:i/>
                                <w:iCs/>
                                <w:color w:val="171717"/>
                                <w:sz w:val="21"/>
                                <w:szCs w:val="21"/>
                              </w:rPr>
                              <w:t xml:space="preserve">v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if the two paths corresponding to vertices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eastAsia="EJEEN K+ CMS Y 10"/>
                                <w:color w:val="171717"/>
                                <w:sz w:val="21"/>
                                <w:szCs w:val="21"/>
                              </w:rPr>
                              <w:t>share at least one link, add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to </w:t>
                            </w:r>
                            <w:r>
                              <w:rPr>
                                <w:rFonts w:ascii="EJEEN L+ Nimbus Rom No 9 L" w:eastAsia="EJEEN K+ CMS Y 10" w:hAnsi="EJEEN L+ Nimbus Rom No 9 L" w:cs="EJEEN L+ Nimbus Rom No 9 L"/>
                                <w:i/>
                                <w:iCs/>
                                <w:color w:val="171717"/>
                                <w:sz w:val="21"/>
                                <w:szCs w:val="21"/>
                              </w:rPr>
                              <w:t>E</w:t>
                            </w:r>
                            <w:r>
                              <w:rPr>
                                <w:rFonts w:eastAsia="EJEEN K+ CMS Y 10"/>
                                <w:color w:val="171717"/>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D7E27" id="Rectangle 6" o:spid="_x0000_s1031" style="position:absolute;left:0;text-align:left;margin-left:7.5pt;margin-top:2.85pt;width:248.5pt;height:309.5pt;z-index:2509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" fillcolor="white [3201]" strokecolor="black [3200]">
                <v:textbox>
                  <w:txbxContent>
                    <w:p w14:paraId="08C6315A" w14:textId="43ACDDEB" w:rsidR="00BA1738" w:rsidRPr="005E0F16" w:rsidRDefault="00BA1738" w:rsidP="000B2638">
                      <w:pPr>
                        <w:rPr>
                          <w:i/>
                          <w:iCs/>
                          <w:color w:val="171717"/>
                          <w:sz w:val="20"/>
                          <w:szCs w:val="20"/>
                        </w:rPr>
                      </w:pPr>
                      <w:r w:rsidRPr="005E0F16">
                        <w:rPr>
                          <w:i/>
                          <w:iCs/>
                          <w:color w:val="171717"/>
                          <w:sz w:val="20"/>
                          <w:szCs w:val="20"/>
                        </w:rPr>
                        <w:t xml:space="preserve">Input: All paths for all source-destination pairs </w:t>
                      </w:r>
                    </w:p>
                    <w:p w14:paraId="13A2DC0C" w14:textId="36601227" w:rsidR="00BA1738" w:rsidRPr="005E0F16" w:rsidRDefault="00BA1738" w:rsidP="000B2638">
                      <w:pPr>
                        <w:rPr>
                          <w:i/>
                          <w:iCs/>
                          <w:color w:val="171717"/>
                          <w:sz w:val="20"/>
                          <w:szCs w:val="20"/>
                        </w:rPr>
                      </w:pPr>
                      <w:r w:rsidRPr="005E0F16">
                        <w:rPr>
                          <w:i/>
                          <w:iCs/>
                          <w:color w:val="171717"/>
                          <w:sz w:val="20"/>
                          <w:szCs w:val="20"/>
                        </w:rPr>
                        <w:t xml:space="preserve">Output: Path graph </w:t>
                      </w:r>
                    </w:p>
                    <w:p w14:paraId="1EA539F3" w14:textId="77777777" w:rsidR="00BA1738" w:rsidRDefault="00BA1738" w:rsidP="000B2638">
                      <w:pPr>
                        <w:rPr>
                          <w:color w:val="171717"/>
                          <w:sz w:val="21"/>
                          <w:szCs w:val="21"/>
                        </w:rPr>
                      </w:pPr>
                    </w:p>
                    <w:p w14:paraId="4219251E" w14:textId="2AF65CF9" w:rsidR="00BA1738" w:rsidRDefault="00BA1738" w:rsidP="000B2638">
                      <w:pPr>
                        <w:rPr>
                          <w:rFonts w:eastAsia="EJEEN K+ CMS Y 10"/>
                          <w:color w:val="171717"/>
                          <w:sz w:val="21"/>
                          <w:szCs w:val="21"/>
                        </w:rPr>
                      </w:pPr>
                      <w:r w:rsidRPr="00BA1738">
                        <w:rPr>
                          <w:rFonts w:ascii="OBFCB N+ Nimbus Rom No 9 L" w:hAnsi="OBFCB N+ Nimbus Rom No 9 L" w:cs="OBFCB N+ Nimbus Rom No 9 L"/>
                          <w:b/>
                          <w:bCs/>
                          <w:color w:val="171717"/>
                          <w:sz w:val="21"/>
                          <w:szCs w:val="21"/>
                        </w:rPr>
                        <w:t>Step 1:</w:t>
                      </w:r>
                      <w:r>
                        <w:rPr>
                          <w:rFonts w:ascii="OBFCB N+ Nimbus Rom No 9 L" w:hAnsi="OBFCB N+ Nimbus Rom No 9 L" w:cs="OBFCB N+ Nimbus Rom No 9 L"/>
                          <w:color w:val="171717"/>
                          <w:sz w:val="21"/>
                          <w:szCs w:val="21"/>
                        </w:rPr>
                        <w:t xml:space="preserve"> </w:t>
                      </w:r>
                      <w:r>
                        <w:rPr>
                          <w:color w:val="171717"/>
                          <w:sz w:val="21"/>
                          <w:szCs w:val="21"/>
                        </w:rPr>
                        <w:t xml:space="preserve">Initialize the set of vertices </w:t>
                      </w:r>
                      <w:r>
                        <w:rPr>
                          <w:rFonts w:ascii="EJEEN L+ Nimbus Rom No 9 L" w:hAnsi="EJEEN L+ Nimbus Rom No 9 L" w:cs="EJEEN L+ Nimbus Rom No 9 L"/>
                          <w:i/>
                          <w:iCs/>
                          <w:color w:val="171717"/>
                          <w:sz w:val="21"/>
                          <w:szCs w:val="21"/>
                        </w:rPr>
                        <w:t xml:space="preserve">V </w:t>
                      </w:r>
                      <w:r>
                        <w:rPr>
                          <w:color w:val="171717"/>
                          <w:sz w:val="21"/>
                          <w:szCs w:val="21"/>
                        </w:rPr>
                        <w:t xml:space="preserve">= </w:t>
                      </w:r>
                      <w:r>
                        <w:rPr>
                          <w:rFonts w:ascii="EJEEN K+ CMS Y 10" w:eastAsia="EJEEN K+ CMS Y 10" w:cs="EJEEN K+ CMS Y 10"/>
                          <w:color w:val="171717"/>
                          <w:sz w:val="21"/>
                          <w:szCs w:val="21"/>
                        </w:rPr>
                        <w:t>{</w:t>
                      </w:r>
                      <w:r>
                        <w:rPr>
                          <w:rFonts w:ascii="EJEEN K+ CMS Y 10" w:eastAsia="EJEEN K+ CMS Y 10" w:cs="EJEEN K+ CMS Y 10" w:hint="eastAsia"/>
                          <w:color w:val="171717"/>
                          <w:sz w:val="21"/>
                          <w:szCs w:val="21"/>
                        </w:rPr>
                        <w:t>n</w:t>
                      </w:r>
                      <w:r>
                        <w:rPr>
                          <w:rFonts w:ascii="EJEEN K+ CMS Y 10" w:eastAsia="EJEEN K+ CMS Y 10" w:cs="EJEEN K+ CMS Y 10"/>
                          <w:color w:val="171717"/>
                          <w:sz w:val="21"/>
                          <w:szCs w:val="21"/>
                        </w:rPr>
                        <w:t xml:space="preserve">ull} </w:t>
                      </w:r>
                      <w:r>
                        <w:rPr>
                          <w:rFonts w:eastAsia="EJEEN K+ CMS Y 10"/>
                          <w:color w:val="171717"/>
                          <w:sz w:val="21"/>
                          <w:szCs w:val="21"/>
                        </w:rPr>
                        <w:t xml:space="preserve">and the set of edges </w:t>
                      </w:r>
                      <w:r>
                        <w:rPr>
                          <w:rFonts w:ascii="EJEEN L+ Nimbus Rom No 9 L" w:eastAsia="EJEEN K+ CMS Y 10" w:hAnsi="EJEEN L+ Nimbus Rom No 9 L" w:cs="EJEEN L+ Nimbus Rom No 9 L"/>
                          <w:i/>
                          <w:iCs/>
                          <w:color w:val="171717"/>
                          <w:sz w:val="21"/>
                          <w:szCs w:val="21"/>
                        </w:rPr>
                        <w:t xml:space="preserve">E </w:t>
                      </w:r>
                      <w:r>
                        <w:rPr>
                          <w:rFonts w:eastAsia="EJEEN K+ CMS Y 10"/>
                          <w:color w:val="171717"/>
                          <w:sz w:val="21"/>
                          <w:szCs w:val="21"/>
                        </w:rPr>
                        <w:t xml:space="preserve">= </w:t>
                      </w:r>
                      <w:r>
                        <w:rPr>
                          <w:rFonts w:ascii="EJEEN K+ CMS Y 10" w:eastAsia="EJEEN K+ CMS Y 10" w:cs="EJEEN K+ CMS Y 10"/>
                          <w:color w:val="171717"/>
                          <w:sz w:val="21"/>
                          <w:szCs w:val="21"/>
                        </w:rPr>
                        <w:t>{</w:t>
                      </w:r>
                      <w:r>
                        <w:rPr>
                          <w:rFonts w:ascii="EJEEN K+ CMS Y 10" w:eastAsia="EJEEN K+ CMS Y 10" w:cs="EJEEN K+ CMS Y 10" w:hint="eastAsia"/>
                          <w:color w:val="171717"/>
                          <w:sz w:val="21"/>
                          <w:szCs w:val="21"/>
                        </w:rPr>
                        <w:t>n</w:t>
                      </w:r>
                      <w:r>
                        <w:rPr>
                          <w:rFonts w:ascii="EJEEN K+ CMS Y 10" w:eastAsia="EJEEN K+ CMS Y 10" w:cs="EJEEN K+ CMS Y 10"/>
                          <w:color w:val="171717"/>
                          <w:sz w:val="21"/>
                          <w:szCs w:val="21"/>
                        </w:rPr>
                        <w:t>ull}</w:t>
                      </w:r>
                      <w:r>
                        <w:rPr>
                          <w:rFonts w:eastAsia="EJEEN K+ CMS Y 10"/>
                          <w:color w:val="171717"/>
                          <w:sz w:val="21"/>
                          <w:szCs w:val="21"/>
                        </w:rPr>
                        <w:t xml:space="preserve">. </w:t>
                      </w:r>
                    </w:p>
                    <w:p w14:paraId="0141EEF7" w14:textId="77777777" w:rsidR="00BA1738" w:rsidRDefault="00BA1738" w:rsidP="000B2638">
                      <w:pPr>
                        <w:rPr>
                          <w:rFonts w:eastAsia="EJEEN K+ CMS Y 10"/>
                          <w:color w:val="171717"/>
                          <w:sz w:val="21"/>
                          <w:szCs w:val="21"/>
                        </w:rPr>
                      </w:pPr>
                      <w:r w:rsidRPr="00BA1738">
                        <w:rPr>
                          <w:rFonts w:ascii="OBFCB N+ Nimbus Rom No 9 L" w:eastAsia="EJEEN K+ CMS Y 10" w:hAnsi="OBFCB N+ Nimbus Rom No 9 L" w:cs="OBFCB N+ Nimbus Rom No 9 L"/>
                          <w:b/>
                          <w:bCs/>
                          <w:color w:val="171717"/>
                          <w:sz w:val="21"/>
                          <w:szCs w:val="21"/>
                        </w:rPr>
                        <w:t>Step 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 xml:space="preserve">Vertex generation. </w:t>
                      </w:r>
                    </w:p>
                    <w:p w14:paraId="1827232C" w14:textId="03B3150E" w:rsidR="00BA1738" w:rsidRDefault="00E825F4" w:rsidP="00E825F4">
                      <w:pPr>
                        <w:ind w:firstLine="720"/>
                        <w:rPr>
                          <w:rFonts w:eastAsia="EJEEN K+ CMS Y 10"/>
                          <w:color w:val="171717"/>
                          <w:sz w:val="21"/>
                          <w:szCs w:val="21"/>
                        </w:rPr>
                      </w:pPr>
                      <w:r>
                        <w:rPr>
                          <w:rFonts w:ascii="OBFCB N+ Nimbus Rom No 9 L" w:eastAsia="EJEEN K+ CMS Y 10" w:hAnsi="OBFCB N+ Nimbus Rom No 9 L" w:cs="OBFCB N+ Nimbus Rom No 9 L"/>
                          <w:b/>
                          <w:bCs/>
                          <w:color w:val="171717"/>
                          <w:sz w:val="21"/>
                          <w:szCs w:val="21"/>
                        </w:rPr>
                        <w:t>2</w:t>
                      </w:r>
                      <w:r w:rsidR="00BA1738" w:rsidRPr="005E0F16">
                        <w:rPr>
                          <w:rFonts w:ascii="OBFCB N+ Nimbus Rom No 9 L" w:eastAsia="EJEEN K+ CMS Y 10" w:hAnsi="OBFCB N+ Nimbus Rom No 9 L" w:cs="OBFCB N+ Nimbus Rom No 9 L"/>
                          <w:b/>
                          <w:bCs/>
                          <w:color w:val="171717"/>
                          <w:sz w:val="21"/>
                          <w:szCs w:val="21"/>
                        </w:rPr>
                        <w:t>.1:</w:t>
                      </w:r>
                      <w:r w:rsidR="00BA1738">
                        <w:rPr>
                          <w:rFonts w:ascii="OBFCB N+ Nimbus Rom No 9 L" w:eastAsia="EJEEN K+ CMS Y 10" w:hAnsi="OBFCB N+ Nimbus Rom No 9 L" w:cs="OBFCB N+ Nimbus Rom No 9 L"/>
                          <w:color w:val="171717"/>
                          <w:sz w:val="21"/>
                          <w:szCs w:val="21"/>
                        </w:rPr>
                        <w:t xml:space="preserve"> </w:t>
                      </w:r>
                      <w:r w:rsidR="00BA1738">
                        <w:rPr>
                          <w:rFonts w:eastAsia="EJEEN K+ CMS Y 10"/>
                          <w:color w:val="171717"/>
                          <w:sz w:val="21"/>
                          <w:szCs w:val="21"/>
                        </w:rPr>
                        <w:t xml:space="preserve">Generate vertex </w:t>
                      </w:r>
                      <w:r w:rsidR="00BA1738">
                        <w:rPr>
                          <w:rFonts w:ascii="EJEEN L+ Nimbus Rom No 9 L" w:eastAsia="EJEEN K+ CMS Y 10" w:hAnsi="EJEEN L+ Nimbus Rom No 9 L" w:cs="EJEEN L+ Nimbus Rom No 9 L"/>
                          <w:i/>
                          <w:iCs/>
                          <w:color w:val="171717"/>
                          <w:sz w:val="21"/>
                          <w:szCs w:val="21"/>
                        </w:rPr>
                        <w:t xml:space="preserve">v </w:t>
                      </w:r>
                      <w:r w:rsidR="00BA1738">
                        <w:rPr>
                          <w:rFonts w:eastAsia="EJEEN K+ CMS Y 10"/>
                          <w:color w:val="171717"/>
                          <w:sz w:val="21"/>
                          <w:szCs w:val="21"/>
                        </w:rPr>
                        <w:t xml:space="preserve">that corresponds to each path, where </w:t>
                      </w:r>
                      <w:r w:rsidR="00BA1738">
                        <w:rPr>
                          <w:rFonts w:ascii="EJEEN L+ Nimbus Rom No 9 L" w:eastAsia="EJEEN K+ CMS Y 10" w:hAnsi="EJEEN L+ Nimbus Rom No 9 L" w:cs="EJEEN L+ Nimbus Rom No 9 L"/>
                          <w:i/>
                          <w:iCs/>
                          <w:color w:val="171717"/>
                          <w:sz w:val="21"/>
                          <w:szCs w:val="21"/>
                        </w:rPr>
                        <w:t xml:space="preserve">v </w:t>
                      </w:r>
                      <w:r w:rsidR="00BA1738">
                        <w:rPr>
                          <w:rFonts w:ascii="EJEEN J+ CM R 10" w:eastAsia="EJEEN K+ CMS Y 10" w:hAnsi="EJEEN J+ CM R 10" w:cs="EJEEN J+ CM R 10"/>
                          <w:color w:val="171717"/>
                          <w:sz w:val="21"/>
                          <w:szCs w:val="21"/>
                        </w:rPr>
                        <w:t xml:space="preserve">= </w:t>
                      </w:r>
                      <w:r w:rsidR="00BA1738">
                        <w:rPr>
                          <w:rFonts w:eastAsia="EJEEN K+ CMS Y 10"/>
                          <w:color w:val="171717"/>
                          <w:sz w:val="21"/>
                          <w:szCs w:val="21"/>
                        </w:rPr>
                        <w:t>1</w:t>
                      </w:r>
                      <w:r w:rsidR="00BA1738">
                        <w:rPr>
                          <w:rFonts w:ascii="EJEEN M+ CMM I 10" w:eastAsia="EJEEN K+ CMS Y 10" w:hAnsi="EJEEN M+ CMM I 10" w:cs="EJEEN M+ CMM I 10"/>
                          <w:color w:val="171717"/>
                          <w:sz w:val="21"/>
                          <w:szCs w:val="21"/>
                        </w:rPr>
                        <w:t>,</w:t>
                      </w:r>
                      <w:r w:rsidR="00BA1738">
                        <w:rPr>
                          <w:rFonts w:eastAsia="EJEEN K+ CMS Y 10"/>
                          <w:color w:val="171717"/>
                          <w:sz w:val="21"/>
                          <w:szCs w:val="21"/>
                        </w:rPr>
                        <w:t>2</w:t>
                      </w:r>
                      <w:r w:rsidR="00BA1738">
                        <w:rPr>
                          <w:rFonts w:ascii="EJEEN M+ CMM I 10" w:eastAsia="EJEEN K+ CMS Y 10" w:hAnsi="EJEEN M+ CMM I 10" w:cs="EJEEN M+ CMM I 10"/>
                          <w:color w:val="171717"/>
                          <w:sz w:val="21"/>
                          <w:szCs w:val="21"/>
                        </w:rPr>
                        <w:t xml:space="preserve">, </w:t>
                      </w:r>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proofErr w:type="gramStart"/>
                      <w:r w:rsidR="00BA1738">
                        <w:rPr>
                          <w:rFonts w:ascii="EJEEN K+ CMS Y 10" w:eastAsia="EJEEN K+ CMS Y 10" w:hAnsi="EJEEN M+ CMM I 10" w:cs="EJEEN K+ CMS Y 10" w:hint="eastAsia"/>
                          <w:color w:val="171717"/>
                          <w:sz w:val="21"/>
                          <w:szCs w:val="21"/>
                        </w:rPr>
                        <w:t>·</w:t>
                      </w:r>
                      <w:r w:rsidR="00BA1738">
                        <w:rPr>
                          <w:rFonts w:ascii="EJEEN K+ CMS Y 10" w:eastAsia="EJEEN K+ CMS Y 10" w:hAnsi="EJEEN M+ CMM I 10" w:cs="EJEEN K+ CMS Y 10"/>
                          <w:color w:val="171717"/>
                          <w:sz w:val="21"/>
                          <w:szCs w:val="21"/>
                        </w:rPr>
                        <w:t xml:space="preserve"> </w:t>
                      </w:r>
                      <w:r w:rsidR="00BA1738">
                        <w:rPr>
                          <w:rFonts w:ascii="EJEEN M+ CMM I 10" w:eastAsia="EJEEN K+ CMS Y 10" w:hAnsi="EJEEN M+ CMM I 10" w:cs="EJEEN M+ CMM I 10"/>
                          <w:color w:val="171717"/>
                          <w:sz w:val="21"/>
                          <w:szCs w:val="21"/>
                        </w:rPr>
                        <w:t>,</w:t>
                      </w:r>
                      <w:proofErr w:type="gramEnd"/>
                      <w:r w:rsidR="00BA1738">
                        <w:rPr>
                          <w:rFonts w:ascii="EJEEN M+ CMM I 10" w:eastAsia="EJEEN K+ CMS Y 10" w:hAnsi="EJEEN M+ CMM I 10" w:cs="EJEEN M+ CMM I 10"/>
                          <w:color w:val="171717"/>
                          <w:sz w:val="21"/>
                          <w:szCs w:val="21"/>
                        </w:rPr>
                        <w:t xml:space="preserve"> </w:t>
                      </w:r>
                      <w:r w:rsidR="00BA1738">
                        <w:rPr>
                          <w:rFonts w:ascii="EJEEN K+ CMS Y 10" w:eastAsia="EJEEN K+ CMS Y 10" w:hAnsi="EJEEN M+ CMM I 10" w:cs="EJEEN K+ CMS Y 10"/>
                          <w:color w:val="171717"/>
                          <w:sz w:val="21"/>
                          <w:szCs w:val="21"/>
                        </w:rPr>
                        <w:t>|</w:t>
                      </w:r>
                      <w:r w:rsidR="00BA1738">
                        <w:rPr>
                          <w:rFonts w:ascii="EJEEN L+ Nimbus Rom No 9 L" w:eastAsia="EJEEN K+ CMS Y 10" w:hAnsi="EJEEN L+ Nimbus Rom No 9 L" w:cs="EJEEN L+ Nimbus Rom No 9 L"/>
                          <w:i/>
                          <w:iCs/>
                          <w:color w:val="171717"/>
                          <w:sz w:val="21"/>
                          <w:szCs w:val="21"/>
                        </w:rPr>
                        <w:t>V</w:t>
                      </w:r>
                      <w:r w:rsidR="00BA1738">
                        <w:rPr>
                          <w:rFonts w:ascii="EJEEN K+ CMS Y 10" w:eastAsia="EJEEN K+ CMS Y 10" w:hAnsi="EJEEN L+ Nimbus Rom No 9 L" w:cs="EJEEN K+ CMS Y 10"/>
                          <w:color w:val="171717"/>
                          <w:sz w:val="21"/>
                          <w:szCs w:val="21"/>
                        </w:rPr>
                        <w:t xml:space="preserve">| </w:t>
                      </w:r>
                      <w:r w:rsidR="00BA1738">
                        <w:rPr>
                          <w:rFonts w:eastAsia="EJEEN K+ CMS Y 10"/>
                          <w:color w:val="171717"/>
                          <w:sz w:val="21"/>
                          <w:szCs w:val="21"/>
                        </w:rPr>
                        <w:t xml:space="preserve">for </w:t>
                      </w:r>
                      <w:r w:rsidR="00BA1738">
                        <w:rPr>
                          <w:rFonts w:ascii="EJEEN K+ CMS Y 10" w:eastAsia="EJEEN K+ CMS Y 10" w:cs="EJEEN K+ CMS Y 10"/>
                          <w:color w:val="171717"/>
                          <w:sz w:val="21"/>
                          <w:szCs w:val="21"/>
                        </w:rPr>
                        <w:t>|</w:t>
                      </w:r>
                      <w:r w:rsidR="00BA1738">
                        <w:rPr>
                          <w:rFonts w:ascii="EJEEN L+ Nimbus Rom No 9 L" w:eastAsia="EJEEN K+ CMS Y 10" w:hAnsi="EJEEN L+ Nimbus Rom No 9 L" w:cs="EJEEN L+ Nimbus Rom No 9 L"/>
                          <w:i/>
                          <w:iCs/>
                          <w:color w:val="171717"/>
                          <w:sz w:val="21"/>
                          <w:szCs w:val="21"/>
                        </w:rPr>
                        <w:t>V</w:t>
                      </w:r>
                      <w:r w:rsidR="00BA1738">
                        <w:rPr>
                          <w:rFonts w:ascii="EJEEN K+ CMS Y 10" w:eastAsia="EJEEN K+ CMS Y 10" w:hAnsi="EJEEN L+ Nimbus Rom No 9 L" w:cs="EJEEN K+ CMS Y 10"/>
                          <w:color w:val="171717"/>
                          <w:sz w:val="21"/>
                          <w:szCs w:val="21"/>
                        </w:rPr>
                        <w:t xml:space="preserve">| </w:t>
                      </w:r>
                      <w:r w:rsidR="00BA1738">
                        <w:rPr>
                          <w:rFonts w:eastAsia="EJEEN K+ CMS Y 10"/>
                          <w:color w:val="171717"/>
                          <w:sz w:val="21"/>
                          <w:szCs w:val="21"/>
                        </w:rPr>
                        <w:t xml:space="preserve">paths, and the n add </w:t>
                      </w:r>
                      <w:r w:rsidR="00BA1738">
                        <w:rPr>
                          <w:rFonts w:ascii="EJEEN L+ Nimbus Rom No 9 L" w:eastAsia="EJEEN K+ CMS Y 10" w:hAnsi="EJEEN L+ Nimbus Rom No 9 L" w:cs="EJEEN L+ Nimbus Rom No 9 L"/>
                          <w:i/>
                          <w:iCs/>
                          <w:color w:val="171717"/>
                          <w:sz w:val="21"/>
                          <w:szCs w:val="21"/>
                        </w:rPr>
                        <w:t xml:space="preserve">v </w:t>
                      </w:r>
                      <w:r w:rsidR="00BA1738">
                        <w:rPr>
                          <w:rFonts w:eastAsia="EJEEN K+ CMS Y 10"/>
                          <w:color w:val="171717"/>
                          <w:sz w:val="21"/>
                          <w:szCs w:val="21"/>
                        </w:rPr>
                        <w:t xml:space="preserve">to </w:t>
                      </w:r>
                      <w:r w:rsidR="00BA1738">
                        <w:rPr>
                          <w:rFonts w:ascii="EJEEN L+ Nimbus Rom No 9 L" w:eastAsia="EJEEN K+ CMS Y 10" w:hAnsi="EJEEN L+ Nimbus Rom No 9 L" w:cs="EJEEN L+ Nimbus Rom No 9 L"/>
                          <w:i/>
                          <w:iCs/>
                          <w:color w:val="171717"/>
                          <w:sz w:val="21"/>
                          <w:szCs w:val="21"/>
                        </w:rPr>
                        <w:t>V</w:t>
                      </w:r>
                      <w:r w:rsidR="00BA1738">
                        <w:rPr>
                          <w:rFonts w:eastAsia="EJEEN K+ CMS Y 10"/>
                          <w:color w:val="171717"/>
                          <w:sz w:val="21"/>
                          <w:szCs w:val="21"/>
                        </w:rPr>
                        <w:t xml:space="preserve">. </w:t>
                      </w:r>
                    </w:p>
                    <w:p w14:paraId="4891C67E" w14:textId="4805A4D1" w:rsidR="00BA1738" w:rsidRDefault="00BA1738" w:rsidP="00E825F4">
                      <w:pPr>
                        <w:ind w:firstLine="720"/>
                        <w:rPr>
                          <w:rFonts w:eastAsia="EJEEN K+ CMS Y 10"/>
                          <w:color w:val="171717"/>
                          <w:sz w:val="21"/>
                          <w:szCs w:val="21"/>
                        </w:rPr>
                      </w:pPr>
                      <w:r w:rsidRPr="005E0F16">
                        <w:rPr>
                          <w:rFonts w:ascii="OBFCB N+ Nimbus Rom No 9 L" w:eastAsia="EJEEN K+ CMS Y 10" w:hAnsi="OBFCB N+ Nimbus Rom No 9 L" w:cs="OBFCB N+ Nimbus Rom No 9 L"/>
                          <w:b/>
                          <w:bCs/>
                          <w:color w:val="171717"/>
                          <w:sz w:val="21"/>
                          <w:szCs w:val="21"/>
                        </w:rPr>
                        <w:t>2.2: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 xml:space="preserve">Generate vertex value </w:t>
                      </w:r>
                      <w:r>
                        <w:rPr>
                          <w:rFonts w:ascii="EJEEN L+ Nimbus Rom No 9 L" w:eastAsia="EJEEN K+ CMS Y 10" w:hAnsi="EJEEN L+ Nimbus Rom No 9 L" w:cs="EJEEN L+ Nimbus Rom No 9 L"/>
                          <w:i/>
                          <w:iCs/>
                          <w:color w:val="171717"/>
                          <w:sz w:val="21"/>
                          <w:szCs w:val="21"/>
                        </w:rPr>
                        <w:t>w</w:t>
                      </w:r>
                      <w:r>
                        <w:rPr>
                          <w:rFonts w:eastAsia="EJEEN K+ CMS Y 10"/>
                          <w:color w:val="171717"/>
                          <w:sz w:val="21"/>
                          <w:szCs w:val="21"/>
                        </w:rPr>
                        <w:t xml:space="preserve">, which corresponds to each traffic demand of the path associated with vertex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w:t>
                      </w:r>
                    </w:p>
                    <w:p w14:paraId="01010756" w14:textId="77777777" w:rsidR="00BA1738" w:rsidRDefault="00BA1738" w:rsidP="00BA1738">
                      <w:pPr>
                        <w:rPr>
                          <w:rFonts w:eastAsia="EJEEN K+ CMS Y 10"/>
                          <w:color w:val="171717"/>
                          <w:sz w:val="21"/>
                          <w:szCs w:val="21"/>
                        </w:rPr>
                      </w:pPr>
                      <w:r w:rsidRPr="005E0F16">
                        <w:rPr>
                          <w:rFonts w:eastAsia="EJEEN K+ CMS Y 10"/>
                          <w:b/>
                          <w:bCs/>
                          <w:color w:val="171717"/>
                          <w:sz w:val="21"/>
                          <w:szCs w:val="21"/>
                        </w:rPr>
                        <w:t xml:space="preserve"> </w:t>
                      </w:r>
                      <w:r w:rsidRPr="005E0F16">
                        <w:rPr>
                          <w:rFonts w:ascii="OBFCB N+ Nimbus Rom No 9 L" w:eastAsia="EJEEN K+ CMS Y 10" w:hAnsi="OBFCB N+ Nimbus Rom No 9 L" w:cs="OBFCB N+ Nimbus Rom No 9 L"/>
                          <w:b/>
                          <w:bCs/>
                          <w:color w:val="171717"/>
                          <w:sz w:val="21"/>
                          <w:szCs w:val="21"/>
                        </w:rPr>
                        <w:t>Step 3:</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Edge establishment.</w:t>
                      </w:r>
                    </w:p>
                    <w:p w14:paraId="070466C0" w14:textId="3B174167" w:rsidR="00BA1738" w:rsidRDefault="00BA1738" w:rsidP="00BA1738">
                      <w:pPr>
                        <w:ind w:firstLine="720"/>
                        <w:rPr>
                          <w:rFonts w:eastAsia="EJEEN K+ CMS Y 10"/>
                          <w:color w:val="171717"/>
                          <w:sz w:val="21"/>
                          <w:szCs w:val="21"/>
                        </w:rPr>
                      </w:pPr>
                      <w:r>
                        <w:rPr>
                          <w:rFonts w:eastAsia="EJEEN K+ CMS Y 10"/>
                          <w:color w:val="171717"/>
                          <w:sz w:val="21"/>
                          <w:szCs w:val="21"/>
                        </w:rPr>
                        <w:t xml:space="preserve"> </w:t>
                      </w:r>
                      <w:r w:rsidRPr="005E0F16">
                        <w:rPr>
                          <w:rFonts w:ascii="OBFCB N+ Nimbus Rom No 9 L" w:eastAsia="EJEEN K+ CMS Y 10" w:hAnsi="OBFCB N+ Nimbus Rom No 9 L" w:cs="OBFCB N+ Nimbus Rom No 9 L"/>
                          <w:b/>
                          <w:bCs/>
                          <w:color w:val="171717"/>
                          <w:sz w:val="21"/>
                          <w:szCs w:val="21"/>
                        </w:rPr>
                        <w:t>3.1:</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Establish edge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between </w:t>
                      </w:r>
                      <w:r>
                        <w:rPr>
                          <w:rFonts w:ascii="EJEEN L+ Nimbus Rom No 9 L" w:eastAsia="EJEEN K+ CMS Y 10" w:hAnsi="EJEEN L+ Nimbus Rom No 9 L" w:cs="EJEEN L+ Nimbus Rom No 9 L"/>
                          <w:i/>
                          <w:iCs/>
                          <w:color w:val="171717"/>
                          <w:sz w:val="21"/>
                          <w:szCs w:val="21"/>
                        </w:rPr>
                        <w:t xml:space="preserve">v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if the two paths corresponding to vertices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eastAsia="EJEEN K+ CMS Y 10"/>
                          <w:color w:val="171717"/>
                          <w:sz w:val="21"/>
                          <w:szCs w:val="21"/>
                        </w:rPr>
                        <w:t>are multiple paths of the same source-destination pairs, add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to </w:t>
                      </w:r>
                      <w:r>
                        <w:rPr>
                          <w:rFonts w:ascii="EJEEN L+ Nimbus Rom No 9 L" w:eastAsia="EJEEN K+ CMS Y 10" w:hAnsi="EJEEN L+ Nimbus Rom No 9 L" w:cs="EJEEN L+ Nimbus Rom No 9 L"/>
                          <w:i/>
                          <w:iCs/>
                          <w:color w:val="171717"/>
                          <w:sz w:val="21"/>
                          <w:szCs w:val="21"/>
                        </w:rPr>
                        <w:t>E</w:t>
                      </w:r>
                      <w:r>
                        <w:rPr>
                          <w:rFonts w:eastAsia="EJEEN K+ CMS Y 10"/>
                          <w:color w:val="171717"/>
                          <w:sz w:val="21"/>
                          <w:szCs w:val="21"/>
                        </w:rPr>
                        <w:t xml:space="preserve">. </w:t>
                      </w:r>
                    </w:p>
                    <w:p w14:paraId="4FC2D808" w14:textId="6865C8A6" w:rsidR="000B2638" w:rsidRDefault="00BA1738" w:rsidP="00BA1738">
                      <w:pPr>
                        <w:ind w:firstLine="720"/>
                      </w:pPr>
                      <w:r w:rsidRPr="005E0F16">
                        <w:rPr>
                          <w:rFonts w:ascii="OBFCB N+ Nimbus Rom No 9 L" w:eastAsia="EJEEN K+ CMS Y 10" w:hAnsi="OBFCB N+ Nimbus Rom No 9 L" w:cs="OBFCB N+ Nimbus Rom No 9 L"/>
                          <w:b/>
                          <w:bCs/>
                          <w:color w:val="171717"/>
                          <w:sz w:val="21"/>
                          <w:szCs w:val="21"/>
                        </w:rPr>
                        <w:t>3.2:</w:t>
                      </w:r>
                      <w:r>
                        <w:rPr>
                          <w:rFonts w:ascii="OBFCB N+ Nimbus Rom No 9 L" w:eastAsia="EJEEN K+ CMS Y 10" w:hAnsi="OBFCB N+ Nimbus Rom No 9 L" w:cs="OBFCB N+ Nimbus Rom No 9 L"/>
                          <w:color w:val="171717"/>
                          <w:sz w:val="21"/>
                          <w:szCs w:val="21"/>
                        </w:rPr>
                        <w:t xml:space="preserve"> </w:t>
                      </w:r>
                      <w:r>
                        <w:rPr>
                          <w:rFonts w:eastAsia="EJEEN K+ CMS Y 10"/>
                          <w:color w:val="171717"/>
                          <w:sz w:val="21"/>
                          <w:szCs w:val="21"/>
                        </w:rPr>
                        <w:t>Establish edge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between </w:t>
                      </w:r>
                      <w:r>
                        <w:rPr>
                          <w:rFonts w:ascii="EJEEN L+ Nimbus Rom No 9 L" w:eastAsia="EJEEN K+ CMS Y 10" w:hAnsi="EJEEN L+ Nimbus Rom No 9 L" w:cs="EJEEN L+ Nimbus Rom No 9 L"/>
                          <w:i/>
                          <w:iCs/>
                          <w:color w:val="171717"/>
                          <w:sz w:val="21"/>
                          <w:szCs w:val="21"/>
                        </w:rPr>
                        <w:t xml:space="preserve">v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ascii="EJEEN K+ CMS Y 10" w:eastAsia="EJEEN K+ CMS Y 10" w:hAnsi="EJEEN L+ Nimbus Rom No 9 L" w:cs="EJEEN K+ CMS Y 10" w:hint="eastAsia"/>
                          <w:color w:val="171717"/>
                          <w:sz w:val="21"/>
                          <w:szCs w:val="21"/>
                        </w:rPr>
                        <w:t>∈</w:t>
                      </w:r>
                      <w:r>
                        <w:rPr>
                          <w:rFonts w:ascii="EJEEN K+ CMS Y 10" w:eastAsia="EJEEN K+ CMS Y 10" w:hAnsi="EJEEN L+ Nimbus Rom No 9 L" w:cs="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if the two paths corresponding to vertices </w:t>
                      </w:r>
                      <w:r>
                        <w:rPr>
                          <w:rFonts w:ascii="EJEEN L+ Nimbus Rom No 9 L" w:eastAsia="EJEEN K+ CMS Y 10" w:hAnsi="EJEEN L+ Nimbus Rom No 9 L" w:cs="EJEEN L+ Nimbus Rom No 9 L"/>
                          <w:i/>
                          <w:iCs/>
                          <w:color w:val="171717"/>
                          <w:sz w:val="21"/>
                          <w:szCs w:val="21"/>
                        </w:rPr>
                        <w:t xml:space="preserve">v </w:t>
                      </w:r>
                      <w:r>
                        <w:rPr>
                          <w:rFonts w:eastAsia="EJEEN K+ CMS Y 10"/>
                          <w:color w:val="171717"/>
                          <w:sz w:val="21"/>
                          <w:szCs w:val="21"/>
                        </w:rPr>
                        <w:t xml:space="preserve">and </w:t>
                      </w:r>
                      <w:r>
                        <w:rPr>
                          <w:rFonts w:ascii="EJEEN L+ Nimbus Rom No 9 L" w:eastAsia="EJEEN K+ CMS Y 10" w:hAnsi="EJEEN L+ Nimbus Rom No 9 L" w:cs="EJEEN L+ Nimbus Rom No 9 L"/>
                          <w:i/>
                          <w:iCs/>
                          <w:color w:val="171717"/>
                          <w:sz w:val="21"/>
                          <w:szCs w:val="21"/>
                        </w:rPr>
                        <w:t xml:space="preserve">u </w:t>
                      </w:r>
                      <w:r>
                        <w:rPr>
                          <w:rFonts w:eastAsia="EJEEN K+ CMS Y 10"/>
                          <w:color w:val="171717"/>
                          <w:sz w:val="21"/>
                          <w:szCs w:val="21"/>
                        </w:rPr>
                        <w:t>share at least one link, add (</w:t>
                      </w:r>
                      <w:r>
                        <w:rPr>
                          <w:rFonts w:ascii="EJEEN L+ Nimbus Rom No 9 L" w:eastAsia="EJEEN K+ CMS Y 10" w:hAnsi="EJEEN L+ Nimbus Rom No 9 L" w:cs="EJEEN L+ Nimbus Rom No 9 L"/>
                          <w:i/>
                          <w:iCs/>
                          <w:color w:val="171717"/>
                          <w:sz w:val="21"/>
                          <w:szCs w:val="21"/>
                        </w:rPr>
                        <w:t>v</w:t>
                      </w:r>
                      <w:r>
                        <w:rPr>
                          <w:rFonts w:eastAsia="EJEEN K+ CMS Y 10"/>
                          <w:color w:val="171717"/>
                          <w:sz w:val="21"/>
                          <w:szCs w:val="21"/>
                        </w:rPr>
                        <w:t xml:space="preserve">, </w:t>
                      </w:r>
                      <w:r>
                        <w:rPr>
                          <w:rFonts w:ascii="EJEEN L+ Nimbus Rom No 9 L" w:eastAsia="EJEEN K+ CMS Y 10" w:hAnsi="EJEEN L+ Nimbus Rom No 9 L" w:cs="EJEEN L+ Nimbus Rom No 9 L"/>
                          <w:i/>
                          <w:iCs/>
                          <w:color w:val="171717"/>
                          <w:sz w:val="21"/>
                          <w:szCs w:val="21"/>
                        </w:rPr>
                        <w:t>u</w:t>
                      </w:r>
                      <w:r>
                        <w:rPr>
                          <w:rFonts w:eastAsia="EJEEN K+ CMS Y 10"/>
                          <w:color w:val="171717"/>
                          <w:sz w:val="21"/>
                          <w:szCs w:val="21"/>
                        </w:rPr>
                        <w:t xml:space="preserve">) to </w:t>
                      </w:r>
                      <w:r>
                        <w:rPr>
                          <w:rFonts w:ascii="EJEEN L+ Nimbus Rom No 9 L" w:eastAsia="EJEEN K+ CMS Y 10" w:hAnsi="EJEEN L+ Nimbus Rom No 9 L" w:cs="EJEEN L+ Nimbus Rom No 9 L"/>
                          <w:i/>
                          <w:iCs/>
                          <w:color w:val="171717"/>
                          <w:sz w:val="21"/>
                          <w:szCs w:val="21"/>
                        </w:rPr>
                        <w:t>E</w:t>
                      </w:r>
                      <w:r>
                        <w:rPr>
                          <w:rFonts w:eastAsia="EJEEN K+ CMS Y 10"/>
                          <w:color w:val="171717"/>
                          <w:sz w:val="21"/>
                          <w:szCs w:val="21"/>
                        </w:rPr>
                        <w:t>.</w:t>
                      </w:r>
                    </w:p>
                  </w:txbxContent>
                </v:textbox>
              </v:rect>
            </w:pict>
          </mc:Fallback>
        </mc:AlternateContent>
      </w:r>
    </w:p>
    <w:p w14:paraId="7A9ED2BE" w14:textId="27FCF573" w:rsidR="000B2638" w:rsidRDefault="000B2638" w:rsidP="000B2638">
      <w:pPr>
        <w:tabs>
          <w:tab w:val="left" w:pos="717"/>
        </w:tabs>
        <w:ind w:left="152" w:right="114"/>
        <w:rPr>
          <w:sz w:val="21"/>
          <w:szCs w:val="21"/>
        </w:rPr>
      </w:pPr>
    </w:p>
    <w:p w14:paraId="571B76EB" w14:textId="53ADEAA3" w:rsidR="000B2638" w:rsidRDefault="000B2638" w:rsidP="000B2638">
      <w:pPr>
        <w:tabs>
          <w:tab w:val="left" w:pos="717"/>
        </w:tabs>
        <w:ind w:left="152" w:right="114"/>
        <w:rPr>
          <w:sz w:val="21"/>
          <w:szCs w:val="21"/>
        </w:rPr>
      </w:pPr>
    </w:p>
    <w:p w14:paraId="520F642D" w14:textId="338300F1" w:rsidR="000B2638" w:rsidRDefault="000B2638" w:rsidP="000B2638">
      <w:pPr>
        <w:tabs>
          <w:tab w:val="left" w:pos="717"/>
        </w:tabs>
        <w:ind w:left="152" w:right="114"/>
        <w:rPr>
          <w:sz w:val="21"/>
          <w:szCs w:val="21"/>
        </w:rPr>
      </w:pPr>
    </w:p>
    <w:p w14:paraId="43C7FB49" w14:textId="0E89376B" w:rsidR="000B2638" w:rsidRDefault="000B2638" w:rsidP="000B2638">
      <w:pPr>
        <w:tabs>
          <w:tab w:val="left" w:pos="717"/>
        </w:tabs>
        <w:ind w:left="152" w:right="114"/>
        <w:rPr>
          <w:sz w:val="21"/>
          <w:szCs w:val="21"/>
        </w:rPr>
      </w:pPr>
    </w:p>
    <w:p w14:paraId="1D6420B5" w14:textId="25477B19" w:rsidR="000B2638" w:rsidRDefault="000B2638" w:rsidP="000B2638">
      <w:pPr>
        <w:tabs>
          <w:tab w:val="left" w:pos="717"/>
        </w:tabs>
        <w:ind w:left="152" w:right="114"/>
        <w:rPr>
          <w:sz w:val="21"/>
          <w:szCs w:val="21"/>
        </w:rPr>
      </w:pPr>
    </w:p>
    <w:p w14:paraId="424A4287" w14:textId="35E703B8" w:rsidR="000B2638" w:rsidRDefault="000B2638" w:rsidP="000B2638">
      <w:pPr>
        <w:tabs>
          <w:tab w:val="left" w:pos="717"/>
        </w:tabs>
        <w:ind w:left="152" w:right="114"/>
        <w:rPr>
          <w:sz w:val="21"/>
          <w:szCs w:val="21"/>
        </w:rPr>
      </w:pPr>
    </w:p>
    <w:p w14:paraId="7A86790A" w14:textId="13DE749D" w:rsidR="000B2638" w:rsidRDefault="000B2638" w:rsidP="000B2638">
      <w:pPr>
        <w:tabs>
          <w:tab w:val="left" w:pos="717"/>
        </w:tabs>
        <w:ind w:left="152" w:right="114"/>
        <w:rPr>
          <w:sz w:val="21"/>
          <w:szCs w:val="21"/>
        </w:rPr>
      </w:pPr>
    </w:p>
    <w:p w14:paraId="582C67CD" w14:textId="3A97093A" w:rsidR="000B2638" w:rsidRDefault="000B2638" w:rsidP="000B2638">
      <w:pPr>
        <w:tabs>
          <w:tab w:val="left" w:pos="717"/>
        </w:tabs>
        <w:ind w:left="152" w:right="114"/>
        <w:rPr>
          <w:sz w:val="21"/>
          <w:szCs w:val="21"/>
        </w:rPr>
      </w:pPr>
    </w:p>
    <w:p w14:paraId="4F49C32C" w14:textId="5BD1454D" w:rsidR="000B2638" w:rsidRDefault="000B2638" w:rsidP="000B2638">
      <w:pPr>
        <w:tabs>
          <w:tab w:val="left" w:pos="717"/>
        </w:tabs>
        <w:ind w:left="152" w:right="114"/>
        <w:rPr>
          <w:sz w:val="21"/>
          <w:szCs w:val="21"/>
        </w:rPr>
      </w:pPr>
    </w:p>
    <w:p w14:paraId="065C7E68" w14:textId="4428198E" w:rsidR="000B2638" w:rsidRDefault="000B2638" w:rsidP="000B2638">
      <w:pPr>
        <w:tabs>
          <w:tab w:val="left" w:pos="717"/>
        </w:tabs>
        <w:ind w:left="152" w:right="114"/>
        <w:rPr>
          <w:sz w:val="21"/>
          <w:szCs w:val="21"/>
        </w:rPr>
      </w:pPr>
    </w:p>
    <w:p w14:paraId="710EC630" w14:textId="5ED61D9D" w:rsidR="000B2638" w:rsidRDefault="000B2638" w:rsidP="000B2638">
      <w:pPr>
        <w:tabs>
          <w:tab w:val="left" w:pos="717"/>
        </w:tabs>
        <w:ind w:left="152" w:right="114"/>
        <w:rPr>
          <w:sz w:val="21"/>
          <w:szCs w:val="21"/>
        </w:rPr>
      </w:pPr>
    </w:p>
    <w:p w14:paraId="573B0BBE" w14:textId="0F3E4D98" w:rsidR="000B2638" w:rsidRDefault="000B2638" w:rsidP="000B2638">
      <w:pPr>
        <w:tabs>
          <w:tab w:val="left" w:pos="717"/>
        </w:tabs>
        <w:ind w:left="152" w:right="114"/>
        <w:rPr>
          <w:sz w:val="21"/>
          <w:szCs w:val="21"/>
        </w:rPr>
      </w:pPr>
    </w:p>
    <w:p w14:paraId="64338454" w14:textId="59969236" w:rsidR="000B2638" w:rsidRDefault="000B2638" w:rsidP="000B2638">
      <w:pPr>
        <w:tabs>
          <w:tab w:val="left" w:pos="717"/>
        </w:tabs>
        <w:ind w:left="152" w:right="114"/>
        <w:rPr>
          <w:sz w:val="21"/>
          <w:szCs w:val="21"/>
        </w:rPr>
      </w:pPr>
    </w:p>
    <w:p w14:paraId="33BD1209" w14:textId="1A0D0C4E" w:rsidR="000B2638" w:rsidRDefault="000B2638" w:rsidP="000B2638">
      <w:pPr>
        <w:tabs>
          <w:tab w:val="left" w:pos="717"/>
        </w:tabs>
        <w:ind w:left="152" w:right="114"/>
        <w:rPr>
          <w:sz w:val="21"/>
          <w:szCs w:val="21"/>
        </w:rPr>
      </w:pPr>
    </w:p>
    <w:p w14:paraId="2DE7B416" w14:textId="074B3CD4" w:rsidR="000B2638" w:rsidRDefault="000B2638" w:rsidP="000B2638">
      <w:pPr>
        <w:tabs>
          <w:tab w:val="left" w:pos="717"/>
        </w:tabs>
        <w:ind w:left="152" w:right="114"/>
        <w:rPr>
          <w:sz w:val="21"/>
          <w:szCs w:val="21"/>
        </w:rPr>
      </w:pPr>
    </w:p>
    <w:p w14:paraId="3C640189" w14:textId="639BADAC" w:rsidR="000B2638" w:rsidRDefault="000B2638" w:rsidP="000B2638">
      <w:pPr>
        <w:tabs>
          <w:tab w:val="left" w:pos="717"/>
        </w:tabs>
        <w:ind w:left="152" w:right="114"/>
        <w:rPr>
          <w:sz w:val="21"/>
          <w:szCs w:val="21"/>
        </w:rPr>
      </w:pPr>
    </w:p>
    <w:p w14:paraId="66629592" w14:textId="6F10E611" w:rsidR="000B2638" w:rsidRDefault="000B2638" w:rsidP="000B2638">
      <w:pPr>
        <w:tabs>
          <w:tab w:val="left" w:pos="717"/>
        </w:tabs>
        <w:ind w:left="152" w:right="114"/>
        <w:rPr>
          <w:sz w:val="21"/>
          <w:szCs w:val="21"/>
        </w:rPr>
      </w:pPr>
    </w:p>
    <w:p w14:paraId="765706D2" w14:textId="03AD8ED1" w:rsidR="000B2638" w:rsidRDefault="000B2638" w:rsidP="000B2638">
      <w:pPr>
        <w:tabs>
          <w:tab w:val="left" w:pos="717"/>
        </w:tabs>
        <w:ind w:left="152" w:right="114"/>
        <w:rPr>
          <w:sz w:val="21"/>
          <w:szCs w:val="21"/>
        </w:rPr>
      </w:pPr>
    </w:p>
    <w:p w14:paraId="344CAA63" w14:textId="7C317639" w:rsidR="000B2638" w:rsidRDefault="000B2638" w:rsidP="000B2638">
      <w:pPr>
        <w:tabs>
          <w:tab w:val="left" w:pos="717"/>
        </w:tabs>
        <w:ind w:left="152" w:right="114"/>
        <w:rPr>
          <w:sz w:val="21"/>
          <w:szCs w:val="21"/>
        </w:rPr>
      </w:pPr>
    </w:p>
    <w:p w14:paraId="109155E1" w14:textId="3298653E" w:rsidR="000B2638" w:rsidRDefault="000B2638" w:rsidP="000B2638">
      <w:pPr>
        <w:tabs>
          <w:tab w:val="left" w:pos="717"/>
        </w:tabs>
        <w:ind w:left="152" w:right="114"/>
        <w:rPr>
          <w:sz w:val="21"/>
          <w:szCs w:val="21"/>
        </w:rPr>
      </w:pPr>
    </w:p>
    <w:p w14:paraId="1B70C076" w14:textId="4F94268A" w:rsidR="000B2638" w:rsidRDefault="000B2638" w:rsidP="000B2638">
      <w:pPr>
        <w:tabs>
          <w:tab w:val="left" w:pos="717"/>
        </w:tabs>
        <w:ind w:left="152" w:right="114"/>
        <w:rPr>
          <w:sz w:val="21"/>
          <w:szCs w:val="21"/>
        </w:rPr>
      </w:pPr>
    </w:p>
    <w:p w14:paraId="01975467" w14:textId="24AFC2F2" w:rsidR="000B2638" w:rsidRDefault="000B2638" w:rsidP="000B2638">
      <w:pPr>
        <w:tabs>
          <w:tab w:val="left" w:pos="717"/>
        </w:tabs>
        <w:ind w:left="152" w:right="114"/>
        <w:rPr>
          <w:sz w:val="21"/>
          <w:szCs w:val="21"/>
        </w:rPr>
      </w:pPr>
    </w:p>
    <w:p w14:paraId="69E002EA" w14:textId="38524E0D" w:rsidR="000B2638" w:rsidRDefault="000B2638" w:rsidP="000B2638">
      <w:pPr>
        <w:tabs>
          <w:tab w:val="left" w:pos="717"/>
        </w:tabs>
        <w:ind w:left="152" w:right="114"/>
        <w:rPr>
          <w:sz w:val="21"/>
          <w:szCs w:val="21"/>
        </w:rPr>
      </w:pPr>
    </w:p>
    <w:p w14:paraId="4889246F" w14:textId="50479CC0" w:rsidR="00BA1738" w:rsidRDefault="00BA1738" w:rsidP="000B2638">
      <w:pPr>
        <w:tabs>
          <w:tab w:val="left" w:pos="717"/>
        </w:tabs>
        <w:ind w:left="152" w:right="114"/>
        <w:rPr>
          <w:sz w:val="21"/>
          <w:szCs w:val="21"/>
        </w:rPr>
      </w:pPr>
    </w:p>
    <w:p w14:paraId="66555733" w14:textId="72FF3D7B" w:rsidR="00BA1738" w:rsidRDefault="00BA1738" w:rsidP="000B2638">
      <w:pPr>
        <w:tabs>
          <w:tab w:val="left" w:pos="717"/>
        </w:tabs>
        <w:ind w:left="152" w:right="114"/>
        <w:rPr>
          <w:sz w:val="21"/>
          <w:szCs w:val="21"/>
        </w:rPr>
      </w:pPr>
    </w:p>
    <w:p w14:paraId="44E67E7C" w14:textId="7718AA43" w:rsidR="00BA1738" w:rsidRDefault="00BA1738" w:rsidP="000B2638">
      <w:pPr>
        <w:tabs>
          <w:tab w:val="left" w:pos="717"/>
        </w:tabs>
        <w:ind w:left="152" w:right="114"/>
        <w:rPr>
          <w:sz w:val="21"/>
          <w:szCs w:val="21"/>
        </w:rPr>
      </w:pPr>
    </w:p>
    <w:p w14:paraId="5F196C32" w14:textId="1A66A5FA" w:rsidR="005E0F16" w:rsidRDefault="005E0F16" w:rsidP="003D23B9">
      <w:pPr>
        <w:tabs>
          <w:tab w:val="left" w:pos="717"/>
        </w:tabs>
        <w:ind w:left="152" w:right="114"/>
        <w:jc w:val="both"/>
        <w:rPr>
          <w:sz w:val="21"/>
          <w:szCs w:val="21"/>
        </w:rPr>
      </w:pPr>
      <w:r>
        <w:rPr>
          <w:sz w:val="21"/>
          <w:szCs w:val="21"/>
        </w:rPr>
        <w:t xml:space="preserve">After transforming all the paths into the path graph, we maximize the total traffic demands in the disjoint connection group. We introduce a </w:t>
      </w:r>
      <w:r w:rsidRPr="00C627CA">
        <w:rPr>
          <w:i/>
          <w:iCs/>
          <w:sz w:val="21"/>
          <w:szCs w:val="21"/>
        </w:rPr>
        <w:t>largest value first algorithm</w:t>
      </w:r>
      <w:r>
        <w:rPr>
          <w:sz w:val="21"/>
          <w:szCs w:val="21"/>
        </w:rPr>
        <w:t xml:space="preserve"> to select the</w:t>
      </w:r>
      <w:r w:rsidR="00C627CA">
        <w:rPr>
          <w:sz w:val="21"/>
          <w:szCs w:val="21"/>
        </w:rPr>
        <w:t xml:space="preserve"> relevant</w:t>
      </w:r>
      <w:r>
        <w:rPr>
          <w:sz w:val="21"/>
          <w:szCs w:val="21"/>
        </w:rPr>
        <w:t xml:space="preserve"> member of the disjoint connection group</w:t>
      </w:r>
      <w:r w:rsidR="00C627CA">
        <w:rPr>
          <w:sz w:val="21"/>
          <w:szCs w:val="21"/>
        </w:rPr>
        <w:t xml:space="preserve"> of a </w:t>
      </w:r>
      <w:proofErr w:type="spellStart"/>
      <w:r w:rsidR="00A0332D">
        <w:rPr>
          <w:sz w:val="21"/>
          <w:szCs w:val="21"/>
        </w:rPr>
        <w:t>lightpath</w:t>
      </w:r>
      <w:r w:rsidR="00C627CA">
        <w:rPr>
          <w:sz w:val="21"/>
          <w:szCs w:val="21"/>
        </w:rPr>
        <w:t>s</w:t>
      </w:r>
      <w:proofErr w:type="spellEnd"/>
      <w:r>
        <w:rPr>
          <w:sz w:val="21"/>
          <w:szCs w:val="21"/>
        </w:rPr>
        <w:t xml:space="preserve">. The largest value first algorithm is presented </w:t>
      </w:r>
      <w:r w:rsidR="00C627CA">
        <w:rPr>
          <w:sz w:val="21"/>
          <w:szCs w:val="21"/>
        </w:rPr>
        <w:t>below</w:t>
      </w:r>
      <w:r>
        <w:rPr>
          <w:sz w:val="21"/>
          <w:szCs w:val="21"/>
        </w:rPr>
        <w:t>. This algorithm assigns the member of the disjoint connection group in descending order of vertex value</w:t>
      </w:r>
      <w:r w:rsidR="00C627CA">
        <w:rPr>
          <w:sz w:val="21"/>
          <w:szCs w:val="21"/>
        </w:rPr>
        <w:t xml:space="preserve"> [1]</w:t>
      </w:r>
      <w:r>
        <w:rPr>
          <w:sz w:val="21"/>
          <w:szCs w:val="21"/>
        </w:rPr>
        <w:t>, where each vertex value represents a traffic demand</w:t>
      </w:r>
      <w:r w:rsidR="003D23B9">
        <w:rPr>
          <w:sz w:val="21"/>
          <w:szCs w:val="21"/>
        </w:rPr>
        <w:t xml:space="preserve"> for a </w:t>
      </w:r>
      <w:proofErr w:type="spellStart"/>
      <w:r w:rsidR="00A0332D">
        <w:rPr>
          <w:sz w:val="21"/>
          <w:szCs w:val="21"/>
        </w:rPr>
        <w:t>lightpath</w:t>
      </w:r>
      <w:r w:rsidR="003D23B9">
        <w:rPr>
          <w:sz w:val="21"/>
          <w:szCs w:val="21"/>
        </w:rPr>
        <w:t>s</w:t>
      </w:r>
      <w:proofErr w:type="spellEnd"/>
      <w:r>
        <w:rPr>
          <w:sz w:val="21"/>
          <w:szCs w:val="21"/>
        </w:rPr>
        <w:t>. In the initial stages, all the vertices are set to be unmarked vertices</w:t>
      </w:r>
      <w:r w:rsidR="003D23B9">
        <w:rPr>
          <w:sz w:val="21"/>
          <w:szCs w:val="21"/>
        </w:rPr>
        <w:t xml:space="preserve"> or in Boolean marked to be false</w:t>
      </w:r>
      <w:r>
        <w:rPr>
          <w:sz w:val="21"/>
          <w:szCs w:val="21"/>
        </w:rPr>
        <w:t>. This algorithm selects an unmarked vertex with the largest value, and marks this vertex</w:t>
      </w:r>
      <w:r w:rsidR="003D23B9">
        <w:rPr>
          <w:sz w:val="21"/>
          <w:szCs w:val="21"/>
        </w:rPr>
        <w:t xml:space="preserve"> or true</w:t>
      </w:r>
      <w:r>
        <w:rPr>
          <w:sz w:val="21"/>
          <w:szCs w:val="21"/>
        </w:rPr>
        <w:t xml:space="preserve">. If no adjacent vertex with the selected vertex </w:t>
      </w:r>
      <w:r w:rsidR="003D23B9">
        <w:rPr>
          <w:sz w:val="21"/>
          <w:szCs w:val="21"/>
        </w:rPr>
        <w:t>belongs to the disjoint connection group,</w:t>
      </w:r>
      <w:r w:rsidR="003D23B9" w:rsidRPr="003D23B9">
        <w:rPr>
          <w:sz w:val="21"/>
          <w:szCs w:val="21"/>
        </w:rPr>
        <w:t xml:space="preserve"> </w:t>
      </w:r>
      <w:r w:rsidR="003D23B9">
        <w:rPr>
          <w:sz w:val="21"/>
          <w:szCs w:val="21"/>
        </w:rPr>
        <w:t>the</w:t>
      </w:r>
    </w:p>
    <w:p w14:paraId="6EFA27CE" w14:textId="0DD60EB0" w:rsidR="00A0332D" w:rsidRDefault="00A0332D" w:rsidP="003D23B9">
      <w:pPr>
        <w:tabs>
          <w:tab w:val="left" w:pos="717"/>
        </w:tabs>
        <w:ind w:left="152" w:right="114"/>
        <w:jc w:val="both"/>
        <w:rPr>
          <w:sz w:val="21"/>
          <w:szCs w:val="21"/>
        </w:rPr>
      </w:pPr>
    </w:p>
    <w:p w14:paraId="67FE2B5C" w14:textId="1CD255D2" w:rsidR="00A0332D" w:rsidRDefault="00A0332D" w:rsidP="003D23B9">
      <w:pPr>
        <w:tabs>
          <w:tab w:val="left" w:pos="717"/>
        </w:tabs>
        <w:ind w:left="152" w:right="114"/>
        <w:jc w:val="both"/>
        <w:rPr>
          <w:sz w:val="21"/>
          <w:szCs w:val="21"/>
        </w:rPr>
      </w:pPr>
    </w:p>
    <w:p w14:paraId="4C331442" w14:textId="5E9CFFF1" w:rsidR="00A0332D" w:rsidRDefault="00A0332D" w:rsidP="003D23B9">
      <w:pPr>
        <w:tabs>
          <w:tab w:val="left" w:pos="717"/>
        </w:tabs>
        <w:ind w:left="152" w:right="114"/>
        <w:jc w:val="both"/>
        <w:rPr>
          <w:sz w:val="21"/>
          <w:szCs w:val="21"/>
        </w:rPr>
      </w:pPr>
    </w:p>
    <w:p w14:paraId="4813A3D5" w14:textId="3480EFB5" w:rsidR="00A0332D" w:rsidRDefault="00A0332D" w:rsidP="003D23B9">
      <w:pPr>
        <w:tabs>
          <w:tab w:val="left" w:pos="717"/>
        </w:tabs>
        <w:ind w:left="152" w:right="114"/>
        <w:jc w:val="both"/>
        <w:rPr>
          <w:sz w:val="21"/>
          <w:szCs w:val="21"/>
        </w:rPr>
      </w:pPr>
    </w:p>
    <w:p w14:paraId="5178B79D" w14:textId="77777777" w:rsidR="00A0332D" w:rsidRDefault="00A0332D" w:rsidP="003D23B9">
      <w:pPr>
        <w:tabs>
          <w:tab w:val="left" w:pos="717"/>
        </w:tabs>
        <w:ind w:left="152" w:right="114"/>
        <w:jc w:val="both"/>
        <w:rPr>
          <w:sz w:val="21"/>
          <w:szCs w:val="21"/>
        </w:rPr>
      </w:pPr>
    </w:p>
    <w:p w14:paraId="3F437830" w14:textId="1F28D91B" w:rsidR="00A0332D" w:rsidRPr="005E0F16" w:rsidRDefault="005E0F16" w:rsidP="00A0332D">
      <w:pPr>
        <w:tabs>
          <w:tab w:val="left" w:pos="717"/>
        </w:tabs>
        <w:ind w:left="152" w:right="114"/>
        <w:rPr>
          <w:i/>
          <w:iCs/>
          <w:sz w:val="20"/>
          <w:szCs w:val="20"/>
        </w:rPr>
      </w:pPr>
      <w:r w:rsidRPr="005E0F16">
        <w:rPr>
          <w:i/>
          <w:iCs/>
          <w:sz w:val="20"/>
          <w:szCs w:val="20"/>
        </w:rPr>
        <w:t>Largest Value First Algorithm: -</w:t>
      </w:r>
    </w:p>
    <w:p w14:paraId="0A7EB4EF" w14:textId="5C826997" w:rsidR="005E0F16" w:rsidRDefault="005E0F16" w:rsidP="005E0F16">
      <w:pPr>
        <w:tabs>
          <w:tab w:val="left" w:pos="717"/>
        </w:tabs>
        <w:ind w:left="152" w:right="114"/>
        <w:rPr>
          <w:sz w:val="21"/>
          <w:szCs w:val="21"/>
        </w:rPr>
      </w:pPr>
      <w:r>
        <w:rPr>
          <w:noProof/>
          <w:sz w:val="21"/>
          <w:szCs w:val="21"/>
        </w:rPr>
        <mc:AlternateContent>
          <mc:Choice Requires="wps">
            <w:drawing>
              <wp:anchor distT="0" distB="0" distL="114300" distR="114300" simplePos="0" relativeHeight="250900992" behindDoc="0" locked="0" layoutInCell="1" allowOverlap="1" wp14:anchorId="1219A970" wp14:editId="76651946">
                <wp:simplePos x="0" y="0"/>
                <wp:positionH relativeFrom="column">
                  <wp:posOffset>123190</wp:posOffset>
                </wp:positionH>
                <wp:positionV relativeFrom="paragraph">
                  <wp:posOffset>63500</wp:posOffset>
                </wp:positionV>
                <wp:extent cx="3035300" cy="2359660"/>
                <wp:effectExtent l="0" t="0" r="12700" b="21590"/>
                <wp:wrapNone/>
                <wp:docPr id="7" name="Rectangle 7"/>
                <wp:cNvGraphicFramePr/>
                <a:graphic xmlns:a="http://schemas.openxmlformats.org/drawingml/2006/main">
                  <a:graphicData uri="http://schemas.microsoft.com/office/word/2010/wordprocessingShape">
                    <wps:wsp>
                      <wps:cNvSpPr/>
                      <wps:spPr>
                        <a:xfrm>
                          <a:off x="0" y="0"/>
                          <a:ext cx="3035300" cy="23596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E5DA772" w14:textId="77777777" w:rsidR="00DF4218" w:rsidRPr="00DF4218" w:rsidRDefault="00DF4218" w:rsidP="00DF4218">
                            <w:pPr>
                              <w:rPr>
                                <w:i/>
                                <w:iCs/>
                                <w:sz w:val="20"/>
                                <w:szCs w:val="20"/>
                              </w:rPr>
                            </w:pPr>
                            <w:r w:rsidRPr="00DF4218">
                              <w:rPr>
                                <w:i/>
                                <w:iCs/>
                                <w:sz w:val="20"/>
                                <w:szCs w:val="20"/>
                              </w:rPr>
                              <w:t xml:space="preserve">Input: Path graph </w:t>
                            </w:r>
                          </w:p>
                          <w:p w14:paraId="4D775783" w14:textId="63389538" w:rsidR="00DF4218" w:rsidRDefault="00DF4218" w:rsidP="00DF4218">
                            <w:pPr>
                              <w:rPr>
                                <w:i/>
                                <w:iCs/>
                                <w:sz w:val="20"/>
                                <w:szCs w:val="20"/>
                              </w:rPr>
                            </w:pPr>
                            <w:r w:rsidRPr="00DF4218">
                              <w:rPr>
                                <w:i/>
                                <w:iCs/>
                                <w:sz w:val="20"/>
                                <w:szCs w:val="20"/>
                              </w:rPr>
                              <w:t xml:space="preserve">Output: Disjoint </w:t>
                            </w:r>
                            <w:proofErr w:type="spellStart"/>
                            <w:r w:rsidR="00A0332D">
                              <w:rPr>
                                <w:i/>
                                <w:iCs/>
                                <w:sz w:val="20"/>
                                <w:szCs w:val="20"/>
                              </w:rPr>
                              <w:t>lightpath</w:t>
                            </w:r>
                            <w:proofErr w:type="spellEnd"/>
                            <w:r w:rsidRPr="00DF4218">
                              <w:rPr>
                                <w:i/>
                                <w:iCs/>
                                <w:sz w:val="20"/>
                                <w:szCs w:val="20"/>
                              </w:rPr>
                              <w:t xml:space="preserve"> group with maximum traffic demand</w:t>
                            </w:r>
                          </w:p>
                          <w:p w14:paraId="5E696BA1" w14:textId="77777777" w:rsidR="00DF4218" w:rsidRDefault="00DF4218" w:rsidP="00DF4218">
                            <w:pPr>
                              <w:rPr>
                                <w:i/>
                                <w:iCs/>
                                <w:sz w:val="20"/>
                                <w:szCs w:val="20"/>
                              </w:rPr>
                            </w:pPr>
                          </w:p>
                          <w:p w14:paraId="5AEE3CAE" w14:textId="3F2314C8" w:rsidR="00DF4218" w:rsidRDefault="00DF4218" w:rsidP="00DF4218">
                            <w:pPr>
                              <w:rPr>
                                <w:sz w:val="21"/>
                                <w:szCs w:val="21"/>
                              </w:rPr>
                            </w:pPr>
                            <w:r w:rsidRPr="00DF4218">
                              <w:rPr>
                                <w:b/>
                                <w:bCs/>
                                <w:sz w:val="21"/>
                                <w:szCs w:val="21"/>
                              </w:rPr>
                              <w:t>Step 1:</w:t>
                            </w:r>
                            <w:r>
                              <w:rPr>
                                <w:sz w:val="21"/>
                                <w:szCs w:val="21"/>
                              </w:rPr>
                              <w:t xml:space="preserve"> Select the unmarked vertex with the largest value, mark the selected vertex. </w:t>
                            </w:r>
                          </w:p>
                          <w:p w14:paraId="679BD6A1" w14:textId="3931776C" w:rsidR="00DF4218" w:rsidRDefault="00DF4218" w:rsidP="00DF4218">
                            <w:pPr>
                              <w:rPr>
                                <w:sz w:val="21"/>
                                <w:szCs w:val="21"/>
                              </w:rPr>
                            </w:pPr>
                            <w:r w:rsidRPr="00DF4218">
                              <w:rPr>
                                <w:b/>
                                <w:bCs/>
                                <w:sz w:val="21"/>
                                <w:szCs w:val="21"/>
                              </w:rPr>
                              <w:t>Step 2:</w:t>
                            </w:r>
                            <w:r>
                              <w:rPr>
                                <w:sz w:val="21"/>
                                <w:szCs w:val="21"/>
                              </w:rPr>
                              <w:t xml:space="preserve"> If no adjacent vertex with the selected vertex belongs to the disjoint connection group, </w:t>
                            </w:r>
                            <w:proofErr w:type="spellStart"/>
                            <w:r>
                              <w:rPr>
                                <w:sz w:val="21"/>
                                <w:szCs w:val="21"/>
                              </w:rPr>
                              <w:t>goto</w:t>
                            </w:r>
                            <w:proofErr w:type="spellEnd"/>
                            <w:r>
                              <w:rPr>
                                <w:sz w:val="21"/>
                                <w:szCs w:val="21"/>
                              </w:rPr>
                              <w:t xml:space="preserve"> step3. Otherwise, </w:t>
                            </w:r>
                            <w:proofErr w:type="spellStart"/>
                            <w:r>
                              <w:rPr>
                                <w:sz w:val="21"/>
                                <w:szCs w:val="21"/>
                              </w:rPr>
                              <w:t>goto</w:t>
                            </w:r>
                            <w:proofErr w:type="spellEnd"/>
                            <w:r>
                              <w:rPr>
                                <w:sz w:val="21"/>
                                <w:szCs w:val="21"/>
                              </w:rPr>
                              <w:t xml:space="preserve"> step4. </w:t>
                            </w:r>
                          </w:p>
                          <w:p w14:paraId="650D7035" w14:textId="77777777" w:rsidR="00DF4218" w:rsidRDefault="00DF4218" w:rsidP="00DF4218">
                            <w:pPr>
                              <w:rPr>
                                <w:sz w:val="21"/>
                                <w:szCs w:val="21"/>
                              </w:rPr>
                            </w:pPr>
                            <w:r w:rsidRPr="00DF4218">
                              <w:rPr>
                                <w:b/>
                                <w:bCs/>
                                <w:sz w:val="21"/>
                                <w:szCs w:val="21"/>
                              </w:rPr>
                              <w:t>Step 3</w:t>
                            </w:r>
                            <w:r>
                              <w:rPr>
                                <w:sz w:val="21"/>
                                <w:szCs w:val="21"/>
                              </w:rPr>
                              <w:t xml:space="preserve">: Put the selected vertex into the disjoint connection group. </w:t>
                            </w:r>
                          </w:p>
                          <w:p w14:paraId="2736A51E" w14:textId="67DEC6D4" w:rsidR="00DF4218" w:rsidRPr="00DF4218" w:rsidRDefault="00DF4218" w:rsidP="00DF4218">
                            <w:pPr>
                              <w:rPr>
                                <w:sz w:val="21"/>
                                <w:szCs w:val="21"/>
                              </w:rPr>
                            </w:pPr>
                            <w:r w:rsidRPr="00DF4218">
                              <w:rPr>
                                <w:b/>
                                <w:bCs/>
                                <w:sz w:val="21"/>
                                <w:szCs w:val="21"/>
                              </w:rPr>
                              <w:t>Step 4:</w:t>
                            </w:r>
                            <w:r>
                              <w:rPr>
                                <w:sz w:val="21"/>
                                <w:szCs w:val="21"/>
                              </w:rPr>
                              <w:t xml:space="preserve"> If all the vertices are marked, the algorithm stops. Otherwise, </w:t>
                            </w:r>
                            <w:proofErr w:type="spellStart"/>
                            <w:r>
                              <w:rPr>
                                <w:sz w:val="21"/>
                                <w:szCs w:val="21"/>
                              </w:rPr>
                              <w:t>goto</w:t>
                            </w:r>
                            <w:proofErr w:type="spellEnd"/>
                            <w:r>
                              <w:rPr>
                                <w:sz w:val="21"/>
                                <w:szCs w:val="21"/>
                              </w:rPr>
                              <w:t xml:space="preserve"> step1.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9A970" id="Rectangle 7" o:spid="_x0000_s1032" style="position:absolute;left:0;text-align:left;margin-left:9.7pt;margin-top:5pt;width:239pt;height:185.8pt;z-index:25090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" fillcolor="white [3201]" strokecolor="black [3200]" strokeweight="1pt">
                <v:textbox>
                  <w:txbxContent>
                    <w:p w14:paraId="0E5DA772" w14:textId="77777777" w:rsidR="00DF4218" w:rsidRPr="00DF4218" w:rsidRDefault="00DF4218" w:rsidP="00DF4218">
                      <w:pPr>
                        <w:rPr>
                          <w:i/>
                          <w:iCs/>
                          <w:sz w:val="20"/>
                          <w:szCs w:val="20"/>
                        </w:rPr>
                      </w:pPr>
                      <w:r w:rsidRPr="00DF4218">
                        <w:rPr>
                          <w:i/>
                          <w:iCs/>
                          <w:sz w:val="20"/>
                          <w:szCs w:val="20"/>
                        </w:rPr>
                        <w:t xml:space="preserve">Input: Path graph </w:t>
                      </w:r>
                    </w:p>
                    <w:p w14:paraId="4D775783" w14:textId="63389538" w:rsidR="00DF4218" w:rsidRDefault="00DF4218" w:rsidP="00DF4218">
                      <w:pPr>
                        <w:rPr>
                          <w:i/>
                          <w:iCs/>
                          <w:sz w:val="20"/>
                          <w:szCs w:val="20"/>
                        </w:rPr>
                      </w:pPr>
                      <w:r w:rsidRPr="00DF4218">
                        <w:rPr>
                          <w:i/>
                          <w:iCs/>
                          <w:sz w:val="20"/>
                          <w:szCs w:val="20"/>
                        </w:rPr>
                        <w:t xml:space="preserve">Output: Disjoint </w:t>
                      </w:r>
                      <w:proofErr w:type="spellStart"/>
                      <w:r w:rsidR="00A0332D">
                        <w:rPr>
                          <w:i/>
                          <w:iCs/>
                          <w:sz w:val="20"/>
                          <w:szCs w:val="20"/>
                        </w:rPr>
                        <w:t>lightpath</w:t>
                      </w:r>
                      <w:proofErr w:type="spellEnd"/>
                      <w:r w:rsidRPr="00DF4218">
                        <w:rPr>
                          <w:i/>
                          <w:iCs/>
                          <w:sz w:val="20"/>
                          <w:szCs w:val="20"/>
                        </w:rPr>
                        <w:t xml:space="preserve"> group with maximum traffic demand</w:t>
                      </w:r>
                    </w:p>
                    <w:p w14:paraId="5E696BA1" w14:textId="77777777" w:rsidR="00DF4218" w:rsidRDefault="00DF4218" w:rsidP="00DF4218">
                      <w:pPr>
                        <w:rPr>
                          <w:i/>
                          <w:iCs/>
                          <w:sz w:val="20"/>
                          <w:szCs w:val="20"/>
                        </w:rPr>
                      </w:pPr>
                    </w:p>
                    <w:p w14:paraId="5AEE3CAE" w14:textId="3F2314C8" w:rsidR="00DF4218" w:rsidRDefault="00DF4218" w:rsidP="00DF4218">
                      <w:pPr>
                        <w:rPr>
                          <w:sz w:val="21"/>
                          <w:szCs w:val="21"/>
                        </w:rPr>
                      </w:pPr>
                      <w:r w:rsidRPr="00DF4218">
                        <w:rPr>
                          <w:b/>
                          <w:bCs/>
                          <w:sz w:val="21"/>
                          <w:szCs w:val="21"/>
                        </w:rPr>
                        <w:t>Step 1:</w:t>
                      </w:r>
                      <w:r>
                        <w:rPr>
                          <w:sz w:val="21"/>
                          <w:szCs w:val="21"/>
                        </w:rPr>
                        <w:t xml:space="preserve"> Select the unmarked vertex with the largest value, mark the selected vertex. </w:t>
                      </w:r>
                    </w:p>
                    <w:p w14:paraId="679BD6A1" w14:textId="3931776C" w:rsidR="00DF4218" w:rsidRDefault="00DF4218" w:rsidP="00DF4218">
                      <w:pPr>
                        <w:rPr>
                          <w:sz w:val="21"/>
                          <w:szCs w:val="21"/>
                        </w:rPr>
                      </w:pPr>
                      <w:r w:rsidRPr="00DF4218">
                        <w:rPr>
                          <w:b/>
                          <w:bCs/>
                          <w:sz w:val="21"/>
                          <w:szCs w:val="21"/>
                        </w:rPr>
                        <w:t>Step 2:</w:t>
                      </w:r>
                      <w:r>
                        <w:rPr>
                          <w:sz w:val="21"/>
                          <w:szCs w:val="21"/>
                        </w:rPr>
                        <w:t xml:space="preserve"> If no adjacent vertex with the selected vertex belongs to the disjoint connection group, </w:t>
                      </w:r>
                      <w:proofErr w:type="spellStart"/>
                      <w:r>
                        <w:rPr>
                          <w:sz w:val="21"/>
                          <w:szCs w:val="21"/>
                        </w:rPr>
                        <w:t>goto</w:t>
                      </w:r>
                      <w:proofErr w:type="spellEnd"/>
                      <w:r>
                        <w:rPr>
                          <w:sz w:val="21"/>
                          <w:szCs w:val="21"/>
                        </w:rPr>
                        <w:t xml:space="preserve"> step3. Otherwise, </w:t>
                      </w:r>
                      <w:proofErr w:type="spellStart"/>
                      <w:r>
                        <w:rPr>
                          <w:sz w:val="21"/>
                          <w:szCs w:val="21"/>
                        </w:rPr>
                        <w:t>goto</w:t>
                      </w:r>
                      <w:proofErr w:type="spellEnd"/>
                      <w:r>
                        <w:rPr>
                          <w:sz w:val="21"/>
                          <w:szCs w:val="21"/>
                        </w:rPr>
                        <w:t xml:space="preserve"> step4. </w:t>
                      </w:r>
                    </w:p>
                    <w:p w14:paraId="650D7035" w14:textId="77777777" w:rsidR="00DF4218" w:rsidRDefault="00DF4218" w:rsidP="00DF4218">
                      <w:pPr>
                        <w:rPr>
                          <w:sz w:val="21"/>
                          <w:szCs w:val="21"/>
                        </w:rPr>
                      </w:pPr>
                      <w:r w:rsidRPr="00DF4218">
                        <w:rPr>
                          <w:b/>
                          <w:bCs/>
                          <w:sz w:val="21"/>
                          <w:szCs w:val="21"/>
                        </w:rPr>
                        <w:t>Step 3</w:t>
                      </w:r>
                      <w:r>
                        <w:rPr>
                          <w:sz w:val="21"/>
                          <w:szCs w:val="21"/>
                        </w:rPr>
                        <w:t xml:space="preserve">: Put the selected vertex into the disjoint connection group. </w:t>
                      </w:r>
                    </w:p>
                    <w:p w14:paraId="2736A51E" w14:textId="67DEC6D4" w:rsidR="00DF4218" w:rsidRPr="00DF4218" w:rsidRDefault="00DF4218" w:rsidP="00DF4218">
                      <w:pPr>
                        <w:rPr>
                          <w:sz w:val="21"/>
                          <w:szCs w:val="21"/>
                        </w:rPr>
                      </w:pPr>
                      <w:r w:rsidRPr="00DF4218">
                        <w:rPr>
                          <w:b/>
                          <w:bCs/>
                          <w:sz w:val="21"/>
                          <w:szCs w:val="21"/>
                        </w:rPr>
                        <w:t>Step 4:</w:t>
                      </w:r>
                      <w:r>
                        <w:rPr>
                          <w:sz w:val="21"/>
                          <w:szCs w:val="21"/>
                        </w:rPr>
                        <w:t xml:space="preserve"> If all the vertices are marked, the algorithm stops. Otherwise, </w:t>
                      </w:r>
                      <w:proofErr w:type="spellStart"/>
                      <w:r>
                        <w:rPr>
                          <w:sz w:val="21"/>
                          <w:szCs w:val="21"/>
                        </w:rPr>
                        <w:t>goto</w:t>
                      </w:r>
                      <w:proofErr w:type="spellEnd"/>
                      <w:r>
                        <w:rPr>
                          <w:sz w:val="21"/>
                          <w:szCs w:val="21"/>
                        </w:rPr>
                        <w:t xml:space="preserve"> step1.</w:t>
                      </w:r>
                    </w:p>
                  </w:txbxContent>
                </v:textbox>
              </v:rect>
            </w:pict>
          </mc:Fallback>
        </mc:AlternateContent>
      </w:r>
    </w:p>
    <w:p w14:paraId="431FEA1C" w14:textId="77777777" w:rsidR="005E0F16" w:rsidRDefault="005E0F16" w:rsidP="005E0F16">
      <w:pPr>
        <w:tabs>
          <w:tab w:val="left" w:pos="717"/>
        </w:tabs>
        <w:ind w:left="152" w:right="114"/>
        <w:rPr>
          <w:sz w:val="21"/>
          <w:szCs w:val="21"/>
        </w:rPr>
      </w:pPr>
    </w:p>
    <w:p w14:paraId="53E842F7" w14:textId="77777777" w:rsidR="005E0F16" w:rsidRDefault="005E0F16" w:rsidP="005E0F16">
      <w:pPr>
        <w:tabs>
          <w:tab w:val="left" w:pos="717"/>
        </w:tabs>
        <w:ind w:left="152" w:right="114"/>
        <w:rPr>
          <w:sz w:val="21"/>
          <w:szCs w:val="21"/>
        </w:rPr>
      </w:pPr>
    </w:p>
    <w:p w14:paraId="7C6B7EF7" w14:textId="77777777" w:rsidR="005E0F16" w:rsidRDefault="005E0F16" w:rsidP="005E0F16">
      <w:pPr>
        <w:tabs>
          <w:tab w:val="left" w:pos="717"/>
        </w:tabs>
        <w:ind w:left="152" w:right="114"/>
        <w:rPr>
          <w:sz w:val="21"/>
          <w:szCs w:val="21"/>
        </w:rPr>
      </w:pPr>
    </w:p>
    <w:p w14:paraId="75BE38A4" w14:textId="77777777" w:rsidR="005E0F16" w:rsidRDefault="005E0F16" w:rsidP="005E0F16">
      <w:pPr>
        <w:tabs>
          <w:tab w:val="left" w:pos="717"/>
        </w:tabs>
        <w:ind w:left="152" w:right="114"/>
        <w:rPr>
          <w:sz w:val="21"/>
          <w:szCs w:val="21"/>
        </w:rPr>
      </w:pPr>
    </w:p>
    <w:p w14:paraId="3197F48B" w14:textId="7259D78C" w:rsidR="005E0F16" w:rsidRDefault="005E0F16" w:rsidP="005E0F16">
      <w:pPr>
        <w:tabs>
          <w:tab w:val="left" w:pos="717"/>
        </w:tabs>
        <w:ind w:left="152" w:right="114"/>
        <w:rPr>
          <w:sz w:val="21"/>
          <w:szCs w:val="21"/>
        </w:rPr>
      </w:pPr>
    </w:p>
    <w:p w14:paraId="7BAEFAEF" w14:textId="02DDA461" w:rsidR="005E0F16" w:rsidRDefault="005E0F16" w:rsidP="005E0F16">
      <w:pPr>
        <w:tabs>
          <w:tab w:val="left" w:pos="717"/>
        </w:tabs>
        <w:ind w:left="152" w:right="114"/>
        <w:rPr>
          <w:sz w:val="21"/>
          <w:szCs w:val="21"/>
        </w:rPr>
      </w:pPr>
    </w:p>
    <w:p w14:paraId="0BF7D2F7" w14:textId="3D650A46" w:rsidR="005E0F16" w:rsidRDefault="005E0F16" w:rsidP="005E0F16">
      <w:pPr>
        <w:tabs>
          <w:tab w:val="left" w:pos="717"/>
        </w:tabs>
        <w:ind w:left="152" w:right="114"/>
        <w:rPr>
          <w:sz w:val="21"/>
          <w:szCs w:val="21"/>
        </w:rPr>
      </w:pPr>
    </w:p>
    <w:p w14:paraId="68480745" w14:textId="2E4BC98B" w:rsidR="005E0F16" w:rsidRDefault="005E0F16" w:rsidP="005E0F16">
      <w:pPr>
        <w:tabs>
          <w:tab w:val="left" w:pos="717"/>
        </w:tabs>
        <w:ind w:left="152" w:right="114"/>
        <w:rPr>
          <w:sz w:val="21"/>
          <w:szCs w:val="21"/>
        </w:rPr>
      </w:pPr>
    </w:p>
    <w:p w14:paraId="2C7FAD6B" w14:textId="392CA622" w:rsidR="005E0F16" w:rsidRDefault="005E0F16" w:rsidP="005E0F16">
      <w:pPr>
        <w:tabs>
          <w:tab w:val="left" w:pos="717"/>
        </w:tabs>
        <w:ind w:left="152" w:right="114"/>
        <w:rPr>
          <w:sz w:val="21"/>
          <w:szCs w:val="21"/>
        </w:rPr>
      </w:pPr>
    </w:p>
    <w:p w14:paraId="00EE2C0A" w14:textId="4C1C2C43" w:rsidR="005E0F16" w:rsidRDefault="005E0F16" w:rsidP="005E0F16">
      <w:pPr>
        <w:tabs>
          <w:tab w:val="left" w:pos="717"/>
        </w:tabs>
        <w:ind w:left="152" w:right="114"/>
        <w:rPr>
          <w:sz w:val="21"/>
          <w:szCs w:val="21"/>
        </w:rPr>
      </w:pPr>
    </w:p>
    <w:p w14:paraId="6FDADBC2" w14:textId="3A2D897A" w:rsidR="005E0F16" w:rsidRDefault="005E0F16" w:rsidP="005E0F16">
      <w:pPr>
        <w:tabs>
          <w:tab w:val="left" w:pos="717"/>
        </w:tabs>
        <w:ind w:left="152" w:right="114"/>
        <w:rPr>
          <w:sz w:val="21"/>
          <w:szCs w:val="21"/>
        </w:rPr>
      </w:pPr>
    </w:p>
    <w:p w14:paraId="7FFFEBA7" w14:textId="180059CF" w:rsidR="005E0F16" w:rsidRDefault="005E0F16" w:rsidP="005E0F16">
      <w:pPr>
        <w:tabs>
          <w:tab w:val="left" w:pos="717"/>
        </w:tabs>
        <w:ind w:left="152" w:right="114"/>
        <w:rPr>
          <w:sz w:val="21"/>
          <w:szCs w:val="21"/>
        </w:rPr>
      </w:pPr>
    </w:p>
    <w:p w14:paraId="608222A7" w14:textId="7B78534E" w:rsidR="005E0F16" w:rsidRDefault="005E0F16" w:rsidP="005E0F16">
      <w:pPr>
        <w:tabs>
          <w:tab w:val="left" w:pos="717"/>
        </w:tabs>
        <w:ind w:left="152" w:right="114"/>
        <w:rPr>
          <w:sz w:val="21"/>
          <w:szCs w:val="21"/>
        </w:rPr>
      </w:pPr>
    </w:p>
    <w:p w14:paraId="5220D417" w14:textId="507560D4" w:rsidR="005E0F16" w:rsidRDefault="005E0F16" w:rsidP="005E0F16">
      <w:pPr>
        <w:tabs>
          <w:tab w:val="left" w:pos="717"/>
        </w:tabs>
        <w:ind w:left="152" w:right="114"/>
        <w:rPr>
          <w:sz w:val="21"/>
          <w:szCs w:val="21"/>
        </w:rPr>
      </w:pPr>
    </w:p>
    <w:p w14:paraId="42108320" w14:textId="77777777" w:rsidR="005E0F16" w:rsidRDefault="005E0F16" w:rsidP="005E0F16">
      <w:pPr>
        <w:tabs>
          <w:tab w:val="left" w:pos="717"/>
        </w:tabs>
        <w:ind w:left="152" w:right="114"/>
        <w:rPr>
          <w:sz w:val="21"/>
          <w:szCs w:val="21"/>
        </w:rPr>
      </w:pPr>
    </w:p>
    <w:p w14:paraId="2A9314CE" w14:textId="46FFA695" w:rsidR="005E0F16" w:rsidRDefault="005E0F16" w:rsidP="00B15BC6">
      <w:pPr>
        <w:tabs>
          <w:tab w:val="left" w:pos="717"/>
        </w:tabs>
        <w:ind w:left="152" w:right="114"/>
        <w:jc w:val="both"/>
        <w:rPr>
          <w:sz w:val="21"/>
          <w:szCs w:val="21"/>
        </w:rPr>
      </w:pPr>
      <w:r>
        <w:rPr>
          <w:sz w:val="21"/>
          <w:szCs w:val="21"/>
        </w:rPr>
        <w:t>selected one is put into the disjoint connection group. This algorithm repeats the same procedure until all the vertices are marked</w:t>
      </w:r>
      <w:r w:rsidR="003D23B9">
        <w:rPr>
          <w:sz w:val="21"/>
          <w:szCs w:val="21"/>
        </w:rPr>
        <w:t xml:space="preserve"> or marked as true</w:t>
      </w:r>
      <w:r>
        <w:rPr>
          <w:sz w:val="21"/>
          <w:szCs w:val="21"/>
        </w:rPr>
        <w:t xml:space="preserve">. </w:t>
      </w:r>
    </w:p>
    <w:p w14:paraId="4CC2726A" w14:textId="00D2F4A0" w:rsidR="005E0F16" w:rsidRDefault="005E0F16" w:rsidP="00B15BC6">
      <w:pPr>
        <w:tabs>
          <w:tab w:val="left" w:pos="717"/>
        </w:tabs>
        <w:ind w:left="152" w:right="114"/>
        <w:jc w:val="both"/>
        <w:rPr>
          <w:sz w:val="21"/>
          <w:szCs w:val="21"/>
        </w:rPr>
      </w:pPr>
      <w:r>
        <w:rPr>
          <w:sz w:val="21"/>
          <w:szCs w:val="21"/>
        </w:rPr>
        <w:tab/>
        <w:t xml:space="preserve">Once the disjoint and non-disjoint </w:t>
      </w:r>
      <w:proofErr w:type="spellStart"/>
      <w:r w:rsidR="00A0332D">
        <w:rPr>
          <w:sz w:val="21"/>
          <w:szCs w:val="21"/>
        </w:rPr>
        <w:t>lightpath</w:t>
      </w:r>
      <w:proofErr w:type="spellEnd"/>
      <w:r>
        <w:rPr>
          <w:sz w:val="21"/>
          <w:szCs w:val="21"/>
        </w:rPr>
        <w:t xml:space="preserve"> groups are determined, the first- last-exact fit spectrum allocation policy is adopted for spectrum allocation. The first-last-exact allocation policy is a combination of two allocation policies, namely, (</w:t>
      </w:r>
      <w:proofErr w:type="spellStart"/>
      <w:r>
        <w:rPr>
          <w:sz w:val="21"/>
          <w:szCs w:val="21"/>
        </w:rPr>
        <w:t>i</w:t>
      </w:r>
      <w:proofErr w:type="spellEnd"/>
      <w:r>
        <w:rPr>
          <w:sz w:val="21"/>
          <w:szCs w:val="21"/>
        </w:rPr>
        <w:t xml:space="preserve">) first-exact fit and (ii) last-exact fit. The first-exact fit allocation policy is performed on </w:t>
      </w:r>
      <w:proofErr w:type="spellStart"/>
      <w:r w:rsidR="00A0332D">
        <w:rPr>
          <w:sz w:val="21"/>
          <w:szCs w:val="21"/>
        </w:rPr>
        <w:t>lightpath</w:t>
      </w:r>
      <w:r>
        <w:rPr>
          <w:sz w:val="21"/>
          <w:szCs w:val="21"/>
        </w:rPr>
        <w:t>s</w:t>
      </w:r>
      <w:proofErr w:type="spellEnd"/>
      <w:r>
        <w:rPr>
          <w:sz w:val="21"/>
          <w:szCs w:val="21"/>
        </w:rPr>
        <w:t xml:space="preserve"> whose paths belong to the disjoint </w:t>
      </w:r>
      <w:proofErr w:type="spellStart"/>
      <w:r w:rsidR="00A0332D">
        <w:rPr>
          <w:sz w:val="21"/>
          <w:szCs w:val="21"/>
        </w:rPr>
        <w:t>lightpath</w:t>
      </w:r>
      <w:proofErr w:type="spellEnd"/>
      <w:r>
        <w:rPr>
          <w:sz w:val="21"/>
          <w:szCs w:val="21"/>
        </w:rPr>
        <w:t xml:space="preserve"> group. Last-exact fit allocation policy is performed on </w:t>
      </w:r>
      <w:proofErr w:type="spellStart"/>
      <w:r w:rsidR="00A0332D">
        <w:rPr>
          <w:sz w:val="21"/>
          <w:szCs w:val="21"/>
        </w:rPr>
        <w:t>lightpath</w:t>
      </w:r>
      <w:r>
        <w:rPr>
          <w:sz w:val="21"/>
          <w:szCs w:val="21"/>
        </w:rPr>
        <w:t>s</w:t>
      </w:r>
      <w:proofErr w:type="spellEnd"/>
      <w:r>
        <w:rPr>
          <w:sz w:val="21"/>
          <w:szCs w:val="21"/>
        </w:rPr>
        <w:t xml:space="preserve"> whose paths belong to the non-disjoint </w:t>
      </w:r>
      <w:proofErr w:type="spellStart"/>
      <w:r w:rsidR="00A0332D">
        <w:rPr>
          <w:sz w:val="21"/>
          <w:szCs w:val="21"/>
        </w:rPr>
        <w:t>lightpath</w:t>
      </w:r>
      <w:proofErr w:type="spellEnd"/>
      <w:r>
        <w:rPr>
          <w:sz w:val="21"/>
          <w:szCs w:val="21"/>
        </w:rPr>
        <w:t xml:space="preserve"> group.</w:t>
      </w:r>
    </w:p>
    <w:p w14:paraId="524EF496" w14:textId="77777777" w:rsidR="00A03F15" w:rsidRPr="000B2638" w:rsidRDefault="00A03F15" w:rsidP="005E0F16">
      <w:pPr>
        <w:tabs>
          <w:tab w:val="left" w:pos="717"/>
        </w:tabs>
        <w:ind w:left="152" w:right="114"/>
        <w:rPr>
          <w:sz w:val="21"/>
          <w:szCs w:val="21"/>
        </w:rPr>
      </w:pPr>
    </w:p>
    <w:p w14:paraId="4B87A284" w14:textId="3D0EE699" w:rsidR="00A869B1" w:rsidRDefault="00A03F15" w:rsidP="00A03F15">
      <w:pPr>
        <w:pStyle w:val="ListParagraph"/>
        <w:numPr>
          <w:ilvl w:val="4"/>
          <w:numId w:val="5"/>
        </w:numPr>
        <w:tabs>
          <w:tab w:val="left" w:pos="717"/>
        </w:tabs>
        <w:ind w:right="114" w:hanging="730"/>
        <w:rPr>
          <w:i/>
          <w:sz w:val="20"/>
        </w:rPr>
      </w:pPr>
      <w:r>
        <w:rPr>
          <w:i/>
          <w:sz w:val="20"/>
        </w:rPr>
        <w:t xml:space="preserve"> </w:t>
      </w:r>
      <w:r w:rsidR="00A869B1">
        <w:rPr>
          <w:i/>
          <w:sz w:val="20"/>
        </w:rPr>
        <w:t>Dedicated Partitioning</w:t>
      </w:r>
    </w:p>
    <w:p w14:paraId="52CBF097" w14:textId="41874FAF" w:rsidR="0070537D" w:rsidRDefault="00DF4218" w:rsidP="00B15BC6">
      <w:pPr>
        <w:pStyle w:val="BodyText"/>
        <w:spacing w:before="1"/>
        <w:ind w:left="142" w:right="109"/>
        <w:jc w:val="both"/>
        <w:rPr>
          <w:sz w:val="21"/>
          <w:szCs w:val="21"/>
        </w:rPr>
      </w:pPr>
      <w:r>
        <w:rPr>
          <w:sz w:val="21"/>
          <w:szCs w:val="21"/>
        </w:rPr>
        <w:t>In dedicated partitioning approaches</w:t>
      </w:r>
      <w:r w:rsidR="003D23B9">
        <w:rPr>
          <w:sz w:val="21"/>
          <w:szCs w:val="21"/>
        </w:rPr>
        <w:t>, we divide</w:t>
      </w:r>
      <w:r>
        <w:rPr>
          <w:sz w:val="21"/>
          <w:szCs w:val="21"/>
        </w:rPr>
        <w:t xml:space="preserve"> entire spectrum into </w:t>
      </w:r>
      <w:proofErr w:type="gramStart"/>
      <w:r>
        <w:rPr>
          <w:sz w:val="21"/>
          <w:szCs w:val="21"/>
        </w:rPr>
        <w:t>a number of</w:t>
      </w:r>
      <w:proofErr w:type="gramEnd"/>
      <w:r>
        <w:rPr>
          <w:sz w:val="21"/>
          <w:szCs w:val="21"/>
        </w:rPr>
        <w:t xml:space="preserve"> partitions based on certain criteria,</w:t>
      </w:r>
      <w:r w:rsidR="003D23B9">
        <w:rPr>
          <w:sz w:val="21"/>
          <w:szCs w:val="21"/>
        </w:rPr>
        <w:t xml:space="preserve"> criteria can be anything,</w:t>
      </w:r>
      <w:r>
        <w:rPr>
          <w:sz w:val="21"/>
          <w:szCs w:val="21"/>
        </w:rPr>
        <w:t xml:space="preserve"> and each partition is </w:t>
      </w:r>
      <w:r w:rsidR="003D23B9">
        <w:rPr>
          <w:sz w:val="21"/>
          <w:szCs w:val="21"/>
        </w:rPr>
        <w:t>allocated</w:t>
      </w:r>
      <w:r>
        <w:rPr>
          <w:sz w:val="21"/>
          <w:szCs w:val="21"/>
        </w:rPr>
        <w:t xml:space="preserve"> to a different </w:t>
      </w:r>
      <w:proofErr w:type="spellStart"/>
      <w:r w:rsidR="00A0332D">
        <w:rPr>
          <w:sz w:val="21"/>
          <w:szCs w:val="21"/>
        </w:rPr>
        <w:t>lightpath</w:t>
      </w:r>
      <w:proofErr w:type="spellEnd"/>
      <w:r>
        <w:rPr>
          <w:sz w:val="21"/>
          <w:szCs w:val="21"/>
        </w:rPr>
        <w:t xml:space="preserve"> group. </w:t>
      </w:r>
      <w:r w:rsidR="00963627">
        <w:rPr>
          <w:sz w:val="21"/>
          <w:szCs w:val="21"/>
        </w:rPr>
        <w:t>Dedicated partitioning is th</w:t>
      </w:r>
      <w:r w:rsidR="003D23B9">
        <w:rPr>
          <w:sz w:val="21"/>
          <w:szCs w:val="21"/>
        </w:rPr>
        <w:t>e</w:t>
      </w:r>
      <w:r w:rsidR="00963627">
        <w:rPr>
          <w:sz w:val="21"/>
          <w:szCs w:val="21"/>
        </w:rPr>
        <w:t xml:space="preserve"> strict version of the pseudo partitioning. </w:t>
      </w:r>
      <w:r>
        <w:rPr>
          <w:sz w:val="21"/>
          <w:szCs w:val="21"/>
        </w:rPr>
        <w:t>In dedicated partitioning approaches,</w:t>
      </w:r>
      <w:r w:rsidR="003D23B9">
        <w:rPr>
          <w:sz w:val="21"/>
          <w:szCs w:val="21"/>
        </w:rPr>
        <w:t xml:space="preserve"> it is assumed that</w:t>
      </w:r>
      <w:r>
        <w:rPr>
          <w:sz w:val="21"/>
          <w:szCs w:val="21"/>
        </w:rPr>
        <w:t xml:space="preserve"> </w:t>
      </w:r>
      <w:r w:rsidR="003D23B9">
        <w:rPr>
          <w:sz w:val="21"/>
          <w:szCs w:val="21"/>
        </w:rPr>
        <w:t xml:space="preserve">each light group must have </w:t>
      </w:r>
      <w:r>
        <w:rPr>
          <w:sz w:val="21"/>
          <w:szCs w:val="21"/>
        </w:rPr>
        <w:t>the route and slot demand [</w:t>
      </w:r>
      <w:r w:rsidR="00811F54">
        <w:rPr>
          <w:sz w:val="21"/>
          <w:szCs w:val="21"/>
        </w:rPr>
        <w:t>20</w:t>
      </w:r>
      <w:r>
        <w:rPr>
          <w:sz w:val="21"/>
          <w:szCs w:val="21"/>
        </w:rPr>
        <w:t xml:space="preserve">]. </w:t>
      </w:r>
      <w:r w:rsidR="003D23B9">
        <w:rPr>
          <w:sz w:val="21"/>
          <w:szCs w:val="21"/>
        </w:rPr>
        <w:t>Using graph coloring Algorithm or method we can get required number of partitions</w:t>
      </w:r>
      <w:r w:rsidR="00382423">
        <w:rPr>
          <w:sz w:val="21"/>
          <w:szCs w:val="21"/>
        </w:rPr>
        <w:t xml:space="preserve"> </w:t>
      </w:r>
      <w:r>
        <w:rPr>
          <w:sz w:val="21"/>
          <w:szCs w:val="21"/>
        </w:rPr>
        <w:t>[</w:t>
      </w:r>
      <w:r w:rsidR="00903B1C">
        <w:rPr>
          <w:sz w:val="21"/>
          <w:szCs w:val="21"/>
        </w:rPr>
        <w:t>2</w:t>
      </w:r>
      <w:r>
        <w:rPr>
          <w:sz w:val="21"/>
          <w:szCs w:val="21"/>
        </w:rPr>
        <w:t xml:space="preserve">5]. if two </w:t>
      </w:r>
      <w:proofErr w:type="spellStart"/>
      <w:r w:rsidR="00A0332D">
        <w:rPr>
          <w:sz w:val="21"/>
          <w:szCs w:val="21"/>
        </w:rPr>
        <w:t>lightpath</w:t>
      </w:r>
      <w:proofErr w:type="spellEnd"/>
      <w:r>
        <w:rPr>
          <w:sz w:val="21"/>
          <w:szCs w:val="21"/>
        </w:rPr>
        <w:t xml:space="preserve"> groups share at least one common link</w:t>
      </w:r>
      <w:r w:rsidR="00382423">
        <w:rPr>
          <w:sz w:val="21"/>
          <w:szCs w:val="21"/>
        </w:rPr>
        <w:t xml:space="preserve"> with each other</w:t>
      </w:r>
      <w:r>
        <w:rPr>
          <w:sz w:val="21"/>
          <w:szCs w:val="21"/>
        </w:rPr>
        <w:t>,</w:t>
      </w:r>
      <w:r w:rsidR="00382423">
        <w:rPr>
          <w:sz w:val="21"/>
          <w:szCs w:val="21"/>
        </w:rPr>
        <w:t xml:space="preserve"> then</w:t>
      </w:r>
      <w:r>
        <w:rPr>
          <w:sz w:val="21"/>
          <w:szCs w:val="21"/>
        </w:rPr>
        <w:t xml:space="preserve"> they are connected </w:t>
      </w:r>
      <w:r w:rsidR="00382423">
        <w:rPr>
          <w:sz w:val="21"/>
          <w:szCs w:val="21"/>
        </w:rPr>
        <w:t>via</w:t>
      </w:r>
      <w:r>
        <w:rPr>
          <w:sz w:val="21"/>
          <w:szCs w:val="21"/>
        </w:rPr>
        <w:t xml:space="preserve"> an edge. A </w:t>
      </w:r>
      <w:proofErr w:type="spellStart"/>
      <w:r w:rsidR="00A0332D">
        <w:rPr>
          <w:sz w:val="21"/>
          <w:szCs w:val="21"/>
        </w:rPr>
        <w:t>lightpath</w:t>
      </w:r>
      <w:proofErr w:type="spellEnd"/>
      <w:r>
        <w:rPr>
          <w:sz w:val="21"/>
          <w:szCs w:val="21"/>
        </w:rPr>
        <w:t xml:space="preserve"> group is formed by a set of </w:t>
      </w:r>
      <w:proofErr w:type="spellStart"/>
      <w:r w:rsidR="00A0332D">
        <w:rPr>
          <w:sz w:val="21"/>
          <w:szCs w:val="21"/>
        </w:rPr>
        <w:t>lightpath</w:t>
      </w:r>
      <w:r>
        <w:rPr>
          <w:sz w:val="21"/>
          <w:szCs w:val="21"/>
        </w:rPr>
        <w:t>s</w:t>
      </w:r>
      <w:proofErr w:type="spellEnd"/>
      <w:r>
        <w:rPr>
          <w:sz w:val="21"/>
          <w:szCs w:val="21"/>
        </w:rPr>
        <w:t xml:space="preserve"> whose routes are </w:t>
      </w:r>
      <w:proofErr w:type="gramStart"/>
      <w:r>
        <w:rPr>
          <w:sz w:val="21"/>
          <w:szCs w:val="21"/>
        </w:rPr>
        <w:t>exactly the same</w:t>
      </w:r>
      <w:proofErr w:type="gramEnd"/>
      <w:r>
        <w:rPr>
          <w:sz w:val="21"/>
          <w:szCs w:val="21"/>
        </w:rPr>
        <w:t xml:space="preserve">. The graph coloring problem assigns a color to each vertex </w:t>
      </w:r>
      <w:r w:rsidR="00382423">
        <w:rPr>
          <w:sz w:val="21"/>
          <w:szCs w:val="21"/>
        </w:rPr>
        <w:t>with one condition</w:t>
      </w:r>
      <w:r>
        <w:rPr>
          <w:sz w:val="21"/>
          <w:szCs w:val="21"/>
        </w:rPr>
        <w:t xml:space="preserve"> constraint that the same color is not assigned to adjacent vertices; </w:t>
      </w:r>
      <w:r w:rsidR="00382423">
        <w:rPr>
          <w:sz w:val="21"/>
          <w:szCs w:val="21"/>
        </w:rPr>
        <w:t>our</w:t>
      </w:r>
      <w:r>
        <w:rPr>
          <w:sz w:val="18"/>
          <w:szCs w:val="18"/>
        </w:rPr>
        <w:t xml:space="preserve"> </w:t>
      </w:r>
      <w:r>
        <w:rPr>
          <w:sz w:val="21"/>
          <w:szCs w:val="21"/>
        </w:rPr>
        <w:t xml:space="preserve">objective is to minimize the number of colors. </w:t>
      </w:r>
      <w:r w:rsidR="00382423">
        <w:rPr>
          <w:sz w:val="21"/>
          <w:szCs w:val="21"/>
        </w:rPr>
        <w:t xml:space="preserve">Number of colors will make no of partitions. </w:t>
      </w:r>
      <w:r w:rsidR="00EE5F13">
        <w:rPr>
          <w:sz w:val="21"/>
          <w:szCs w:val="21"/>
        </w:rPr>
        <w:t>In</w:t>
      </w:r>
      <w:r>
        <w:rPr>
          <w:sz w:val="21"/>
          <w:szCs w:val="21"/>
        </w:rPr>
        <w:t xml:space="preserve"> dedicated partitioning approaches   number of partitions must be greater than two. The </w:t>
      </w:r>
      <w:proofErr w:type="spellStart"/>
      <w:r w:rsidR="00A0332D">
        <w:rPr>
          <w:sz w:val="21"/>
          <w:szCs w:val="21"/>
        </w:rPr>
        <w:t>lightpath</w:t>
      </w:r>
      <w:proofErr w:type="spellEnd"/>
      <w:r>
        <w:rPr>
          <w:sz w:val="21"/>
          <w:szCs w:val="21"/>
        </w:rPr>
        <w:t xml:space="preserve"> groups and number of partitions are created in advance</w:t>
      </w:r>
      <w:r w:rsidR="00382423">
        <w:rPr>
          <w:sz w:val="21"/>
          <w:szCs w:val="21"/>
        </w:rPr>
        <w:t xml:space="preserve"> before allocating</w:t>
      </w:r>
      <w:r>
        <w:rPr>
          <w:sz w:val="21"/>
          <w:szCs w:val="21"/>
        </w:rPr>
        <w:t xml:space="preserve">; when a </w:t>
      </w:r>
      <w:proofErr w:type="spellStart"/>
      <w:r w:rsidR="00A0332D">
        <w:rPr>
          <w:sz w:val="21"/>
          <w:szCs w:val="21"/>
        </w:rPr>
        <w:t>lightpath</w:t>
      </w:r>
      <w:proofErr w:type="spellEnd"/>
      <w:r>
        <w:rPr>
          <w:sz w:val="21"/>
          <w:szCs w:val="21"/>
        </w:rPr>
        <w:t xml:space="preserve"> request arrives, the network checks which category the </w:t>
      </w:r>
      <w:proofErr w:type="spellStart"/>
      <w:r w:rsidR="00A0332D">
        <w:rPr>
          <w:sz w:val="21"/>
          <w:szCs w:val="21"/>
        </w:rPr>
        <w:t>lightpath</w:t>
      </w:r>
      <w:proofErr w:type="spellEnd"/>
      <w:r>
        <w:rPr>
          <w:sz w:val="21"/>
          <w:szCs w:val="21"/>
        </w:rPr>
        <w:t xml:space="preserve"> request belongs to and assigns it to the appropriate partition. Through careful partitioning, spectrum under-utilization which is caused by un- fairness can also be eliminated. The main disadvantage of partitioning techniques is that they fail to offer statistical multiplexing gain. Due to the lack of statistical multiplexing gain, blocking probability can increase in the network if the number of partitions is high</w:t>
      </w:r>
      <w:r w:rsidR="00373185">
        <w:rPr>
          <w:sz w:val="21"/>
          <w:szCs w:val="21"/>
        </w:rPr>
        <w:t>.</w:t>
      </w:r>
    </w:p>
    <w:p w14:paraId="733041CB" w14:textId="1D58EF7A" w:rsidR="00A0332D" w:rsidRDefault="00A0332D" w:rsidP="00B15BC6">
      <w:pPr>
        <w:pStyle w:val="BodyText"/>
        <w:spacing w:before="1"/>
        <w:ind w:left="142" w:right="109"/>
        <w:jc w:val="both"/>
        <w:rPr>
          <w:sz w:val="21"/>
          <w:szCs w:val="21"/>
        </w:rPr>
      </w:pPr>
    </w:p>
    <w:p w14:paraId="77E7CFFE" w14:textId="132337B7" w:rsidR="00A0332D" w:rsidRDefault="00A0332D" w:rsidP="00B15BC6">
      <w:pPr>
        <w:pStyle w:val="BodyText"/>
        <w:spacing w:before="1"/>
        <w:ind w:left="142" w:right="109"/>
        <w:jc w:val="both"/>
        <w:rPr>
          <w:sz w:val="21"/>
          <w:szCs w:val="21"/>
        </w:rPr>
      </w:pPr>
    </w:p>
    <w:p w14:paraId="491D2572" w14:textId="77777777" w:rsidR="00A0332D" w:rsidRDefault="00A0332D" w:rsidP="00B15BC6">
      <w:pPr>
        <w:pStyle w:val="BodyText"/>
        <w:spacing w:before="1"/>
        <w:ind w:left="142" w:right="109"/>
        <w:jc w:val="both"/>
        <w:rPr>
          <w:sz w:val="21"/>
          <w:szCs w:val="21"/>
        </w:rPr>
      </w:pPr>
    </w:p>
    <w:p w14:paraId="41125954" w14:textId="7587AA5F" w:rsidR="002947CA" w:rsidRDefault="002947CA" w:rsidP="00B15BC6">
      <w:pPr>
        <w:pStyle w:val="BodyText"/>
        <w:spacing w:before="1"/>
        <w:ind w:right="109"/>
        <w:jc w:val="both"/>
        <w:rPr>
          <w:sz w:val="21"/>
          <w:szCs w:val="21"/>
        </w:rPr>
      </w:pPr>
      <w:r>
        <w:rPr>
          <w:sz w:val="21"/>
          <w:szCs w:val="21"/>
        </w:rPr>
        <w:lastRenderedPageBreak/>
        <w:t>Example:</w:t>
      </w:r>
      <w:r w:rsidR="00B15BC6">
        <w:rPr>
          <w:sz w:val="21"/>
          <w:szCs w:val="21"/>
        </w:rPr>
        <w:t xml:space="preserve"> </w:t>
      </w:r>
      <w:r>
        <w:rPr>
          <w:sz w:val="21"/>
          <w:szCs w:val="21"/>
        </w:rPr>
        <w:t xml:space="preserve">- </w:t>
      </w:r>
    </w:p>
    <w:p w14:paraId="05ABC6D5" w14:textId="517D4D05" w:rsidR="001E2160" w:rsidRDefault="002947CA" w:rsidP="00B15BC6">
      <w:pPr>
        <w:pStyle w:val="BodyText"/>
        <w:spacing w:before="1"/>
        <w:ind w:right="109"/>
        <w:jc w:val="both"/>
        <w:rPr>
          <w:sz w:val="21"/>
          <w:szCs w:val="21"/>
        </w:rPr>
      </w:pPr>
      <w:r>
        <w:rPr>
          <w:sz w:val="21"/>
          <w:szCs w:val="21"/>
        </w:rPr>
        <w:t>Below diagram shows all light paths group, suppose there are 6 light paths groups</w:t>
      </w:r>
    </w:p>
    <w:p w14:paraId="4F0088D7" w14:textId="642E4E51" w:rsidR="002947CA" w:rsidRDefault="002947CA" w:rsidP="002947CA">
      <w:pPr>
        <w:pStyle w:val="BodyText"/>
        <w:spacing w:before="1"/>
        <w:ind w:right="109"/>
        <w:jc w:val="both"/>
        <w:rPr>
          <w:sz w:val="21"/>
          <w:szCs w:val="21"/>
        </w:rPr>
      </w:pPr>
    </w:p>
    <w:p w14:paraId="5F7F6C84" w14:textId="2B4E0211" w:rsidR="002947CA" w:rsidRDefault="002947CA" w:rsidP="002947CA">
      <w:pPr>
        <w:pStyle w:val="BodyText"/>
        <w:spacing w:before="1"/>
        <w:ind w:right="109"/>
        <w:jc w:val="both"/>
        <w:rPr>
          <w:sz w:val="21"/>
          <w:szCs w:val="21"/>
        </w:rPr>
      </w:pPr>
      <w:r>
        <w:rPr>
          <w:noProof/>
        </w:rPr>
        <mc:AlternateContent>
          <mc:Choice Requires="wps">
            <w:drawing>
              <wp:anchor distT="0" distB="0" distL="114300" distR="114300" simplePos="0" relativeHeight="251155968" behindDoc="0" locked="0" layoutInCell="1" allowOverlap="1" wp14:anchorId="110EDBCA" wp14:editId="06BDAEC8">
                <wp:simplePos x="0" y="0"/>
                <wp:positionH relativeFrom="column">
                  <wp:posOffset>1092200</wp:posOffset>
                </wp:positionH>
                <wp:positionV relativeFrom="paragraph">
                  <wp:posOffset>39370</wp:posOffset>
                </wp:positionV>
                <wp:extent cx="1828800" cy="11811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181100"/>
                        </a:xfrm>
                        <a:prstGeom prst="rect">
                          <a:avLst/>
                        </a:prstGeom>
                        <a:noFill/>
                        <a:ln>
                          <a:noFill/>
                        </a:ln>
                      </wps:spPr>
                      <wps:txbx>
                        <w:txbxContent>
                          <w:p w14:paraId="2DE48433" w14:textId="7150A109"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1 (LG-1)</w:t>
                            </w:r>
                          </w:p>
                          <w:p w14:paraId="244B263F" w14:textId="2F12AD91"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2 (LG-2)</w:t>
                            </w:r>
                          </w:p>
                          <w:p w14:paraId="484CA902" w14:textId="69816457"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3 (LG-3)</w:t>
                            </w:r>
                          </w:p>
                          <w:p w14:paraId="3FFC96BB" w14:textId="48B37345" w:rsidR="002947CA" w:rsidRPr="002947CA" w:rsidRDefault="00A0332D" w:rsidP="002947CA">
                            <w:pPr>
                              <w:pStyle w:val="BodyText"/>
                              <w:spacing w:before="1" w:line="264" w:lineRule="auto"/>
                              <w:ind w:left="142" w:right="108"/>
                              <w:jc w:val="center"/>
                              <w:rPr>
                                <w:bCs/>
                                <w:noProof/>
                                <w:color w:val="E5B8B7" w:themeColor="accent2" w:themeTint="66"/>
                                <w:sz w:val="44"/>
                                <w:szCs w:val="44"/>
                                <w14:textOutline w14:w="11112" w14:cap="flat" w14:cmpd="sng" w14:algn="ctr">
                                  <w14:solidFill>
                                    <w14:schemeClr w14:val="accent2"/>
                                  </w14:solidFill>
                                  <w14:prstDash w14:val="solid"/>
                                  <w14:round/>
                                </w14:textOutline>
                              </w:rPr>
                            </w:pPr>
                            <w:proofErr w:type="spellStart"/>
                            <w:r>
                              <w:rPr>
                                <w:sz w:val="22"/>
                                <w:szCs w:val="22"/>
                              </w:rPr>
                              <w:t>Lightpath</w:t>
                            </w:r>
                            <w:proofErr w:type="spellEnd"/>
                            <w:r w:rsidR="002947CA" w:rsidRPr="002947CA">
                              <w:rPr>
                                <w:sz w:val="22"/>
                                <w:szCs w:val="22"/>
                              </w:rPr>
                              <w:t xml:space="preserve"> group 4 (LG-4)</w:t>
                            </w:r>
                          </w:p>
                          <w:p w14:paraId="4B5A1B60" w14:textId="421DCA3A"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5 (LG-5)</w:t>
                            </w:r>
                          </w:p>
                          <w:p w14:paraId="5AD90558" w14:textId="44549DAD" w:rsidR="002947CA" w:rsidRPr="002947CA" w:rsidRDefault="00A0332D" w:rsidP="002947CA">
                            <w:pPr>
                              <w:pStyle w:val="BodyText"/>
                              <w:spacing w:before="1" w:line="264" w:lineRule="auto"/>
                              <w:ind w:left="142" w:right="108"/>
                              <w:jc w:val="center"/>
                              <w:rPr>
                                <w:bCs/>
                                <w:noProof/>
                                <w:color w:val="E5B8B7" w:themeColor="accent2" w:themeTint="66"/>
                                <w:sz w:val="44"/>
                                <w:szCs w:val="44"/>
                                <w14:textOutline w14:w="11112" w14:cap="flat" w14:cmpd="sng" w14:algn="ctr">
                                  <w14:solidFill>
                                    <w14:schemeClr w14:val="accent2"/>
                                  </w14:solidFill>
                                  <w14:prstDash w14:val="solid"/>
                                  <w14:round/>
                                </w14:textOutline>
                              </w:rPr>
                            </w:pPr>
                            <w:proofErr w:type="spellStart"/>
                            <w:r>
                              <w:rPr>
                                <w:sz w:val="22"/>
                                <w:szCs w:val="22"/>
                              </w:rPr>
                              <w:t>Lightpath</w:t>
                            </w:r>
                            <w:proofErr w:type="spellEnd"/>
                            <w:r w:rsidR="002947CA" w:rsidRPr="002947CA">
                              <w:rPr>
                                <w:sz w:val="22"/>
                                <w:szCs w:val="22"/>
                              </w:rPr>
                              <w:t xml:space="preserve"> group 6 (LG-6)</w:t>
                            </w:r>
                          </w:p>
                          <w:p w14:paraId="3BDA9385" w14:textId="77777777" w:rsidR="002947CA" w:rsidRPr="002947CA" w:rsidRDefault="002947CA" w:rsidP="002947CA">
                            <w:pPr>
                              <w:pStyle w:val="BodyText"/>
                              <w:spacing w:before="1" w:line="264" w:lineRule="auto"/>
                              <w:ind w:left="142" w:right="108"/>
                              <w:jc w:val="center"/>
                              <w:rPr>
                                <w:bCs/>
                                <w:noProof/>
                                <w:color w:val="E5B8B7" w:themeColor="accent2" w:themeTint="66"/>
                                <w:sz w:val="36"/>
                                <w:szCs w:val="3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DBCA" id="Text Box 47" o:spid="_x0000_s1033" type="#_x0000_t202" style="position:absolute;left:0;text-align:left;margin-left:86pt;margin-top:3.1pt;width:2in;height:93pt;z-index:2511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" filled="f" stroked="f">
                <v:textbox>
                  <w:txbxContent>
                    <w:p w14:paraId="2DE48433" w14:textId="7150A109"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1 (LG-1)</w:t>
                      </w:r>
                    </w:p>
                    <w:p w14:paraId="244B263F" w14:textId="2F12AD91"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2 (LG-2)</w:t>
                      </w:r>
                    </w:p>
                    <w:p w14:paraId="484CA902" w14:textId="69816457"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3 (LG-3)</w:t>
                      </w:r>
                    </w:p>
                    <w:p w14:paraId="3FFC96BB" w14:textId="48B37345" w:rsidR="002947CA" w:rsidRPr="002947CA" w:rsidRDefault="00A0332D" w:rsidP="002947CA">
                      <w:pPr>
                        <w:pStyle w:val="BodyText"/>
                        <w:spacing w:before="1" w:line="264" w:lineRule="auto"/>
                        <w:ind w:left="142" w:right="108"/>
                        <w:jc w:val="center"/>
                        <w:rPr>
                          <w:bCs/>
                          <w:noProof/>
                          <w:color w:val="E5B8B7" w:themeColor="accent2" w:themeTint="66"/>
                          <w:sz w:val="44"/>
                          <w:szCs w:val="44"/>
                          <w14:textOutline w14:w="11112" w14:cap="flat" w14:cmpd="sng" w14:algn="ctr">
                            <w14:solidFill>
                              <w14:schemeClr w14:val="accent2"/>
                            </w14:solidFill>
                            <w14:prstDash w14:val="solid"/>
                            <w14:round/>
                          </w14:textOutline>
                        </w:rPr>
                      </w:pPr>
                      <w:proofErr w:type="spellStart"/>
                      <w:r>
                        <w:rPr>
                          <w:sz w:val="22"/>
                          <w:szCs w:val="22"/>
                        </w:rPr>
                        <w:t>Lightpath</w:t>
                      </w:r>
                      <w:proofErr w:type="spellEnd"/>
                      <w:r w:rsidR="002947CA" w:rsidRPr="002947CA">
                        <w:rPr>
                          <w:sz w:val="22"/>
                          <w:szCs w:val="22"/>
                        </w:rPr>
                        <w:t xml:space="preserve"> group 4 (LG-4)</w:t>
                      </w:r>
                    </w:p>
                    <w:p w14:paraId="4B5A1B60" w14:textId="421DCA3A" w:rsidR="002947CA" w:rsidRPr="002947CA" w:rsidRDefault="00A0332D" w:rsidP="002947CA">
                      <w:pPr>
                        <w:pStyle w:val="BodyText"/>
                        <w:spacing w:before="1" w:line="264" w:lineRule="auto"/>
                        <w:ind w:left="142" w:right="108"/>
                        <w:jc w:val="center"/>
                        <w:rPr>
                          <w:sz w:val="22"/>
                          <w:szCs w:val="22"/>
                        </w:rPr>
                      </w:pPr>
                      <w:proofErr w:type="spellStart"/>
                      <w:r>
                        <w:rPr>
                          <w:sz w:val="22"/>
                          <w:szCs w:val="22"/>
                        </w:rPr>
                        <w:t>Lightpath</w:t>
                      </w:r>
                      <w:proofErr w:type="spellEnd"/>
                      <w:r w:rsidR="002947CA" w:rsidRPr="002947CA">
                        <w:rPr>
                          <w:sz w:val="22"/>
                          <w:szCs w:val="22"/>
                        </w:rPr>
                        <w:t xml:space="preserve"> group 5 (LG-5)</w:t>
                      </w:r>
                    </w:p>
                    <w:p w14:paraId="5AD90558" w14:textId="44549DAD" w:rsidR="002947CA" w:rsidRPr="002947CA" w:rsidRDefault="00A0332D" w:rsidP="002947CA">
                      <w:pPr>
                        <w:pStyle w:val="BodyText"/>
                        <w:spacing w:before="1" w:line="264" w:lineRule="auto"/>
                        <w:ind w:left="142" w:right="108"/>
                        <w:jc w:val="center"/>
                        <w:rPr>
                          <w:bCs/>
                          <w:noProof/>
                          <w:color w:val="E5B8B7" w:themeColor="accent2" w:themeTint="66"/>
                          <w:sz w:val="44"/>
                          <w:szCs w:val="44"/>
                          <w14:textOutline w14:w="11112" w14:cap="flat" w14:cmpd="sng" w14:algn="ctr">
                            <w14:solidFill>
                              <w14:schemeClr w14:val="accent2"/>
                            </w14:solidFill>
                            <w14:prstDash w14:val="solid"/>
                            <w14:round/>
                          </w14:textOutline>
                        </w:rPr>
                      </w:pPr>
                      <w:proofErr w:type="spellStart"/>
                      <w:r>
                        <w:rPr>
                          <w:sz w:val="22"/>
                          <w:szCs w:val="22"/>
                        </w:rPr>
                        <w:t>Lightpath</w:t>
                      </w:r>
                      <w:proofErr w:type="spellEnd"/>
                      <w:r w:rsidR="002947CA" w:rsidRPr="002947CA">
                        <w:rPr>
                          <w:sz w:val="22"/>
                          <w:szCs w:val="22"/>
                        </w:rPr>
                        <w:t xml:space="preserve"> group 6 (LG-6)</w:t>
                      </w:r>
                    </w:p>
                    <w:p w14:paraId="3BDA9385" w14:textId="77777777" w:rsidR="002947CA" w:rsidRPr="002947CA" w:rsidRDefault="002947CA" w:rsidP="002947CA">
                      <w:pPr>
                        <w:pStyle w:val="BodyText"/>
                        <w:spacing w:before="1" w:line="264" w:lineRule="auto"/>
                        <w:ind w:left="142" w:right="108"/>
                        <w:jc w:val="center"/>
                        <w:rPr>
                          <w:bCs/>
                          <w:noProof/>
                          <w:color w:val="E5B8B7" w:themeColor="accent2" w:themeTint="66"/>
                          <w:sz w:val="36"/>
                          <w:szCs w:val="36"/>
                          <w14:textOutline w14:w="11112" w14:cap="flat" w14:cmpd="sng" w14:algn="ctr">
                            <w14:solidFill>
                              <w14:schemeClr w14:val="accent2"/>
                            </w14:solidFill>
                            <w14:prstDash w14:val="solid"/>
                            <w14:round/>
                          </w14:textOutline>
                        </w:rPr>
                      </w:pPr>
                    </w:p>
                  </w:txbxContent>
                </v:textbox>
              </v:shape>
            </w:pict>
          </mc:Fallback>
        </mc:AlternateContent>
      </w:r>
      <w:r>
        <w:rPr>
          <w:noProof/>
          <w:sz w:val="21"/>
          <w:szCs w:val="21"/>
        </w:rPr>
        <mc:AlternateContent>
          <mc:Choice Requires="wps">
            <w:drawing>
              <wp:anchor distT="0" distB="0" distL="114300" distR="114300" simplePos="0" relativeHeight="251104768" behindDoc="0" locked="0" layoutInCell="1" allowOverlap="1" wp14:anchorId="55389042" wp14:editId="7790F100">
                <wp:simplePos x="0" y="0"/>
                <wp:positionH relativeFrom="column">
                  <wp:posOffset>133350</wp:posOffset>
                </wp:positionH>
                <wp:positionV relativeFrom="paragraph">
                  <wp:posOffset>134620</wp:posOffset>
                </wp:positionV>
                <wp:extent cx="1041400" cy="0"/>
                <wp:effectExtent l="0" t="95250" r="6350" b="133350"/>
                <wp:wrapNone/>
                <wp:docPr id="41" name="Straight Arrow Connector 41"/>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17997BF" id="_x0000_t32" coordsize="21600,21600" o:spt="32" o:oned="t" path="m,l21600,21600e" filled="f">
                <v:path arrowok="t" fillok="f" o:connecttype="none"/>
                <o:lock v:ext="edit" shapetype="t"/>
              </v:shapetype>
              <v:shape id="Straight Arrow Connector 41" o:spid="_x0000_s1026" type="#_x0000_t32" style="position:absolute;margin-left:10.5pt;margin-top:10.6pt;width:82pt;height:0;z-index:25110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" strokecolor="black [3200]" strokeweight="3pt">
                <v:stroke dashstyle="dash" endarrow="block"/>
                <v:shadow on="t" color="black" opacity="22937f" origin=",.5" offset="0,.63889mm"/>
              </v:shape>
            </w:pict>
          </mc:Fallback>
        </mc:AlternateContent>
      </w:r>
    </w:p>
    <w:p w14:paraId="1781EF24" w14:textId="5B38C0EC" w:rsidR="001E2160" w:rsidRDefault="001E2160" w:rsidP="0070537D">
      <w:pPr>
        <w:pStyle w:val="BodyText"/>
        <w:spacing w:before="1"/>
        <w:ind w:left="142" w:right="109"/>
        <w:jc w:val="both"/>
        <w:rPr>
          <w:sz w:val="21"/>
          <w:szCs w:val="21"/>
        </w:rPr>
      </w:pPr>
    </w:p>
    <w:p w14:paraId="54E48AF0" w14:textId="2E2B63C0" w:rsidR="001E2160" w:rsidRDefault="002947CA"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117056" behindDoc="0" locked="0" layoutInCell="1" allowOverlap="1" wp14:anchorId="11B1C023" wp14:editId="1C0A7964">
                <wp:simplePos x="0" y="0"/>
                <wp:positionH relativeFrom="column">
                  <wp:posOffset>133350</wp:posOffset>
                </wp:positionH>
                <wp:positionV relativeFrom="paragraph">
                  <wp:posOffset>4445</wp:posOffset>
                </wp:positionV>
                <wp:extent cx="1041400" cy="0"/>
                <wp:effectExtent l="0" t="95250" r="6350" b="133350"/>
                <wp:wrapNone/>
                <wp:docPr id="42" name="Straight Arrow Connector 42"/>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ED930B" id="Straight Arrow Connector 42" o:spid="_x0000_s1026" type="#_x0000_t32" style="position:absolute;margin-left:10.5pt;margin-top:.35pt;width:82pt;height:0;z-index:25111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" strokecolor="black [3200]" strokeweight="3pt">
                <v:stroke dashstyle="3 1" endarrow="block"/>
                <v:shadow on="t" color="black" opacity="22937f" origin=",.5" offset="0,.63889mm"/>
              </v:shape>
            </w:pict>
          </mc:Fallback>
        </mc:AlternateContent>
      </w:r>
    </w:p>
    <w:p w14:paraId="11B4EA22" w14:textId="75340F7A" w:rsidR="001E2160" w:rsidRDefault="002947CA"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127296" behindDoc="0" locked="0" layoutInCell="1" allowOverlap="1" wp14:anchorId="5566D6E2" wp14:editId="5491F25E">
                <wp:simplePos x="0" y="0"/>
                <wp:positionH relativeFrom="column">
                  <wp:posOffset>146050</wp:posOffset>
                </wp:positionH>
                <wp:positionV relativeFrom="paragraph">
                  <wp:posOffset>53975</wp:posOffset>
                </wp:positionV>
                <wp:extent cx="1041400" cy="0"/>
                <wp:effectExtent l="0" t="95250" r="6350" b="133350"/>
                <wp:wrapNone/>
                <wp:docPr id="43" name="Straight Arrow Connector 43"/>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92A59E" id="Straight Arrow Connector 43" o:spid="_x0000_s1026" type="#_x0000_t32" style="position:absolute;margin-left:11.5pt;margin-top:4.25pt;width:82pt;height:0;z-index:25112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" strokecolor="black [3200]" strokeweight="3pt">
                <v:stroke dashstyle="1 1" endarrow="block"/>
                <v:shadow on="t" color="black" opacity="22937f" origin=",.5" offset="0,.63889mm"/>
              </v:shape>
            </w:pict>
          </mc:Fallback>
        </mc:AlternateContent>
      </w:r>
    </w:p>
    <w:p w14:paraId="22FA8B09" w14:textId="1686C128" w:rsidR="001E2160" w:rsidRDefault="002947CA"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136512" behindDoc="0" locked="0" layoutInCell="1" allowOverlap="1" wp14:anchorId="78A50B01" wp14:editId="64ECD61C">
                <wp:simplePos x="0" y="0"/>
                <wp:positionH relativeFrom="column">
                  <wp:posOffset>146050</wp:posOffset>
                </wp:positionH>
                <wp:positionV relativeFrom="paragraph">
                  <wp:posOffset>83820</wp:posOffset>
                </wp:positionV>
                <wp:extent cx="1041400" cy="0"/>
                <wp:effectExtent l="0" t="95250" r="6350" b="133350"/>
                <wp:wrapNone/>
                <wp:docPr id="44" name="Straight Arrow Connector 44"/>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lgDashDot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00648" id="Straight Arrow Connector 44" o:spid="_x0000_s1026" type="#_x0000_t32" style="position:absolute;margin-left:11.5pt;margin-top:6.6pt;width:82pt;height:0;z-index:25113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" strokecolor="black [3200]" strokeweight="3pt">
                <v:stroke dashstyle="longDashDotDot" endarrow="block"/>
                <v:shadow on="t" color="black" opacity="22937f" origin=",.5" offset="0,.63889mm"/>
              </v:shape>
            </w:pict>
          </mc:Fallback>
        </mc:AlternateContent>
      </w:r>
    </w:p>
    <w:p w14:paraId="2A14280B" w14:textId="0F74308D" w:rsidR="001E2160" w:rsidRDefault="002947CA"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144704" behindDoc="0" locked="0" layoutInCell="1" allowOverlap="1" wp14:anchorId="6062FDCB" wp14:editId="5D137B9D">
                <wp:simplePos x="0" y="0"/>
                <wp:positionH relativeFrom="column">
                  <wp:posOffset>152400</wp:posOffset>
                </wp:positionH>
                <wp:positionV relativeFrom="paragraph">
                  <wp:posOffset>133350</wp:posOffset>
                </wp:positionV>
                <wp:extent cx="1041400" cy="0"/>
                <wp:effectExtent l="0" t="95250" r="6350" b="133350"/>
                <wp:wrapNone/>
                <wp:docPr id="45" name="Straight Arrow Connector 45"/>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lgDash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1CF17D" id="Straight Arrow Connector 45" o:spid="_x0000_s1026" type="#_x0000_t32" style="position:absolute;margin-left:12pt;margin-top:10.5pt;width:82pt;height:0;z-index:25114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" strokecolor="black [3200]" strokeweight="3pt">
                <v:stroke dashstyle="longDashDot" endarrow="block"/>
                <v:shadow on="t" color="black" opacity="22937f" origin=",.5" offset="0,.63889mm"/>
              </v:shape>
            </w:pict>
          </mc:Fallback>
        </mc:AlternateContent>
      </w:r>
    </w:p>
    <w:p w14:paraId="55C9A667" w14:textId="522BAC3B" w:rsidR="001E2160" w:rsidRDefault="001E2160" w:rsidP="0070537D">
      <w:pPr>
        <w:pStyle w:val="BodyText"/>
        <w:spacing w:before="1"/>
        <w:ind w:left="142" w:right="109"/>
        <w:jc w:val="both"/>
        <w:rPr>
          <w:sz w:val="21"/>
          <w:szCs w:val="21"/>
        </w:rPr>
      </w:pPr>
    </w:p>
    <w:p w14:paraId="3DEEDB4F" w14:textId="5FAC62B1" w:rsidR="001E2160" w:rsidRDefault="002947CA"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150848" behindDoc="0" locked="0" layoutInCell="1" allowOverlap="1" wp14:anchorId="7F481D44" wp14:editId="29A23779">
                <wp:simplePos x="0" y="0"/>
                <wp:positionH relativeFrom="column">
                  <wp:posOffset>133350</wp:posOffset>
                </wp:positionH>
                <wp:positionV relativeFrom="paragraph">
                  <wp:posOffset>47625</wp:posOffset>
                </wp:positionV>
                <wp:extent cx="1041400" cy="0"/>
                <wp:effectExtent l="0" t="95250" r="6350" b="133350"/>
                <wp:wrapNone/>
                <wp:docPr id="46" name="Straight Arrow Connector 46"/>
                <wp:cNvGraphicFramePr/>
                <a:graphic xmlns:a="http://schemas.openxmlformats.org/drawingml/2006/main">
                  <a:graphicData uri="http://schemas.microsoft.com/office/word/2010/wordprocessingShape">
                    <wps:wsp>
                      <wps:cNvCnPr/>
                      <wps:spPr>
                        <a:xfrm>
                          <a:off x="0" y="0"/>
                          <a:ext cx="1041400" cy="0"/>
                        </a:xfrm>
                        <a:prstGeom prst="straightConnector1">
                          <a:avLst/>
                        </a:prstGeom>
                        <a:ln>
                          <a:prstDash val="dash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0DFCCB" id="Straight Arrow Connector 46" o:spid="_x0000_s1026" type="#_x0000_t32" style="position:absolute;margin-left:10.5pt;margin-top:3.75pt;width:82pt;height:0;z-index:25115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" strokecolor="black [3200]" strokeweight="3pt">
                <v:stroke dashstyle="dashDot" endarrow="block"/>
                <v:shadow on="t" color="black" opacity="22937f" origin=",.5" offset="0,.63889mm"/>
              </v:shape>
            </w:pict>
          </mc:Fallback>
        </mc:AlternateContent>
      </w:r>
    </w:p>
    <w:p w14:paraId="44B52A58" w14:textId="2326F008" w:rsidR="001E2160" w:rsidRDefault="002947CA" w:rsidP="002947CA">
      <w:pPr>
        <w:pStyle w:val="BodyText"/>
        <w:spacing w:before="1"/>
        <w:ind w:right="109"/>
        <w:jc w:val="both"/>
        <w:rPr>
          <w:sz w:val="21"/>
          <w:szCs w:val="21"/>
        </w:rPr>
      </w:pPr>
      <w:r>
        <w:rPr>
          <w:sz w:val="21"/>
          <w:szCs w:val="21"/>
        </w:rPr>
        <w:t>We are considering a three-node network here.</w:t>
      </w:r>
    </w:p>
    <w:p w14:paraId="27D33840" w14:textId="67243BC0" w:rsidR="002947CA" w:rsidRDefault="002947CA" w:rsidP="002947CA">
      <w:pPr>
        <w:pStyle w:val="BodyText"/>
        <w:spacing w:before="1"/>
        <w:ind w:right="109"/>
        <w:jc w:val="both"/>
        <w:rPr>
          <w:sz w:val="21"/>
          <w:szCs w:val="21"/>
        </w:rPr>
      </w:pPr>
    </w:p>
    <w:p w14:paraId="03DD6FAB" w14:textId="58D07754" w:rsidR="0070537D" w:rsidRDefault="00342181" w:rsidP="0070537D">
      <w:pPr>
        <w:pStyle w:val="BodyText"/>
        <w:spacing w:before="1"/>
        <w:ind w:left="142" w:right="109"/>
        <w:jc w:val="both"/>
        <w:rPr>
          <w:sz w:val="21"/>
          <w:szCs w:val="21"/>
        </w:rPr>
      </w:pPr>
      <w:r>
        <w:rPr>
          <w:noProof/>
        </w:rPr>
        <mc:AlternateContent>
          <mc:Choice Requires="wps">
            <w:drawing>
              <wp:anchor distT="0" distB="0" distL="114300" distR="114300" simplePos="0" relativeHeight="251319808" behindDoc="0" locked="0" layoutInCell="1" allowOverlap="1" wp14:anchorId="4544104D" wp14:editId="6B77EF39">
                <wp:simplePos x="0" y="0"/>
                <wp:positionH relativeFrom="column">
                  <wp:posOffset>1411604</wp:posOffset>
                </wp:positionH>
                <wp:positionV relativeFrom="paragraph">
                  <wp:posOffset>81915</wp:posOffset>
                </wp:positionV>
                <wp:extent cx="1828800" cy="1828800"/>
                <wp:effectExtent l="33973" t="0" r="188277" b="0"/>
                <wp:wrapNone/>
                <wp:docPr id="58" name="Text Box 58"/>
                <wp:cNvGraphicFramePr/>
                <a:graphic xmlns:a="http://schemas.openxmlformats.org/drawingml/2006/main">
                  <a:graphicData uri="http://schemas.microsoft.com/office/word/2010/wordprocessingShape">
                    <wps:wsp>
                      <wps:cNvSpPr txBox="1"/>
                      <wps:spPr>
                        <a:xfrm rot="3516878">
                          <a:off x="0" y="0"/>
                          <a:ext cx="1828800" cy="1828800"/>
                        </a:xfrm>
                        <a:prstGeom prst="rect">
                          <a:avLst/>
                        </a:prstGeom>
                        <a:noFill/>
                        <a:ln>
                          <a:noFill/>
                        </a:ln>
                      </wps:spPr>
                      <wps:txbx>
                        <w:txbxContent>
                          <w:p w14:paraId="2E9A9EA8" w14:textId="6112DEBF"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B</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4104D" id="Text Box 58" o:spid="_x0000_s1034" type="#_x0000_t202" style="position:absolute;left:0;text-align:left;margin-left:111.15pt;margin-top:6.45pt;width:2in;height:2in;rotation:3841369fd;z-index:25131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" filled="f" stroked="f">
                <v:textbox style="mso-fit-shape-to-text:t">
                  <w:txbxContent>
                    <w:p w14:paraId="2E9A9EA8" w14:textId="6112DEBF"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B</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309568" behindDoc="0" locked="0" layoutInCell="1" allowOverlap="1" wp14:anchorId="38B9BC2F" wp14:editId="7DAAD835">
                <wp:simplePos x="0" y="0"/>
                <wp:positionH relativeFrom="column">
                  <wp:posOffset>739233</wp:posOffset>
                </wp:positionH>
                <wp:positionV relativeFrom="paragraph">
                  <wp:posOffset>116839</wp:posOffset>
                </wp:positionV>
                <wp:extent cx="1828800" cy="1828800"/>
                <wp:effectExtent l="168592" t="0" r="113983" b="0"/>
                <wp:wrapNone/>
                <wp:docPr id="57" name="Text Box 57"/>
                <wp:cNvGraphicFramePr/>
                <a:graphic xmlns:a="http://schemas.openxmlformats.org/drawingml/2006/main">
                  <a:graphicData uri="http://schemas.microsoft.com/office/word/2010/wordprocessingShape">
                    <wps:wsp>
                      <wps:cNvSpPr txBox="1"/>
                      <wps:spPr>
                        <a:xfrm rot="18111673">
                          <a:off x="0" y="0"/>
                          <a:ext cx="1828800" cy="1828800"/>
                        </a:xfrm>
                        <a:prstGeom prst="rect">
                          <a:avLst/>
                        </a:prstGeom>
                        <a:noFill/>
                        <a:ln>
                          <a:noFill/>
                        </a:ln>
                      </wps:spPr>
                      <wps:txbx>
                        <w:txbxContent>
                          <w:p w14:paraId="54796CAB" w14:textId="5EFCB3BC"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B9BC2F" id="Text Box 57" o:spid="_x0000_s1035" type="#_x0000_t202" style="position:absolute;left:0;text-align:left;margin-left:58.2pt;margin-top:9.2pt;width:2in;height:2in;rotation:-3810183fd;z-index:251309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" filled="f" stroked="f">
                <v:textbox style="mso-fit-shape-to-text:t">
                  <w:txbxContent>
                    <w:p w14:paraId="54796CAB" w14:textId="5EFCB3BC"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A-B</w:t>
                      </w:r>
                    </w:p>
                  </w:txbxContent>
                </v:textbox>
              </v:shape>
            </w:pict>
          </mc:Fallback>
        </mc:AlternateContent>
      </w:r>
      <w:r>
        <w:rPr>
          <w:noProof/>
        </w:rPr>
        <mc:AlternateContent>
          <mc:Choice Requires="wps">
            <w:drawing>
              <wp:anchor distT="0" distB="0" distL="114300" distR="114300" simplePos="0" relativeHeight="251298304" behindDoc="0" locked="0" layoutInCell="1" allowOverlap="1" wp14:anchorId="445528C9" wp14:editId="1F9747CF">
                <wp:simplePos x="0" y="0"/>
                <wp:positionH relativeFrom="column">
                  <wp:posOffset>952500</wp:posOffset>
                </wp:positionH>
                <wp:positionV relativeFrom="paragraph">
                  <wp:posOffset>4445</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7B26EA" w14:textId="2A598708"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5528C9" id="Text Box 56" o:spid="_x0000_s1036" type="#_x0000_t202" style="position:absolute;left:0;text-align:left;margin-left:75pt;margin-top:.35pt;width:2in;height:2in;z-index:251298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" filled="f" stroked="f">
                <v:textbox style="mso-fit-shape-to-text:t">
                  <w:txbxContent>
                    <w:p w14:paraId="6A7B26EA" w14:textId="2A598708"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sz w:val="21"/>
          <w:szCs w:val="21"/>
        </w:rPr>
        <mc:AlternateContent>
          <mc:Choice Requires="wps">
            <w:drawing>
              <wp:anchor distT="0" distB="0" distL="114300" distR="114300" simplePos="0" relativeHeight="251177472" behindDoc="0" locked="0" layoutInCell="1" allowOverlap="1" wp14:anchorId="644CD73D" wp14:editId="08DBCCEE">
                <wp:simplePos x="0" y="0"/>
                <wp:positionH relativeFrom="column">
                  <wp:posOffset>1079500</wp:posOffset>
                </wp:positionH>
                <wp:positionV relativeFrom="paragraph">
                  <wp:posOffset>86995</wp:posOffset>
                </wp:positionV>
                <wp:extent cx="241300" cy="222250"/>
                <wp:effectExtent l="0" t="0" r="25400" b="25400"/>
                <wp:wrapNone/>
                <wp:docPr id="48" name="Oval 48"/>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71966" id="Oval 48" o:spid="_x0000_s1026" style="position:absolute;margin-left:85pt;margin-top:6.85pt;width:19pt;height:17.5pt;z-index:25117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" fillcolor="white [3201]" strokecolor="#f79646 [3209]" strokeweight="2pt"/>
            </w:pict>
          </mc:Fallback>
        </mc:AlternateContent>
      </w:r>
    </w:p>
    <w:p w14:paraId="7AE6A7A2" w14:textId="3EA3A935" w:rsidR="0070537D" w:rsidRDefault="00342181" w:rsidP="0070537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252224" behindDoc="0" locked="0" layoutInCell="1" allowOverlap="1" wp14:anchorId="785FC154" wp14:editId="2D0C8C93">
                <wp:simplePos x="0" y="0"/>
                <wp:positionH relativeFrom="column">
                  <wp:posOffset>793750</wp:posOffset>
                </wp:positionH>
                <wp:positionV relativeFrom="paragraph">
                  <wp:posOffset>155575</wp:posOffset>
                </wp:positionV>
                <wp:extent cx="349250" cy="558800"/>
                <wp:effectExtent l="0" t="38100" r="50800" b="31750"/>
                <wp:wrapNone/>
                <wp:docPr id="53" name="Straight Arrow Connector 53"/>
                <wp:cNvGraphicFramePr/>
                <a:graphic xmlns:a="http://schemas.openxmlformats.org/drawingml/2006/main">
                  <a:graphicData uri="http://schemas.microsoft.com/office/word/2010/wordprocessingShape">
                    <wps:wsp>
                      <wps:cNvCnPr/>
                      <wps:spPr>
                        <a:xfrm flipV="1">
                          <a:off x="0" y="0"/>
                          <a:ext cx="34925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CD84A" id="Straight Arrow Connector 53" o:spid="_x0000_s1026" type="#_x0000_t32" style="position:absolute;margin-left:62.5pt;margin-top:12.25pt;width:27.5pt;height:44pt;flip:y;z-index:25125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" strokecolor="#4579b8 [3044]">
                <v:stroke endarrow="block"/>
              </v:shape>
            </w:pict>
          </mc:Fallback>
        </mc:AlternateContent>
      </w:r>
      <w:r>
        <w:rPr>
          <w:noProof/>
          <w:sz w:val="21"/>
          <w:szCs w:val="21"/>
        </w:rPr>
        <mc:AlternateContent>
          <mc:Choice Requires="wps">
            <w:drawing>
              <wp:anchor distT="0" distB="0" distL="114300" distR="114300" simplePos="0" relativeHeight="251230720" behindDoc="0" locked="0" layoutInCell="1" allowOverlap="1" wp14:anchorId="452413F6" wp14:editId="18FC54AA">
                <wp:simplePos x="0" y="0"/>
                <wp:positionH relativeFrom="column">
                  <wp:posOffset>1276350</wp:posOffset>
                </wp:positionH>
                <wp:positionV relativeFrom="paragraph">
                  <wp:posOffset>111125</wp:posOffset>
                </wp:positionV>
                <wp:extent cx="355600" cy="590550"/>
                <wp:effectExtent l="0" t="0" r="63500" b="57150"/>
                <wp:wrapNone/>
                <wp:docPr id="51" name="Straight Arrow Connector 51"/>
                <wp:cNvGraphicFramePr/>
                <a:graphic xmlns:a="http://schemas.openxmlformats.org/drawingml/2006/main">
                  <a:graphicData uri="http://schemas.microsoft.com/office/word/2010/wordprocessingShape">
                    <wps:wsp>
                      <wps:cNvCnPr/>
                      <wps:spPr>
                        <a:xfrm>
                          <a:off x="0" y="0"/>
                          <a:ext cx="3556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7120E" id="Straight Arrow Connector 51" o:spid="_x0000_s1026" type="#_x0000_t32" style="position:absolute;margin-left:100.5pt;margin-top:8.75pt;width:28pt;height:46.5pt;z-index:25123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" strokecolor="#4579b8 [3044]">
                <v:stroke endarrow="block"/>
              </v:shape>
            </w:pict>
          </mc:Fallback>
        </mc:AlternateContent>
      </w:r>
    </w:p>
    <w:p w14:paraId="49BB6A38" w14:textId="27CBD8C8" w:rsidR="0070537D" w:rsidRDefault="0070537D" w:rsidP="0070537D">
      <w:pPr>
        <w:pStyle w:val="BodyText"/>
        <w:spacing w:before="1"/>
        <w:ind w:left="142" w:right="109"/>
        <w:jc w:val="both"/>
        <w:rPr>
          <w:sz w:val="21"/>
          <w:szCs w:val="21"/>
        </w:rPr>
      </w:pPr>
    </w:p>
    <w:p w14:paraId="2FEC30FF" w14:textId="5B49320F" w:rsidR="00373185" w:rsidRDefault="00373185" w:rsidP="00A869B1">
      <w:pPr>
        <w:pStyle w:val="BodyText"/>
        <w:spacing w:before="1"/>
        <w:ind w:left="142" w:right="109"/>
        <w:jc w:val="both"/>
      </w:pPr>
    </w:p>
    <w:p w14:paraId="08B4B355" w14:textId="40689058" w:rsidR="00342181" w:rsidRDefault="00342181" w:rsidP="00C61DCD">
      <w:pPr>
        <w:pStyle w:val="BodyText"/>
        <w:spacing w:before="1"/>
        <w:ind w:left="142" w:right="109"/>
        <w:jc w:val="both"/>
        <w:rPr>
          <w:i/>
          <w:iCs/>
          <w:sz w:val="22"/>
          <w:szCs w:val="22"/>
        </w:rPr>
      </w:pPr>
    </w:p>
    <w:p w14:paraId="07611451" w14:textId="42C42665" w:rsidR="00342181" w:rsidRDefault="00342181"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283968" behindDoc="0" locked="0" layoutInCell="1" allowOverlap="1" wp14:anchorId="09A604F3" wp14:editId="34E1AB9F">
                <wp:simplePos x="0" y="0"/>
                <wp:positionH relativeFrom="column">
                  <wp:posOffset>1416050</wp:posOffset>
                </wp:positionH>
                <wp:positionV relativeFrom="paragraph">
                  <wp:posOffset>9525</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F371F" w14:textId="27BF47EE"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A604F3" id="Text Box 55" o:spid="_x0000_s1037" type="#_x0000_t202" style="position:absolute;left:0;text-align:left;margin-left:111.5pt;margin-top:.75pt;width:2in;height:2in;z-index:251283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" filled="f" stroked="f">
                <v:textbox style="mso-fit-shape-to-text:t">
                  <w:txbxContent>
                    <w:p w14:paraId="04EF371F" w14:textId="27BF47EE"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267584" behindDoc="0" locked="0" layoutInCell="1" allowOverlap="1" wp14:anchorId="03D2B1EC" wp14:editId="4C852244">
                <wp:simplePos x="0" y="0"/>
                <wp:positionH relativeFrom="column">
                  <wp:posOffset>514350</wp:posOffset>
                </wp:positionH>
                <wp:positionV relativeFrom="paragraph">
                  <wp:posOffset>11430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2FEF69" w14:textId="72B17812"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D2B1EC" id="Text Box 54" o:spid="_x0000_s1038" type="#_x0000_t202" style="position:absolute;left:0;text-align:left;margin-left:40.5pt;margin-top:.9pt;width:2in;height:2in;z-index:25126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" filled="f" stroked="f">
                <v:textbox style="mso-fit-shape-to-text:t">
                  <w:txbxContent>
                    <w:p w14:paraId="102FEF69" w14:textId="72B17812"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sz w:val="21"/>
          <w:szCs w:val="21"/>
        </w:rPr>
        <mc:AlternateContent>
          <mc:Choice Requires="wps">
            <w:drawing>
              <wp:anchor distT="0" distB="0" distL="114300" distR="114300" simplePos="0" relativeHeight="251195904" behindDoc="0" locked="0" layoutInCell="1" allowOverlap="1" wp14:anchorId="4B2F6DC3" wp14:editId="1400F036">
                <wp:simplePos x="0" y="0"/>
                <wp:positionH relativeFrom="column">
                  <wp:posOffset>654050</wp:posOffset>
                </wp:positionH>
                <wp:positionV relativeFrom="paragraph">
                  <wp:posOffset>111125</wp:posOffset>
                </wp:positionV>
                <wp:extent cx="241300" cy="222250"/>
                <wp:effectExtent l="0" t="0" r="25400" b="25400"/>
                <wp:wrapNone/>
                <wp:docPr id="49" name="Oval 49"/>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86215C" w14:textId="57975105" w:rsidR="00342181" w:rsidRDefault="00342181" w:rsidP="0034218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F6DC3" id="Oval 49" o:spid="_x0000_s1039" style="position:absolute;left:0;text-align:left;margin-left:51.5pt;margin-top:8.75pt;width:19pt;height:1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" fillcolor="white [3201]" strokecolor="#f79646 [3209]" strokeweight="2pt">
                <v:textbox>
                  <w:txbxContent>
                    <w:p w14:paraId="6086215C" w14:textId="57975105" w:rsidR="00342181" w:rsidRDefault="00342181" w:rsidP="00342181">
                      <w:pPr>
                        <w:jc w:val="center"/>
                      </w:pPr>
                      <w:r>
                        <w:t>A</w:t>
                      </w:r>
                    </w:p>
                  </w:txbxContent>
                </v:textbox>
              </v:oval>
            </w:pict>
          </mc:Fallback>
        </mc:AlternateContent>
      </w:r>
      <w:r>
        <w:rPr>
          <w:noProof/>
          <w:sz w:val="21"/>
          <w:szCs w:val="21"/>
        </w:rPr>
        <mc:AlternateContent>
          <mc:Choice Requires="wps">
            <w:drawing>
              <wp:anchor distT="0" distB="0" distL="114300" distR="114300" simplePos="0" relativeHeight="251221504" behindDoc="0" locked="0" layoutInCell="1" allowOverlap="1" wp14:anchorId="326E6D94" wp14:editId="18BE1D75">
                <wp:simplePos x="0" y="0"/>
                <wp:positionH relativeFrom="column">
                  <wp:posOffset>1562100</wp:posOffset>
                </wp:positionH>
                <wp:positionV relativeFrom="paragraph">
                  <wp:posOffset>85725</wp:posOffset>
                </wp:positionV>
                <wp:extent cx="241300" cy="222250"/>
                <wp:effectExtent l="0" t="0" r="25400" b="25400"/>
                <wp:wrapNone/>
                <wp:docPr id="50" name="Oval 50"/>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9A4F" id="Oval 50" o:spid="_x0000_s1026" style="position:absolute;margin-left:123pt;margin-top:6.75pt;width:19pt;height:17.5pt;z-index:2512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" fillcolor="white [3201]" strokecolor="#f79646 [3209]" strokeweight="2pt"/>
            </w:pict>
          </mc:Fallback>
        </mc:AlternateContent>
      </w:r>
    </w:p>
    <w:p w14:paraId="0732135E" w14:textId="6821D696" w:rsidR="00342181" w:rsidRDefault="00342181"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334144" behindDoc="0" locked="0" layoutInCell="1" allowOverlap="1" wp14:anchorId="5C8C6F1F" wp14:editId="1EBF23FE">
                <wp:simplePos x="0" y="0"/>
                <wp:positionH relativeFrom="column">
                  <wp:posOffset>814705</wp:posOffset>
                </wp:positionH>
                <wp:positionV relativeFrom="paragraph">
                  <wp:posOffset>8255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8683DE" w14:textId="1AEBC50B"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A-</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8C6F1F" id="Text Box 59" o:spid="_x0000_s1040" type="#_x0000_t202" style="position:absolute;left:0;text-align:left;margin-left:64.15pt;margin-top:.65pt;width:2in;height:2in;z-index:25133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" filled="f" stroked="f">
                <v:textbox style="mso-fit-shape-to-text:t">
                  <w:txbxContent>
                    <w:p w14:paraId="6C8683DE" w14:textId="1AEBC50B" w:rsidR="00342181" w:rsidRPr="00342181" w:rsidRDefault="00342181" w:rsidP="00342181">
                      <w:pPr>
                        <w:pStyle w:val="BodyText"/>
                        <w:spacing w:before="1"/>
                        <w:ind w:left="142" w:right="109"/>
                        <w:jc w:val="cente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A-</w:t>
                      </w:r>
                      <w: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i/>
          <w:iCs/>
          <w:noProof/>
          <w:sz w:val="22"/>
          <w:szCs w:val="22"/>
        </w:rPr>
        <mc:AlternateContent>
          <mc:Choice Requires="wps">
            <w:drawing>
              <wp:anchor distT="0" distB="0" distL="114300" distR="114300" simplePos="0" relativeHeight="251243008" behindDoc="0" locked="0" layoutInCell="1" allowOverlap="1" wp14:anchorId="460C01F3" wp14:editId="18F70B57">
                <wp:simplePos x="0" y="0"/>
                <wp:positionH relativeFrom="column">
                  <wp:posOffset>908050</wp:posOffset>
                </wp:positionH>
                <wp:positionV relativeFrom="paragraph">
                  <wp:posOffset>19685</wp:posOffset>
                </wp:positionV>
                <wp:extent cx="654050" cy="6350"/>
                <wp:effectExtent l="19050" t="57150" r="0" b="88900"/>
                <wp:wrapNone/>
                <wp:docPr id="52" name="Straight Arrow Connector 52"/>
                <wp:cNvGraphicFramePr/>
                <a:graphic xmlns:a="http://schemas.openxmlformats.org/drawingml/2006/main">
                  <a:graphicData uri="http://schemas.microsoft.com/office/word/2010/wordprocessingShape">
                    <wps:wsp>
                      <wps:cNvCnPr/>
                      <wps:spPr>
                        <a:xfrm flipH="1">
                          <a:off x="0" y="0"/>
                          <a:ext cx="654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46E2" id="Straight Arrow Connector 52" o:spid="_x0000_s1026" type="#_x0000_t32" style="position:absolute;margin-left:71.5pt;margin-top:1.55pt;width:51.5pt;height:.5pt;flip:x;z-index:25124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" strokecolor="#4579b8 [3044]">
                <v:stroke endarrow="block"/>
              </v:shape>
            </w:pict>
          </mc:Fallback>
        </mc:AlternateContent>
      </w:r>
    </w:p>
    <w:p w14:paraId="3A0AB06B" w14:textId="2266F09E" w:rsidR="00342181" w:rsidRDefault="00342181" w:rsidP="00C61DCD">
      <w:pPr>
        <w:pStyle w:val="BodyText"/>
        <w:spacing w:before="1"/>
        <w:ind w:left="142" w:right="109"/>
        <w:jc w:val="both"/>
        <w:rPr>
          <w:i/>
          <w:iCs/>
          <w:sz w:val="22"/>
          <w:szCs w:val="22"/>
        </w:rPr>
      </w:pPr>
    </w:p>
    <w:p w14:paraId="7F36F143" w14:textId="57200CC0" w:rsidR="00342181" w:rsidRDefault="00342181" w:rsidP="00342181">
      <w:pPr>
        <w:pStyle w:val="BodyText"/>
        <w:spacing w:before="1"/>
        <w:ind w:right="109"/>
        <w:jc w:val="both"/>
        <w:rPr>
          <w:sz w:val="21"/>
          <w:szCs w:val="21"/>
        </w:rPr>
      </w:pPr>
      <w:r>
        <w:rPr>
          <w:sz w:val="21"/>
          <w:szCs w:val="21"/>
        </w:rPr>
        <w:t xml:space="preserve">We assume that all </w:t>
      </w:r>
      <w:proofErr w:type="spellStart"/>
      <w:r w:rsidR="00A0332D">
        <w:rPr>
          <w:sz w:val="21"/>
          <w:szCs w:val="21"/>
        </w:rPr>
        <w:t>lightpath</w:t>
      </w:r>
      <w:proofErr w:type="spellEnd"/>
      <w:r>
        <w:rPr>
          <w:sz w:val="21"/>
          <w:szCs w:val="21"/>
        </w:rPr>
        <w:t xml:space="preserve"> requests are categorized into six </w:t>
      </w:r>
      <w:proofErr w:type="spellStart"/>
      <w:r w:rsidR="00A0332D">
        <w:rPr>
          <w:sz w:val="21"/>
          <w:szCs w:val="21"/>
        </w:rPr>
        <w:t>lightpath</w:t>
      </w:r>
      <w:proofErr w:type="spellEnd"/>
      <w:r>
        <w:rPr>
          <w:sz w:val="21"/>
          <w:szCs w:val="21"/>
        </w:rPr>
        <w:t xml:space="preserve"> groups; the routes of the </w:t>
      </w:r>
      <w:proofErr w:type="spellStart"/>
      <w:r w:rsidR="00A0332D">
        <w:rPr>
          <w:sz w:val="21"/>
          <w:szCs w:val="21"/>
        </w:rPr>
        <w:t>lightpath</w:t>
      </w:r>
      <w:proofErr w:type="spellEnd"/>
      <w:r>
        <w:rPr>
          <w:sz w:val="21"/>
          <w:szCs w:val="21"/>
        </w:rPr>
        <w:t xml:space="preserve"> groups are given in advance as shown</w:t>
      </w:r>
    </w:p>
    <w:p w14:paraId="65C9DF39" w14:textId="6A0DABEE" w:rsidR="00342181" w:rsidRDefault="00342181" w:rsidP="00342181">
      <w:pPr>
        <w:pStyle w:val="BodyText"/>
        <w:spacing w:before="1"/>
        <w:ind w:right="109"/>
        <w:jc w:val="both"/>
        <w:rPr>
          <w:sz w:val="21"/>
          <w:szCs w:val="21"/>
        </w:rPr>
      </w:pPr>
    </w:p>
    <w:p w14:paraId="78D8E9E0" w14:textId="378B696C" w:rsidR="00342181" w:rsidRDefault="00447FD0" w:rsidP="00342181">
      <w:pPr>
        <w:pStyle w:val="BodyText"/>
        <w:spacing w:before="1"/>
        <w:ind w:right="109"/>
        <w:jc w:val="both"/>
        <w:rPr>
          <w:i/>
          <w:iCs/>
          <w:sz w:val="22"/>
          <w:szCs w:val="22"/>
        </w:rPr>
      </w:pPr>
      <w:r>
        <w:rPr>
          <w:noProof/>
        </w:rPr>
        <mc:AlternateContent>
          <mc:Choice Requires="wps">
            <w:drawing>
              <wp:anchor distT="0" distB="0" distL="114300" distR="114300" simplePos="0" relativeHeight="251667968" behindDoc="0" locked="0" layoutInCell="1" allowOverlap="1" wp14:anchorId="634E45DC" wp14:editId="3C4A62D8">
                <wp:simplePos x="0" y="0"/>
                <wp:positionH relativeFrom="column">
                  <wp:posOffset>1384300</wp:posOffset>
                </wp:positionH>
                <wp:positionV relativeFrom="paragraph">
                  <wp:posOffset>53975</wp:posOffset>
                </wp:positionV>
                <wp:extent cx="1828800" cy="18288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4864DD" w14:textId="11C10EF2"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4E45DC" id="Text Box 114" o:spid="_x0000_s1041" type="#_x0000_t202" style="position:absolute;left:0;text-align:left;margin-left:109pt;margin-top:4.25pt;width:2in;height:2in;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" filled="f" stroked="f">
                <v:textbox style="mso-fit-shape-to-text:t">
                  <w:txbxContent>
                    <w:p w14:paraId="114864DD" w14:textId="11C10EF2"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141D6D">
        <w:rPr>
          <w:i/>
          <w:iCs/>
          <w:noProof/>
          <w:sz w:val="22"/>
          <w:szCs w:val="22"/>
        </w:rPr>
        <mc:AlternateContent>
          <mc:Choice Requires="wps">
            <w:drawing>
              <wp:anchor distT="0" distB="0" distL="114300" distR="114300" simplePos="0" relativeHeight="251477504" behindDoc="0" locked="0" layoutInCell="1" allowOverlap="1" wp14:anchorId="5276D7A9" wp14:editId="06E12C63">
                <wp:simplePos x="0" y="0"/>
                <wp:positionH relativeFrom="column">
                  <wp:posOffset>685800</wp:posOffset>
                </wp:positionH>
                <wp:positionV relativeFrom="paragraph">
                  <wp:posOffset>22205</wp:posOffset>
                </wp:positionV>
                <wp:extent cx="1155700" cy="1041420"/>
                <wp:effectExtent l="0" t="0" r="25400" b="25400"/>
                <wp:wrapNone/>
                <wp:docPr id="98" name="Freeform: Shape 98"/>
                <wp:cNvGraphicFramePr/>
                <a:graphic xmlns:a="http://schemas.openxmlformats.org/drawingml/2006/main">
                  <a:graphicData uri="http://schemas.microsoft.com/office/word/2010/wordprocessingShape">
                    <wps:wsp>
                      <wps:cNvSpPr/>
                      <wps:spPr>
                        <a:xfrm>
                          <a:off x="0" y="0"/>
                          <a:ext cx="1155700" cy="1041420"/>
                        </a:xfrm>
                        <a:custGeom>
                          <a:avLst/>
                          <a:gdLst>
                            <a:gd name="connsiteX0" fmla="*/ 0 w 1155700"/>
                            <a:gd name="connsiteY0" fmla="*/ 1041420 h 1041420"/>
                            <a:gd name="connsiteX1" fmla="*/ 514350 w 1155700"/>
                            <a:gd name="connsiteY1" fmla="*/ 20 h 1041420"/>
                            <a:gd name="connsiteX2" fmla="*/ 1155700 w 1155700"/>
                            <a:gd name="connsiteY2" fmla="*/ 1009670 h 1041420"/>
                            <a:gd name="connsiteX3" fmla="*/ 1155700 w 1155700"/>
                            <a:gd name="connsiteY3" fmla="*/ 1009670 h 1041420"/>
                          </a:gdLst>
                          <a:ahLst/>
                          <a:cxnLst>
                            <a:cxn ang="0">
                              <a:pos x="connsiteX0" y="connsiteY0"/>
                            </a:cxn>
                            <a:cxn ang="0">
                              <a:pos x="connsiteX1" y="connsiteY1"/>
                            </a:cxn>
                            <a:cxn ang="0">
                              <a:pos x="connsiteX2" y="connsiteY2"/>
                            </a:cxn>
                            <a:cxn ang="0">
                              <a:pos x="connsiteX3" y="connsiteY3"/>
                            </a:cxn>
                          </a:cxnLst>
                          <a:rect l="l" t="t" r="r" b="b"/>
                          <a:pathLst>
                            <a:path w="1155700" h="1041420">
                              <a:moveTo>
                                <a:pt x="0" y="1041420"/>
                              </a:moveTo>
                              <a:cubicBezTo>
                                <a:pt x="160866" y="523366"/>
                                <a:pt x="321733" y="5312"/>
                                <a:pt x="514350" y="20"/>
                              </a:cubicBezTo>
                              <a:cubicBezTo>
                                <a:pt x="706967" y="-5272"/>
                                <a:pt x="1155700" y="1009670"/>
                                <a:pt x="1155700" y="1009670"/>
                              </a:cubicBezTo>
                              <a:lnTo>
                                <a:pt x="1155700" y="100967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F797E" id="Freeform: Shape 98" o:spid="_x0000_s1026" style="position:absolute;margin-left:54pt;margin-top:1.75pt;width:91pt;height:82pt;z-index:251477504;visibility:visible;mso-wrap-style:square;mso-wrap-distance-left:9pt;mso-wrap-distance-top:0;mso-wrap-distance-right:9pt;mso-wrap-distance-bottom:0;mso-position-horizontal:absolute;mso-position-horizontal-relative:text;mso-position-vertical:absolute;mso-position-vertical-relative:text;v-text-anchor:middle" coordsize="1155700,104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" path="m,1041420c160866,523366,321733,5312,514350,20v192617,-5292,641350,1009650,641350,1009650l1155700,1009670e" filled="f" strokecolor="#243f60 [1604]" strokeweight="2pt">
                <v:path arrowok="t" o:connecttype="custom" o:connectlocs="0,1041420;514350,20;1155700,1009670;1155700,1009670" o:connectangles="0,0,0,0"/>
              </v:shape>
            </w:pict>
          </mc:Fallback>
        </mc:AlternateContent>
      </w:r>
    </w:p>
    <w:p w14:paraId="67B080BE" w14:textId="2E6DA8CB" w:rsidR="00342181" w:rsidRDefault="00447FD0" w:rsidP="00342181">
      <w:pPr>
        <w:pStyle w:val="BodyText"/>
        <w:spacing w:before="1"/>
        <w:ind w:left="142" w:right="109"/>
        <w:jc w:val="both"/>
        <w:rPr>
          <w:sz w:val="21"/>
          <w:szCs w:val="21"/>
        </w:rPr>
      </w:pPr>
      <w:r>
        <w:rPr>
          <w:noProof/>
        </w:rPr>
        <mc:AlternateContent>
          <mc:Choice Requires="wps">
            <w:drawing>
              <wp:anchor distT="0" distB="0" distL="114300" distR="114300" simplePos="0" relativeHeight="251722240" behindDoc="0" locked="0" layoutInCell="1" allowOverlap="1" wp14:anchorId="3FF14A97" wp14:editId="0534F450">
                <wp:simplePos x="0" y="0"/>
                <wp:positionH relativeFrom="column">
                  <wp:posOffset>1502410</wp:posOffset>
                </wp:positionH>
                <wp:positionV relativeFrom="paragraph">
                  <wp:posOffset>89535</wp:posOffset>
                </wp:positionV>
                <wp:extent cx="85090" cy="133350"/>
                <wp:effectExtent l="38100" t="0" r="29210" b="57150"/>
                <wp:wrapNone/>
                <wp:docPr id="120" name="Straight Arrow Connector 120"/>
                <wp:cNvGraphicFramePr/>
                <a:graphic xmlns:a="http://schemas.openxmlformats.org/drawingml/2006/main">
                  <a:graphicData uri="http://schemas.microsoft.com/office/word/2010/wordprocessingShape">
                    <wps:wsp>
                      <wps:cNvCnPr/>
                      <wps:spPr>
                        <a:xfrm flipH="1">
                          <a:off x="0" y="0"/>
                          <a:ext cx="8509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0D77E" id="Straight Arrow Connector 120" o:spid="_x0000_s1026" type="#_x0000_t32" style="position:absolute;margin-left:118.3pt;margin-top:7.05pt;width:6.7pt;height:10.5pt;flip:x;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q6xgEAANgDAAAOAAAAZHJzL2Uyb0RvYy54bWysU8tu2zAQvBfoPxC815JjpEgF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" strokecolor="#4579b8 [3044]">
                <v:stroke endarrow="block"/>
              </v:shape>
            </w:pict>
          </mc:Fallback>
        </mc:AlternateContent>
      </w:r>
      <w:r w:rsidR="00141D6D">
        <w:rPr>
          <w:noProof/>
        </w:rPr>
        <mc:AlternateContent>
          <mc:Choice Requires="wps">
            <w:drawing>
              <wp:anchor distT="0" distB="0" distL="114300" distR="114300" simplePos="0" relativeHeight="251548160" behindDoc="0" locked="0" layoutInCell="1" allowOverlap="1" wp14:anchorId="3CBD8842" wp14:editId="4C1DC830">
                <wp:simplePos x="0" y="0"/>
                <wp:positionH relativeFrom="column">
                  <wp:posOffset>1028700</wp:posOffset>
                </wp:positionH>
                <wp:positionV relativeFrom="paragraph">
                  <wp:posOffset>153035</wp:posOffset>
                </wp:positionV>
                <wp:extent cx="50800" cy="95250"/>
                <wp:effectExtent l="19050" t="38100" r="63500" b="19050"/>
                <wp:wrapNone/>
                <wp:docPr id="104" name="Straight Arrow Connector 104"/>
                <wp:cNvGraphicFramePr/>
                <a:graphic xmlns:a="http://schemas.openxmlformats.org/drawingml/2006/main">
                  <a:graphicData uri="http://schemas.microsoft.com/office/word/2010/wordprocessingShape">
                    <wps:wsp>
                      <wps:cNvCnPr/>
                      <wps:spPr>
                        <a:xfrm flipV="1">
                          <a:off x="0" y="0"/>
                          <a:ext cx="508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0097" id="Straight Arrow Connector 104" o:spid="_x0000_s1026" type="#_x0000_t32" style="position:absolute;margin-left:81pt;margin-top:12.05pt;width:4pt;height:7.5pt;flip:y;z-index:25154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" strokecolor="#4579b8 [3044]">
                <v:stroke endarrow="block"/>
              </v:shape>
            </w:pict>
          </mc:Fallback>
        </mc:AlternateContent>
      </w:r>
      <w:r w:rsidR="00342181">
        <w:rPr>
          <w:noProof/>
        </w:rPr>
        <mc:AlternateContent>
          <mc:Choice Requires="wps">
            <w:drawing>
              <wp:anchor distT="0" distB="0" distL="114300" distR="114300" simplePos="0" relativeHeight="251466240" behindDoc="0" locked="0" layoutInCell="1" allowOverlap="1" wp14:anchorId="7AE29F7B" wp14:editId="0F3B2B36">
                <wp:simplePos x="0" y="0"/>
                <wp:positionH relativeFrom="column">
                  <wp:posOffset>952500</wp:posOffset>
                </wp:positionH>
                <wp:positionV relativeFrom="paragraph">
                  <wp:posOffset>4445</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B4ACC0"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E29F7B" id="Text Box 78" o:spid="_x0000_s1042" type="#_x0000_t202" style="position:absolute;left:0;text-align:left;margin-left:75pt;margin-top:.35pt;width:2in;height:2in;z-index:25146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" filled="f" stroked="f">
                <v:textbox style="mso-fit-shape-to-text:t">
                  <w:txbxContent>
                    <w:p w14:paraId="4DB4ACC0"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342181">
        <w:rPr>
          <w:noProof/>
          <w:sz w:val="21"/>
          <w:szCs w:val="21"/>
        </w:rPr>
        <mc:AlternateContent>
          <mc:Choice Requires="wps">
            <w:drawing>
              <wp:anchor distT="0" distB="0" distL="114300" distR="114300" simplePos="0" relativeHeight="251349504" behindDoc="0" locked="0" layoutInCell="1" allowOverlap="1" wp14:anchorId="0A7C5798" wp14:editId="5F391E03">
                <wp:simplePos x="0" y="0"/>
                <wp:positionH relativeFrom="column">
                  <wp:posOffset>1079500</wp:posOffset>
                </wp:positionH>
                <wp:positionV relativeFrom="paragraph">
                  <wp:posOffset>86995</wp:posOffset>
                </wp:positionV>
                <wp:extent cx="241300" cy="222250"/>
                <wp:effectExtent l="0" t="0" r="25400" b="25400"/>
                <wp:wrapNone/>
                <wp:docPr id="79" name="Oval 79"/>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B4B4F" id="Oval 79" o:spid="_x0000_s1026" style="position:absolute;margin-left:85pt;margin-top:6.85pt;width:19pt;height:17.5pt;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" fillcolor="white [3201]" strokecolor="#f79646 [3209]" strokeweight="2pt"/>
            </w:pict>
          </mc:Fallback>
        </mc:AlternateContent>
      </w:r>
    </w:p>
    <w:p w14:paraId="7947F254" w14:textId="3ED0A218" w:rsidR="00342181" w:rsidRDefault="00447FD0" w:rsidP="00342181">
      <w:pPr>
        <w:pStyle w:val="BodyText"/>
        <w:spacing w:before="1"/>
        <w:ind w:left="142" w:right="109"/>
        <w:jc w:val="both"/>
        <w:rPr>
          <w:sz w:val="21"/>
          <w:szCs w:val="21"/>
        </w:rPr>
      </w:pPr>
      <w:r>
        <w:rPr>
          <w:noProof/>
        </w:rPr>
        <mc:AlternateContent>
          <mc:Choice Requires="wps">
            <w:drawing>
              <wp:anchor distT="0" distB="0" distL="114300" distR="114300" simplePos="0" relativeHeight="251658752" behindDoc="0" locked="0" layoutInCell="1" allowOverlap="1" wp14:anchorId="7D2B6C14" wp14:editId="66B2E104">
                <wp:simplePos x="0" y="0"/>
                <wp:positionH relativeFrom="column">
                  <wp:posOffset>1631950</wp:posOffset>
                </wp:positionH>
                <wp:positionV relativeFrom="paragraph">
                  <wp:posOffset>12065</wp:posOffset>
                </wp:positionV>
                <wp:extent cx="1828800" cy="18288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718B5" w14:textId="2C56B189"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2B6C14" id="Text Box 113" o:spid="_x0000_s1043" type="#_x0000_t202" style="position:absolute;left:0;text-align:left;margin-left:128.5pt;margin-top:.95pt;width:2in;height:2in;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" filled="f" stroked="f">
                <v:textbox style="mso-fit-shape-to-text:t">
                  <w:txbxContent>
                    <w:p w14:paraId="06C718B5" w14:textId="2C56B189"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sz w:val="21"/>
          <w:szCs w:val="21"/>
        </w:rPr>
        <mc:AlternateContent>
          <mc:Choice Requires="wps">
            <w:drawing>
              <wp:anchor distT="0" distB="0" distL="114300" distR="114300" simplePos="0" relativeHeight="251595264" behindDoc="0" locked="0" layoutInCell="1" allowOverlap="1" wp14:anchorId="5564C401" wp14:editId="7A6CEB5D">
                <wp:simplePos x="0" y="0"/>
                <wp:positionH relativeFrom="column">
                  <wp:posOffset>774700</wp:posOffset>
                </wp:positionH>
                <wp:positionV relativeFrom="paragraph">
                  <wp:posOffset>145415</wp:posOffset>
                </wp:positionV>
                <wp:extent cx="323850" cy="546100"/>
                <wp:effectExtent l="57150" t="38100" r="76200" b="82550"/>
                <wp:wrapNone/>
                <wp:docPr id="109" name="Straight Connector 109"/>
                <wp:cNvGraphicFramePr/>
                <a:graphic xmlns:a="http://schemas.openxmlformats.org/drawingml/2006/main">
                  <a:graphicData uri="http://schemas.microsoft.com/office/word/2010/wordprocessingShape">
                    <wps:wsp>
                      <wps:cNvCnPr/>
                      <wps:spPr>
                        <a:xfrm flipV="1">
                          <a:off x="0" y="0"/>
                          <a:ext cx="323850" cy="546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3C76F" id="Straight Connector 109"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1.45pt" to="8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" strokecolor="#4f81bd [3204]" strokeweight="2pt">
                <v:shadow on="t" color="black" opacity="24903f" origin=",.5" offset="0,.55556mm"/>
              </v:line>
            </w:pict>
          </mc:Fallback>
        </mc:AlternateContent>
      </w:r>
      <w:r>
        <w:rPr>
          <w:noProof/>
          <w:sz w:val="21"/>
          <w:szCs w:val="21"/>
        </w:rPr>
        <mc:AlternateContent>
          <mc:Choice Requires="wps">
            <w:drawing>
              <wp:anchor distT="0" distB="0" distL="114300" distR="114300" simplePos="0" relativeHeight="251564544" behindDoc="0" locked="0" layoutInCell="1" allowOverlap="1" wp14:anchorId="4B7B6F4A" wp14:editId="0D4BB8D9">
                <wp:simplePos x="0" y="0"/>
                <wp:positionH relativeFrom="column">
                  <wp:posOffset>1308100</wp:posOffset>
                </wp:positionH>
                <wp:positionV relativeFrom="paragraph">
                  <wp:posOffset>81915</wp:posOffset>
                </wp:positionV>
                <wp:extent cx="374650" cy="596900"/>
                <wp:effectExtent l="57150" t="19050" r="63500" b="88900"/>
                <wp:wrapNone/>
                <wp:docPr id="107" name="Straight Connector 107"/>
                <wp:cNvGraphicFramePr/>
                <a:graphic xmlns:a="http://schemas.openxmlformats.org/drawingml/2006/main">
                  <a:graphicData uri="http://schemas.microsoft.com/office/word/2010/wordprocessingShape">
                    <wps:wsp>
                      <wps:cNvCnPr/>
                      <wps:spPr>
                        <a:xfrm>
                          <a:off x="0" y="0"/>
                          <a:ext cx="374650" cy="596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435FB2" id="Straight Connector 107" o:spid="_x0000_s1026" style="position:absolute;z-index:251564544;visibility:visible;mso-wrap-style:square;mso-wrap-distance-left:9pt;mso-wrap-distance-top:0;mso-wrap-distance-right:9pt;mso-wrap-distance-bottom:0;mso-position-horizontal:absolute;mso-position-horizontal-relative:text;mso-position-vertical:absolute;mso-position-vertical-relative:text" from="103pt,6.45pt" to="132.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" strokecolor="#4f81bd [3204]" strokeweight="2pt">
                <v:shadow on="t" color="black" opacity="24903f" origin=",.5" offset="0,.55556mm"/>
              </v:line>
            </w:pict>
          </mc:Fallback>
        </mc:AlternateContent>
      </w:r>
      <w:r w:rsidR="00141D6D">
        <w:rPr>
          <w:noProof/>
          <w:sz w:val="21"/>
          <w:szCs w:val="21"/>
        </w:rPr>
        <mc:AlternateContent>
          <mc:Choice Requires="wps">
            <w:drawing>
              <wp:anchor distT="0" distB="0" distL="114300" distR="114300" simplePos="0" relativeHeight="251533824" behindDoc="0" locked="0" layoutInCell="1" allowOverlap="1" wp14:anchorId="51E9A39F" wp14:editId="0C6CE259">
                <wp:simplePos x="0" y="0"/>
                <wp:positionH relativeFrom="column">
                  <wp:posOffset>501650</wp:posOffset>
                </wp:positionH>
                <wp:positionV relativeFrom="paragraph">
                  <wp:posOffset>37465</wp:posOffset>
                </wp:positionV>
                <wp:extent cx="1060450" cy="1003300"/>
                <wp:effectExtent l="0" t="0" r="25400" b="25400"/>
                <wp:wrapNone/>
                <wp:docPr id="103" name="Freeform: Shape 103"/>
                <wp:cNvGraphicFramePr/>
                <a:graphic xmlns:a="http://schemas.openxmlformats.org/drawingml/2006/main">
                  <a:graphicData uri="http://schemas.microsoft.com/office/word/2010/wordprocessingShape">
                    <wps:wsp>
                      <wps:cNvSpPr/>
                      <wps:spPr>
                        <a:xfrm>
                          <a:off x="0" y="0"/>
                          <a:ext cx="1060450" cy="1003300"/>
                        </a:xfrm>
                        <a:custGeom>
                          <a:avLst/>
                          <a:gdLst>
                            <a:gd name="connsiteX0" fmla="*/ 1060450 w 1060450"/>
                            <a:gd name="connsiteY0" fmla="*/ 806450 h 1003300"/>
                            <a:gd name="connsiteX1" fmla="*/ 0 w 1060450"/>
                            <a:gd name="connsiteY1" fmla="*/ 1003300 h 1003300"/>
                            <a:gd name="connsiteX2" fmla="*/ 0 w 1060450"/>
                            <a:gd name="connsiteY2" fmla="*/ 1003300 h 1003300"/>
                            <a:gd name="connsiteX3" fmla="*/ 565150 w 1060450"/>
                            <a:gd name="connsiteY3" fmla="*/ 0 h 1003300"/>
                          </a:gdLst>
                          <a:ahLst/>
                          <a:cxnLst>
                            <a:cxn ang="0">
                              <a:pos x="connsiteX0" y="connsiteY0"/>
                            </a:cxn>
                            <a:cxn ang="0">
                              <a:pos x="connsiteX1" y="connsiteY1"/>
                            </a:cxn>
                            <a:cxn ang="0">
                              <a:pos x="connsiteX2" y="connsiteY2"/>
                            </a:cxn>
                            <a:cxn ang="0">
                              <a:pos x="connsiteX3" y="connsiteY3"/>
                            </a:cxn>
                          </a:cxnLst>
                          <a:rect l="l" t="t" r="r" b="b"/>
                          <a:pathLst>
                            <a:path w="1060450" h="1003300">
                              <a:moveTo>
                                <a:pt x="1060450" y="806450"/>
                              </a:moveTo>
                              <a:lnTo>
                                <a:pt x="0" y="1003300"/>
                              </a:lnTo>
                              <a:lnTo>
                                <a:pt x="0" y="1003300"/>
                              </a:lnTo>
                              <a:lnTo>
                                <a:pt x="565150" y="0"/>
                              </a:ln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0FF7D" id="Freeform: Shape 103" o:spid="_x0000_s1026" style="position:absolute;margin-left:39.5pt;margin-top:2.95pt;width:83.5pt;height:79pt;z-index:251533824;visibility:visible;mso-wrap-style:square;mso-wrap-distance-left:9pt;mso-wrap-distance-top:0;mso-wrap-distance-right:9pt;mso-wrap-distance-bottom:0;mso-position-horizontal:absolute;mso-position-horizontal-relative:text;mso-position-vertical:absolute;mso-position-vertical-relative:text;v-text-anchor:middle" coordsize="1060450,100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" path="m1060450,806450l,1003300r,l565150,e" filled="f" strokecolor="#243f60 [1604]" strokeweight="2pt">
                <v:stroke dashstyle="1 1"/>
                <v:path arrowok="t" o:connecttype="custom" o:connectlocs="1060450,806450;0,1003300;0,1003300;565150,0" o:connectangles="0,0,0,0"/>
              </v:shape>
            </w:pict>
          </mc:Fallback>
        </mc:AlternateContent>
      </w:r>
      <w:r w:rsidR="00141D6D">
        <w:rPr>
          <w:noProof/>
          <w:sz w:val="21"/>
          <w:szCs w:val="21"/>
        </w:rPr>
        <mc:AlternateContent>
          <mc:Choice Requires="wps">
            <w:drawing>
              <wp:anchor distT="0" distB="0" distL="114300" distR="114300" simplePos="0" relativeHeight="251509248" behindDoc="0" locked="0" layoutInCell="1" allowOverlap="1" wp14:anchorId="014F10B8" wp14:editId="57CB108D">
                <wp:simplePos x="0" y="0"/>
                <wp:positionH relativeFrom="column">
                  <wp:posOffset>770702</wp:posOffset>
                </wp:positionH>
                <wp:positionV relativeFrom="paragraph">
                  <wp:posOffset>43815</wp:posOffset>
                </wp:positionV>
                <wp:extent cx="1221094" cy="984045"/>
                <wp:effectExtent l="0" t="0" r="17780" b="26035"/>
                <wp:wrapNone/>
                <wp:docPr id="101" name="Freeform: Shape 101"/>
                <wp:cNvGraphicFramePr/>
                <a:graphic xmlns:a="http://schemas.openxmlformats.org/drawingml/2006/main">
                  <a:graphicData uri="http://schemas.microsoft.com/office/word/2010/wordprocessingShape">
                    <wps:wsp>
                      <wps:cNvSpPr/>
                      <wps:spPr>
                        <a:xfrm>
                          <a:off x="0" y="0"/>
                          <a:ext cx="1221094" cy="984045"/>
                        </a:xfrm>
                        <a:custGeom>
                          <a:avLst/>
                          <a:gdLst>
                            <a:gd name="connsiteX0" fmla="*/ 550098 w 1221094"/>
                            <a:gd name="connsiteY0" fmla="*/ 0 h 984045"/>
                            <a:gd name="connsiteX1" fmla="*/ 1210498 w 1221094"/>
                            <a:gd name="connsiteY1" fmla="*/ 914400 h 984045"/>
                            <a:gd name="connsiteX2" fmla="*/ 80198 w 1221094"/>
                            <a:gd name="connsiteY2" fmla="*/ 920750 h 984045"/>
                            <a:gd name="connsiteX3" fmla="*/ 181798 w 1221094"/>
                            <a:gd name="connsiteY3" fmla="*/ 920750 h 984045"/>
                          </a:gdLst>
                          <a:ahLst/>
                          <a:cxnLst>
                            <a:cxn ang="0">
                              <a:pos x="connsiteX0" y="connsiteY0"/>
                            </a:cxn>
                            <a:cxn ang="0">
                              <a:pos x="connsiteX1" y="connsiteY1"/>
                            </a:cxn>
                            <a:cxn ang="0">
                              <a:pos x="connsiteX2" y="connsiteY2"/>
                            </a:cxn>
                            <a:cxn ang="0">
                              <a:pos x="connsiteX3" y="connsiteY3"/>
                            </a:cxn>
                          </a:cxnLst>
                          <a:rect l="l" t="t" r="r" b="b"/>
                          <a:pathLst>
                            <a:path w="1221094" h="984045">
                              <a:moveTo>
                                <a:pt x="550098" y="0"/>
                              </a:moveTo>
                              <a:cubicBezTo>
                                <a:pt x="919456" y="380471"/>
                                <a:pt x="1288815" y="760942"/>
                                <a:pt x="1210498" y="914400"/>
                              </a:cubicBezTo>
                              <a:cubicBezTo>
                                <a:pt x="1132181" y="1067858"/>
                                <a:pt x="251648" y="919692"/>
                                <a:pt x="80198" y="920750"/>
                              </a:cubicBezTo>
                              <a:cubicBezTo>
                                <a:pt x="-91252" y="921808"/>
                                <a:pt x="45273" y="921279"/>
                                <a:pt x="181798" y="920750"/>
                              </a:cubicBezTo>
                            </a:path>
                          </a:pathLst>
                        </a:custGeom>
                        <a:noFill/>
                        <a:ln w="9525">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B7744" id="Freeform: Shape 101" o:spid="_x0000_s1026" style="position:absolute;margin-left:60.7pt;margin-top:3.45pt;width:96.15pt;height:77.5pt;z-index:251509248;visibility:visible;mso-wrap-style:square;mso-wrap-distance-left:9pt;mso-wrap-distance-top:0;mso-wrap-distance-right:9pt;mso-wrap-distance-bottom:0;mso-position-horizontal:absolute;mso-position-horizontal-relative:text;mso-position-vertical:absolute;mso-position-vertical-relative:text;v-text-anchor:middle" coordsize="1221094,98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" path="m550098,v369358,380471,738717,760942,660400,914400c1132181,1067858,251648,919692,80198,920750v-171450,1058,-34925,529,101600,e" filled="f" strokecolor="#243f60 [1604]">
                <v:stroke dashstyle="longDash"/>
                <v:path arrowok="t" o:connecttype="custom" o:connectlocs="550098,0;1210498,914400;80198,920750;181798,920750" o:connectangles="0,0,0,0"/>
              </v:shape>
            </w:pict>
          </mc:Fallback>
        </mc:AlternateContent>
      </w:r>
      <w:r w:rsidR="00342181">
        <w:rPr>
          <w:noProof/>
          <w:sz w:val="21"/>
          <w:szCs w:val="21"/>
        </w:rPr>
        <mc:AlternateContent>
          <mc:Choice Requires="wps">
            <w:drawing>
              <wp:anchor distT="0" distB="0" distL="114300" distR="114300" simplePos="0" relativeHeight="251422208" behindDoc="0" locked="0" layoutInCell="1" allowOverlap="1" wp14:anchorId="2D4130FB" wp14:editId="0C6520C1">
                <wp:simplePos x="0" y="0"/>
                <wp:positionH relativeFrom="column">
                  <wp:posOffset>793750</wp:posOffset>
                </wp:positionH>
                <wp:positionV relativeFrom="paragraph">
                  <wp:posOffset>155575</wp:posOffset>
                </wp:positionV>
                <wp:extent cx="349250" cy="558800"/>
                <wp:effectExtent l="0" t="38100" r="50800" b="31750"/>
                <wp:wrapNone/>
                <wp:docPr id="80" name="Straight Arrow Connector 80"/>
                <wp:cNvGraphicFramePr/>
                <a:graphic xmlns:a="http://schemas.openxmlformats.org/drawingml/2006/main">
                  <a:graphicData uri="http://schemas.microsoft.com/office/word/2010/wordprocessingShape">
                    <wps:wsp>
                      <wps:cNvCnPr/>
                      <wps:spPr>
                        <a:xfrm flipV="1">
                          <a:off x="0" y="0"/>
                          <a:ext cx="349250" cy="5588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15981" id="Straight Arrow Connector 80" o:spid="_x0000_s1026" type="#_x0000_t32" style="position:absolute;margin-left:62.5pt;margin-top:12.25pt;width:27.5pt;height:44pt;flip:y;z-index:25142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" strokecolor="#4579b8 [3044]">
                <v:stroke dashstyle="longDash" endarrow="block"/>
              </v:shape>
            </w:pict>
          </mc:Fallback>
        </mc:AlternateContent>
      </w:r>
      <w:r w:rsidR="00342181">
        <w:rPr>
          <w:noProof/>
          <w:sz w:val="21"/>
          <w:szCs w:val="21"/>
        </w:rPr>
        <mc:AlternateContent>
          <mc:Choice Requires="wps">
            <w:drawing>
              <wp:anchor distT="0" distB="0" distL="114300" distR="114300" simplePos="0" relativeHeight="251393536" behindDoc="0" locked="0" layoutInCell="1" allowOverlap="1" wp14:anchorId="730A7E95" wp14:editId="050E8F04">
                <wp:simplePos x="0" y="0"/>
                <wp:positionH relativeFrom="column">
                  <wp:posOffset>1276350</wp:posOffset>
                </wp:positionH>
                <wp:positionV relativeFrom="paragraph">
                  <wp:posOffset>111125</wp:posOffset>
                </wp:positionV>
                <wp:extent cx="355600" cy="590550"/>
                <wp:effectExtent l="0" t="0" r="82550" b="57150"/>
                <wp:wrapNone/>
                <wp:docPr id="81" name="Straight Arrow Connector 81"/>
                <wp:cNvGraphicFramePr/>
                <a:graphic xmlns:a="http://schemas.openxmlformats.org/drawingml/2006/main">
                  <a:graphicData uri="http://schemas.microsoft.com/office/word/2010/wordprocessingShape">
                    <wps:wsp>
                      <wps:cNvCnPr/>
                      <wps:spPr>
                        <a:xfrm>
                          <a:off x="0" y="0"/>
                          <a:ext cx="355600" cy="5905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22312" id="Straight Arrow Connector 81" o:spid="_x0000_s1026" type="#_x0000_t32" style="position:absolute;margin-left:100.5pt;margin-top:8.75pt;width:28pt;height:46.5pt;z-index:25139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" strokecolor="#4579b8 [3044]">
                <v:stroke dashstyle="dash" endarrow="block"/>
              </v:shape>
            </w:pict>
          </mc:Fallback>
        </mc:AlternateContent>
      </w:r>
    </w:p>
    <w:p w14:paraId="582883A4" w14:textId="60C6558F" w:rsidR="00342181" w:rsidRDefault="00447FD0" w:rsidP="00342181">
      <w:pPr>
        <w:pStyle w:val="BodyText"/>
        <w:spacing w:before="1"/>
        <w:ind w:left="142" w:right="109"/>
        <w:jc w:val="both"/>
        <w:rPr>
          <w:sz w:val="21"/>
          <w:szCs w:val="21"/>
        </w:rPr>
      </w:pPr>
      <w:r>
        <w:rPr>
          <w:noProof/>
        </w:rPr>
        <mc:AlternateContent>
          <mc:Choice Requires="wps">
            <w:drawing>
              <wp:anchor distT="0" distB="0" distL="114300" distR="114300" simplePos="0" relativeHeight="251715072" behindDoc="0" locked="0" layoutInCell="1" allowOverlap="1" wp14:anchorId="790348C3" wp14:editId="5D6FB7EA">
                <wp:simplePos x="0" y="0"/>
                <wp:positionH relativeFrom="column">
                  <wp:posOffset>1485900</wp:posOffset>
                </wp:positionH>
                <wp:positionV relativeFrom="paragraph">
                  <wp:posOffset>3810</wp:posOffset>
                </wp:positionV>
                <wp:extent cx="336550" cy="298450"/>
                <wp:effectExtent l="38100" t="0" r="25400" b="63500"/>
                <wp:wrapNone/>
                <wp:docPr id="119" name="Straight Arrow Connector 119"/>
                <wp:cNvGraphicFramePr/>
                <a:graphic xmlns:a="http://schemas.openxmlformats.org/drawingml/2006/main">
                  <a:graphicData uri="http://schemas.microsoft.com/office/word/2010/wordprocessingShape">
                    <wps:wsp>
                      <wps:cNvCnPr/>
                      <wps:spPr>
                        <a:xfrm flipH="1">
                          <a:off x="0" y="0"/>
                          <a:ext cx="3365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2678E" id="Straight Arrow Connector 119" o:spid="_x0000_s1026" type="#_x0000_t32" style="position:absolute;margin-left:117pt;margin-top:.3pt;width:26.5pt;height:23.5pt;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594C4BBE" wp14:editId="3A0F4285">
                <wp:simplePos x="0" y="0"/>
                <wp:positionH relativeFrom="column">
                  <wp:posOffset>603250</wp:posOffset>
                </wp:positionH>
                <wp:positionV relativeFrom="paragraph">
                  <wp:posOffset>137160</wp:posOffset>
                </wp:positionV>
                <wp:extent cx="215900" cy="0"/>
                <wp:effectExtent l="0" t="76200" r="12700" b="95250"/>
                <wp:wrapNone/>
                <wp:docPr id="116" name="Straight Arrow Connector 116"/>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C24C5" id="Straight Arrow Connector 116" o:spid="_x0000_s1026" type="#_x0000_t32" style="position:absolute;margin-left:47.5pt;margin-top:10.8pt;width:17pt;height:0;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" strokecolor="#4579b8 [3044]">
                <v:stroke endarrow="block"/>
              </v:shape>
            </w:pict>
          </mc:Fallback>
        </mc:AlternateContent>
      </w:r>
      <w:r>
        <w:rPr>
          <w:noProof/>
        </w:rPr>
        <mc:AlternateContent>
          <mc:Choice Requires="wps">
            <w:drawing>
              <wp:anchor distT="0" distB="0" distL="114300" distR="114300" simplePos="0" relativeHeight="251616768" behindDoc="0" locked="0" layoutInCell="1" allowOverlap="1" wp14:anchorId="4C08363D" wp14:editId="4C05C224">
                <wp:simplePos x="0" y="0"/>
                <wp:positionH relativeFrom="column">
                  <wp:posOffset>101600</wp:posOffset>
                </wp:positionH>
                <wp:positionV relativeFrom="paragraph">
                  <wp:posOffset>5080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0D05A7" w14:textId="3186F20D"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08363D" id="Text Box 110" o:spid="_x0000_s1044" type="#_x0000_t202" style="position:absolute;left:0;text-align:left;margin-left:8pt;margin-top:.4pt;width:2in;height:2in;z-index:251616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Q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" filled="f" stroked="f">
                <v:textbox style="mso-fit-shape-to-text:t">
                  <w:txbxContent>
                    <w:p w14:paraId="030D05A7" w14:textId="3186F20D"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v:textbox>
              </v:shape>
            </w:pict>
          </mc:Fallback>
        </mc:AlternateContent>
      </w:r>
    </w:p>
    <w:p w14:paraId="254EFFA0" w14:textId="0C1E974F" w:rsidR="00342181" w:rsidRDefault="00447FD0" w:rsidP="00342181">
      <w:pPr>
        <w:pStyle w:val="BodyText"/>
        <w:spacing w:before="1"/>
        <w:ind w:left="142" w:right="109"/>
        <w:jc w:val="both"/>
      </w:pPr>
      <w:r>
        <w:rPr>
          <w:noProof/>
        </w:rPr>
        <mc:AlternateContent>
          <mc:Choice Requires="wps">
            <w:drawing>
              <wp:anchor distT="0" distB="0" distL="114300" distR="114300" simplePos="0" relativeHeight="251730432" behindDoc="0" locked="0" layoutInCell="1" allowOverlap="1" wp14:anchorId="263F8F88" wp14:editId="5819369E">
                <wp:simplePos x="0" y="0"/>
                <wp:positionH relativeFrom="column">
                  <wp:posOffset>1041400</wp:posOffset>
                </wp:positionH>
                <wp:positionV relativeFrom="paragraph">
                  <wp:posOffset>8890</wp:posOffset>
                </wp:positionV>
                <wp:extent cx="31750" cy="129540"/>
                <wp:effectExtent l="57150" t="38100" r="63500" b="22860"/>
                <wp:wrapNone/>
                <wp:docPr id="121" name="Straight Arrow Connector 121"/>
                <wp:cNvGraphicFramePr/>
                <a:graphic xmlns:a="http://schemas.openxmlformats.org/drawingml/2006/main">
                  <a:graphicData uri="http://schemas.microsoft.com/office/word/2010/wordprocessingShape">
                    <wps:wsp>
                      <wps:cNvCnPr/>
                      <wps:spPr>
                        <a:xfrm flipH="1" flipV="1">
                          <a:off x="0" y="0"/>
                          <a:ext cx="3175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521C7" id="Straight Arrow Connector 121" o:spid="_x0000_s1026" type="#_x0000_t32" style="position:absolute;margin-left:82pt;margin-top:.7pt;width:2.5pt;height:10.2pt;flip:x y;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3A2461B5" wp14:editId="22DF5955">
                <wp:simplePos x="0" y="0"/>
                <wp:positionH relativeFrom="column">
                  <wp:posOffset>844550</wp:posOffset>
                </wp:positionH>
                <wp:positionV relativeFrom="paragraph">
                  <wp:posOffset>82550</wp:posOffset>
                </wp:positionV>
                <wp:extent cx="1828800" cy="18288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DD689E" w14:textId="7FB043D7"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461B5" id="Text Box 115" o:spid="_x0000_s1045" type="#_x0000_t202" style="position:absolute;left:0;text-align:left;margin-left:66.5pt;margin-top:6.5pt;width:2in;height:2in;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qMDgIAACo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" filled="f" stroked="f">
                <v:textbox style="mso-fit-shape-to-text:t">
                  <w:txbxContent>
                    <w:p w14:paraId="40DD689E" w14:textId="7FB043D7"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14:paraId="62B156D1" w14:textId="16E37BD2" w:rsidR="00342181" w:rsidRDefault="00342181" w:rsidP="00342181">
      <w:pPr>
        <w:pStyle w:val="BodyText"/>
        <w:spacing w:before="1"/>
        <w:ind w:left="142" w:right="109"/>
        <w:jc w:val="both"/>
        <w:rPr>
          <w:i/>
          <w:iCs/>
          <w:sz w:val="22"/>
          <w:szCs w:val="22"/>
        </w:rPr>
      </w:pPr>
    </w:p>
    <w:p w14:paraId="485C8AE2" w14:textId="05F1D1E4" w:rsidR="00342181" w:rsidRDefault="00447FD0" w:rsidP="00342181">
      <w:pPr>
        <w:pStyle w:val="BodyText"/>
        <w:spacing w:before="1"/>
        <w:ind w:left="142" w:right="109"/>
        <w:jc w:val="both"/>
        <w:rPr>
          <w:i/>
          <w:iCs/>
          <w:sz w:val="22"/>
          <w:szCs w:val="22"/>
        </w:rPr>
      </w:pPr>
      <w:r>
        <w:rPr>
          <w:noProof/>
        </w:rPr>
        <mc:AlternateContent>
          <mc:Choice Requires="wps">
            <w:drawing>
              <wp:anchor distT="0" distB="0" distL="114300" distR="114300" simplePos="0" relativeHeight="251704832" behindDoc="0" locked="0" layoutInCell="1" allowOverlap="1" wp14:anchorId="290DDCFD" wp14:editId="3BB82223">
                <wp:simplePos x="0" y="0"/>
                <wp:positionH relativeFrom="column">
                  <wp:posOffset>1962150</wp:posOffset>
                </wp:positionH>
                <wp:positionV relativeFrom="paragraph">
                  <wp:posOffset>132715</wp:posOffset>
                </wp:positionV>
                <wp:extent cx="260350" cy="19050"/>
                <wp:effectExtent l="38100" t="57150" r="0" b="95250"/>
                <wp:wrapNone/>
                <wp:docPr id="118" name="Straight Arrow Connector 118"/>
                <wp:cNvGraphicFramePr/>
                <a:graphic xmlns:a="http://schemas.openxmlformats.org/drawingml/2006/main">
                  <a:graphicData uri="http://schemas.microsoft.com/office/word/2010/wordprocessingShape">
                    <wps:wsp>
                      <wps:cNvCnPr/>
                      <wps:spPr>
                        <a:xfrm flipH="1">
                          <a:off x="0" y="0"/>
                          <a:ext cx="260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479FE" id="Straight Arrow Connector 118" o:spid="_x0000_s1026" type="#_x0000_t32" style="position:absolute;margin-left:154.5pt;margin-top:10.45pt;width:20.5pt;height:1.5pt;flip:x;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1gwgEAANgDAAAOAAAAZHJzL2Uyb0RvYy54bWysU9uO0zAQfUfiH6y806RFrC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" strokecolor="#4579b8 [3044]">
                <v:stroke endarrow="block"/>
              </v:shape>
            </w:pict>
          </mc:Fallback>
        </mc:AlternateContent>
      </w:r>
      <w:r>
        <w:rPr>
          <w:noProof/>
        </w:rPr>
        <mc:AlternateContent>
          <mc:Choice Requires="wps">
            <w:drawing>
              <wp:anchor distT="0" distB="0" distL="114300" distR="114300" simplePos="0" relativeHeight="251696640" behindDoc="0" locked="0" layoutInCell="1" allowOverlap="1" wp14:anchorId="5F046A6C" wp14:editId="783B8FCB">
                <wp:simplePos x="0" y="0"/>
                <wp:positionH relativeFrom="column">
                  <wp:posOffset>1308100</wp:posOffset>
                </wp:positionH>
                <wp:positionV relativeFrom="paragraph">
                  <wp:posOffset>151765</wp:posOffset>
                </wp:positionV>
                <wp:extent cx="69850" cy="400050"/>
                <wp:effectExtent l="5715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698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46236" id="Straight Arrow Connector 117" o:spid="_x0000_s1026" type="#_x0000_t32" style="position:absolute;margin-left:103pt;margin-top:11.95pt;width:5.5pt;height:31.5pt;flip:x 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MwxgEAAOIDAAAOAAAAZHJzL2Uyb0RvYy54bWysU02P1DAMvSPxH6LcmXZWsFq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45440" behindDoc="0" locked="0" layoutInCell="1" allowOverlap="1" wp14:anchorId="418A8BEB" wp14:editId="5B6C2B96">
                <wp:simplePos x="0" y="0"/>
                <wp:positionH relativeFrom="column">
                  <wp:posOffset>2070100</wp:posOffset>
                </wp:positionH>
                <wp:positionV relativeFrom="paragraph">
                  <wp:posOffset>37465</wp:posOffset>
                </wp:positionV>
                <wp:extent cx="1828800" cy="18288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16D111" w14:textId="458EA036"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8A8BEB" id="Text Box 112" o:spid="_x0000_s1046" type="#_x0000_t202" style="position:absolute;left:0;text-align:left;margin-left:163pt;margin-top:2.95pt;width:2in;height:2in;z-index:251645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" filled="f" stroked="f">
                <v:textbox style="mso-fit-shape-to-text:t">
                  <w:txbxContent>
                    <w:p w14:paraId="3716D111" w14:textId="458EA036"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141D6D">
        <w:rPr>
          <w:noProof/>
        </w:rPr>
        <mc:AlternateContent>
          <mc:Choice Requires="wps">
            <w:drawing>
              <wp:anchor distT="0" distB="0" distL="114300" distR="114300" simplePos="0" relativeHeight="251492864" behindDoc="0" locked="0" layoutInCell="1" allowOverlap="1" wp14:anchorId="3517A3E9" wp14:editId="2BEE3350">
                <wp:simplePos x="0" y="0"/>
                <wp:positionH relativeFrom="column">
                  <wp:posOffset>1822450</wp:posOffset>
                </wp:positionH>
                <wp:positionV relativeFrom="paragraph">
                  <wp:posOffset>62865</wp:posOffset>
                </wp:positionV>
                <wp:extent cx="38100" cy="82550"/>
                <wp:effectExtent l="38100" t="0" r="57150" b="50800"/>
                <wp:wrapNone/>
                <wp:docPr id="100" name="Straight Arrow Connector 100"/>
                <wp:cNvGraphicFramePr/>
                <a:graphic xmlns:a="http://schemas.openxmlformats.org/drawingml/2006/main">
                  <a:graphicData uri="http://schemas.microsoft.com/office/word/2010/wordprocessingShape">
                    <wps:wsp>
                      <wps:cNvCnPr/>
                      <wps:spPr>
                        <a:xfrm>
                          <a:off x="0" y="0"/>
                          <a:ext cx="381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CD990" id="Straight Arrow Connector 100" o:spid="_x0000_s1026" type="#_x0000_t32" style="position:absolute;margin-left:143.5pt;margin-top:4.95pt;width:3pt;height:6.5pt;z-index:25149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" strokecolor="#4579b8 [3044]">
                <v:stroke endarrow="block"/>
              </v:shape>
            </w:pict>
          </mc:Fallback>
        </mc:AlternateContent>
      </w:r>
      <w:r w:rsidR="00342181">
        <w:rPr>
          <w:noProof/>
        </w:rPr>
        <mc:AlternateContent>
          <mc:Choice Requires="wps">
            <w:drawing>
              <wp:anchor distT="0" distB="0" distL="114300" distR="114300" simplePos="0" relativeHeight="251450880" behindDoc="0" locked="0" layoutInCell="1" allowOverlap="1" wp14:anchorId="4676C58F" wp14:editId="5585D797">
                <wp:simplePos x="0" y="0"/>
                <wp:positionH relativeFrom="column">
                  <wp:posOffset>1416050</wp:posOffset>
                </wp:positionH>
                <wp:positionV relativeFrom="paragraph">
                  <wp:posOffset>9525</wp:posOffset>
                </wp:positionV>
                <wp:extent cx="1828800" cy="1828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541FA3"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76C58F" id="Text Box 82" o:spid="_x0000_s1047" type="#_x0000_t202" style="position:absolute;left:0;text-align:left;margin-left:111.5pt;margin-top:.75pt;width:2in;height:2in;z-index:25145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" filled="f" stroked="f">
                <v:textbox style="mso-fit-shape-to-text:t">
                  <w:txbxContent>
                    <w:p w14:paraId="27541FA3"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42181">
        <w:rPr>
          <w:noProof/>
        </w:rPr>
        <mc:AlternateContent>
          <mc:Choice Requires="wps">
            <w:drawing>
              <wp:anchor distT="0" distB="0" distL="114300" distR="114300" simplePos="0" relativeHeight="251436544" behindDoc="0" locked="0" layoutInCell="1" allowOverlap="1" wp14:anchorId="0AAC9121" wp14:editId="1948473A">
                <wp:simplePos x="0" y="0"/>
                <wp:positionH relativeFrom="column">
                  <wp:posOffset>514350</wp:posOffset>
                </wp:positionH>
                <wp:positionV relativeFrom="paragraph">
                  <wp:posOffset>11430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4E7A8B"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AC9121" id="Text Box 83" o:spid="_x0000_s1048" type="#_x0000_t202" style="position:absolute;left:0;text-align:left;margin-left:40.5pt;margin-top:.9pt;width:2in;height:2in;z-index:25143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" filled="f" stroked="f">
                <v:textbox style="mso-fit-shape-to-text:t">
                  <w:txbxContent>
                    <w:p w14:paraId="614E7A8B" w14:textId="77777777" w:rsidR="00342181" w:rsidRPr="00342181" w:rsidRDefault="00342181" w:rsidP="00342181">
                      <w:pPr>
                        <w:pStyle w:val="BodyText"/>
                        <w:spacing w:before="1"/>
                        <w:ind w:left="142" w:right="109"/>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1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342181">
        <w:rPr>
          <w:noProof/>
          <w:sz w:val="21"/>
          <w:szCs w:val="21"/>
        </w:rPr>
        <mc:AlternateContent>
          <mc:Choice Requires="wps">
            <w:drawing>
              <wp:anchor distT="0" distB="0" distL="114300" distR="114300" simplePos="0" relativeHeight="251363840" behindDoc="0" locked="0" layoutInCell="1" allowOverlap="1" wp14:anchorId="04E1444E" wp14:editId="51061BB5">
                <wp:simplePos x="0" y="0"/>
                <wp:positionH relativeFrom="column">
                  <wp:posOffset>654050</wp:posOffset>
                </wp:positionH>
                <wp:positionV relativeFrom="paragraph">
                  <wp:posOffset>111125</wp:posOffset>
                </wp:positionV>
                <wp:extent cx="241300" cy="222250"/>
                <wp:effectExtent l="0" t="0" r="25400" b="25400"/>
                <wp:wrapNone/>
                <wp:docPr id="84" name="Oval 84"/>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C00788" w14:textId="77777777" w:rsidR="00342181" w:rsidRDefault="00342181" w:rsidP="0034218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1444E" id="Oval 84" o:spid="_x0000_s1049" style="position:absolute;left:0;text-align:left;margin-left:51.5pt;margin-top:8.75pt;width:19pt;height:17.5pt;z-index:2513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" fillcolor="white [3201]" strokecolor="#f79646 [3209]" strokeweight="2pt">
                <v:textbox>
                  <w:txbxContent>
                    <w:p w14:paraId="1AC00788" w14:textId="77777777" w:rsidR="00342181" w:rsidRDefault="00342181" w:rsidP="00342181">
                      <w:pPr>
                        <w:jc w:val="center"/>
                      </w:pPr>
                      <w:r>
                        <w:t>A</w:t>
                      </w:r>
                    </w:p>
                  </w:txbxContent>
                </v:textbox>
              </v:oval>
            </w:pict>
          </mc:Fallback>
        </mc:AlternateContent>
      </w:r>
      <w:r w:rsidR="00342181">
        <w:rPr>
          <w:noProof/>
          <w:sz w:val="21"/>
          <w:szCs w:val="21"/>
        </w:rPr>
        <mc:AlternateContent>
          <mc:Choice Requires="wps">
            <w:drawing>
              <wp:anchor distT="0" distB="0" distL="114300" distR="114300" simplePos="0" relativeHeight="251378176" behindDoc="0" locked="0" layoutInCell="1" allowOverlap="1" wp14:anchorId="7261D182" wp14:editId="2DAF5181">
                <wp:simplePos x="0" y="0"/>
                <wp:positionH relativeFrom="column">
                  <wp:posOffset>1562100</wp:posOffset>
                </wp:positionH>
                <wp:positionV relativeFrom="paragraph">
                  <wp:posOffset>85725</wp:posOffset>
                </wp:positionV>
                <wp:extent cx="241300" cy="222250"/>
                <wp:effectExtent l="0" t="0" r="25400" b="25400"/>
                <wp:wrapNone/>
                <wp:docPr id="85" name="Oval 85"/>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B56DF" id="Oval 85" o:spid="_x0000_s1026" style="position:absolute;margin-left:123pt;margin-top:6.75pt;width:19pt;height:17.5pt;z-index:2513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" fillcolor="white [3201]" strokecolor="#f79646 [3209]" strokeweight="2pt"/>
            </w:pict>
          </mc:Fallback>
        </mc:AlternateContent>
      </w:r>
    </w:p>
    <w:p w14:paraId="2148DCB7" w14:textId="151E48C3" w:rsidR="00342181" w:rsidRDefault="00447FD0" w:rsidP="00342181">
      <w:pPr>
        <w:pStyle w:val="BodyText"/>
        <w:spacing w:before="1"/>
        <w:ind w:left="142" w:right="109"/>
        <w:jc w:val="both"/>
        <w:rPr>
          <w:i/>
          <w:iCs/>
          <w:sz w:val="22"/>
          <w:szCs w:val="22"/>
        </w:rPr>
      </w:pPr>
      <w:r>
        <w:rPr>
          <w:noProof/>
          <w:sz w:val="21"/>
          <w:szCs w:val="21"/>
        </w:rPr>
        <mc:AlternateContent>
          <mc:Choice Requires="wps">
            <w:drawing>
              <wp:anchor distT="0" distB="0" distL="114300" distR="114300" simplePos="0" relativeHeight="251579904" behindDoc="0" locked="0" layoutInCell="1" allowOverlap="1" wp14:anchorId="5FE25458" wp14:editId="5E522AAB">
                <wp:simplePos x="0" y="0"/>
                <wp:positionH relativeFrom="column">
                  <wp:posOffset>920750</wp:posOffset>
                </wp:positionH>
                <wp:positionV relativeFrom="paragraph">
                  <wp:posOffset>66675</wp:posOffset>
                </wp:positionV>
                <wp:extent cx="622300" cy="19050"/>
                <wp:effectExtent l="38100" t="38100" r="63500" b="95250"/>
                <wp:wrapNone/>
                <wp:docPr id="108" name="Straight Connector 108"/>
                <wp:cNvGraphicFramePr/>
                <a:graphic xmlns:a="http://schemas.openxmlformats.org/drawingml/2006/main">
                  <a:graphicData uri="http://schemas.microsoft.com/office/word/2010/wordprocessingShape">
                    <wps:wsp>
                      <wps:cNvCnPr/>
                      <wps:spPr>
                        <a:xfrm flipV="1">
                          <a:off x="0" y="0"/>
                          <a:ext cx="622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BC70C" id="Straight Connector 108" o:spid="_x0000_s1026" style="position:absolute;flip: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5.25pt" to="12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" strokecolor="#4f81bd [3204]" strokeweight="2pt">
                <v:shadow on="t" color="black" opacity="24903f" origin=",.5" offset="0,.55556mm"/>
              </v:line>
            </w:pict>
          </mc:Fallback>
        </mc:AlternateContent>
      </w:r>
      <w:r w:rsidR="00342181">
        <w:rPr>
          <w:i/>
          <w:iCs/>
          <w:noProof/>
          <w:sz w:val="22"/>
          <w:szCs w:val="22"/>
        </w:rPr>
        <mc:AlternateContent>
          <mc:Choice Requires="wps">
            <w:drawing>
              <wp:anchor distT="0" distB="0" distL="114300" distR="114300" simplePos="0" relativeHeight="251406848" behindDoc="0" locked="0" layoutInCell="1" allowOverlap="1" wp14:anchorId="7BE8C197" wp14:editId="4DA95948">
                <wp:simplePos x="0" y="0"/>
                <wp:positionH relativeFrom="column">
                  <wp:posOffset>908050</wp:posOffset>
                </wp:positionH>
                <wp:positionV relativeFrom="paragraph">
                  <wp:posOffset>19685</wp:posOffset>
                </wp:positionV>
                <wp:extent cx="654050" cy="6350"/>
                <wp:effectExtent l="19050" t="57150" r="0" b="88900"/>
                <wp:wrapNone/>
                <wp:docPr id="87" name="Straight Arrow Connector 87"/>
                <wp:cNvGraphicFramePr/>
                <a:graphic xmlns:a="http://schemas.openxmlformats.org/drawingml/2006/main">
                  <a:graphicData uri="http://schemas.microsoft.com/office/word/2010/wordprocessingShape">
                    <wps:wsp>
                      <wps:cNvCnPr/>
                      <wps:spPr>
                        <a:xfrm flipH="1">
                          <a:off x="0" y="0"/>
                          <a:ext cx="654050" cy="6350"/>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0EB2A" id="Straight Arrow Connector 87" o:spid="_x0000_s1026" type="#_x0000_t32" style="position:absolute;margin-left:71.5pt;margin-top:1.55pt;width:51.5pt;height:.5pt;flip:x;z-index:2514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" strokecolor="#4579b8 [3044]">
                <v:stroke dashstyle="longDashDot" endarrow="block"/>
              </v:shape>
            </w:pict>
          </mc:Fallback>
        </mc:AlternateContent>
      </w:r>
      <w:r>
        <w:rPr>
          <w:noProof/>
          <w:sz w:val="21"/>
          <w:szCs w:val="21"/>
        </w:rPr>
        <w:t>V</w:t>
      </w:r>
    </w:p>
    <w:p w14:paraId="2051528E" w14:textId="1E5D36E9" w:rsidR="00342181" w:rsidRDefault="00141D6D" w:rsidP="00C61DCD">
      <w:pPr>
        <w:pStyle w:val="BodyText"/>
        <w:spacing w:before="1"/>
        <w:ind w:left="142" w:right="109"/>
        <w:jc w:val="both"/>
        <w:rPr>
          <w:i/>
          <w:iCs/>
          <w:sz w:val="22"/>
          <w:szCs w:val="22"/>
        </w:rPr>
      </w:pPr>
      <w:r>
        <w:rPr>
          <w:i/>
          <w:iCs/>
          <w:noProof/>
          <w:sz w:val="22"/>
          <w:szCs w:val="22"/>
        </w:rPr>
        <mc:AlternateContent>
          <mc:Choice Requires="wps">
            <w:drawing>
              <wp:anchor distT="0" distB="0" distL="114300" distR="114300" simplePos="0" relativeHeight="251519488" behindDoc="0" locked="0" layoutInCell="1" allowOverlap="1" wp14:anchorId="5958EDE4" wp14:editId="01D620CC">
                <wp:simplePos x="0" y="0"/>
                <wp:positionH relativeFrom="column">
                  <wp:posOffset>723900</wp:posOffset>
                </wp:positionH>
                <wp:positionV relativeFrom="paragraph">
                  <wp:posOffset>13335</wp:posOffset>
                </wp:positionV>
                <wp:extent cx="50800" cy="45719"/>
                <wp:effectExtent l="19050" t="19050" r="25400" b="31115"/>
                <wp:wrapNone/>
                <wp:docPr id="102" name="Equals 102"/>
                <wp:cNvGraphicFramePr/>
                <a:graphic xmlns:a="http://schemas.openxmlformats.org/drawingml/2006/main">
                  <a:graphicData uri="http://schemas.microsoft.com/office/word/2010/wordprocessingShape">
                    <wps:wsp>
                      <wps:cNvSpPr/>
                      <wps:spPr>
                        <a:xfrm rot="2538580">
                          <a:off x="0" y="0"/>
                          <a:ext cx="50800" cy="45719"/>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50BD0" id="Equals 102" o:spid="_x0000_s1026" style="position:absolute;margin-left:57pt;margin-top:1.05pt;width:4pt;height:3.6pt;rotation:2772806fd;z-index:251519488;visibility:visible;mso-wrap-style:square;mso-wrap-distance-left:9pt;mso-wrap-distance-top:0;mso-wrap-distance-right:9pt;mso-wrap-distance-bottom:0;mso-position-horizontal:absolute;mso-position-horizontal-relative:text;mso-position-vertical:absolute;mso-position-vertical-relative:text;v-text-anchor:middle" coordsize="508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" path="m6734,9418r37332,l44066,20171r-37332,l6734,9418xm6734,25548r37332,l44066,36301r-37332,l6734,25548xe" fillcolor="#4f81bd [3204]" strokecolor="#243f60 [1604]" strokeweight="2pt">
                <v:path arrowok="t" o:connecttype="custom" o:connectlocs="6734,9418;44066,9418;44066,20171;6734,20171;6734,9418;6734,25548;44066,25548;44066,36301;6734,36301;6734,25548" o:connectangles="0,0,0,0,0,0,0,0,0,0"/>
              </v:shape>
            </w:pict>
          </mc:Fallback>
        </mc:AlternateContent>
      </w:r>
    </w:p>
    <w:p w14:paraId="1DF2101A" w14:textId="5875EB38" w:rsidR="00342181" w:rsidRDefault="00447FD0"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631104" behindDoc="0" locked="0" layoutInCell="1" allowOverlap="1" wp14:anchorId="4C8EE452" wp14:editId="749A7D23">
                <wp:simplePos x="0" y="0"/>
                <wp:positionH relativeFrom="column">
                  <wp:posOffset>1060450</wp:posOffset>
                </wp:positionH>
                <wp:positionV relativeFrom="paragraph">
                  <wp:posOffset>5080</wp:posOffset>
                </wp:positionV>
                <wp:extent cx="1828800" cy="18288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2793B2" w14:textId="58E02D0D"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8EE452" id="Text Box 111" o:spid="_x0000_s1050" type="#_x0000_t202" style="position:absolute;left:0;text-align:left;margin-left:83.5pt;margin-top:.4pt;width:2in;height:2in;z-index:251631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9C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" filled="f" stroked="f">
                <v:textbox style="mso-fit-shape-to-text:t">
                  <w:txbxContent>
                    <w:p w14:paraId="5B2793B2" w14:textId="58E02D0D" w:rsidR="00447FD0" w:rsidRPr="00447FD0" w:rsidRDefault="00447FD0" w:rsidP="00447FD0">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p>
    <w:p w14:paraId="108BED10" w14:textId="7C792948" w:rsidR="00342181" w:rsidRDefault="00342181" w:rsidP="00C61DCD">
      <w:pPr>
        <w:pStyle w:val="BodyText"/>
        <w:spacing w:before="1"/>
        <w:ind w:left="142" w:right="109"/>
        <w:jc w:val="both"/>
        <w:rPr>
          <w:i/>
          <w:iCs/>
          <w:sz w:val="22"/>
          <w:szCs w:val="22"/>
        </w:rPr>
      </w:pPr>
    </w:p>
    <w:p w14:paraId="4E64B86E" w14:textId="2BF000E2" w:rsidR="00342181" w:rsidRDefault="00447FD0" w:rsidP="00C61DCD">
      <w:pPr>
        <w:pStyle w:val="BodyText"/>
        <w:spacing w:before="1"/>
        <w:ind w:left="142" w:right="109"/>
        <w:jc w:val="both"/>
        <w:rPr>
          <w:sz w:val="21"/>
          <w:szCs w:val="21"/>
        </w:rPr>
      </w:pPr>
      <w:r w:rsidRPr="00447FD0">
        <w:rPr>
          <w:sz w:val="22"/>
          <w:szCs w:val="22"/>
        </w:rPr>
        <w:t xml:space="preserve">Using </w:t>
      </w:r>
      <w:proofErr w:type="spellStart"/>
      <w:r w:rsidR="00A0332D">
        <w:rPr>
          <w:sz w:val="22"/>
          <w:szCs w:val="22"/>
        </w:rPr>
        <w:t>lightpath</w:t>
      </w:r>
      <w:r w:rsidRPr="00447FD0">
        <w:rPr>
          <w:sz w:val="22"/>
          <w:szCs w:val="22"/>
        </w:rPr>
        <w:t>s</w:t>
      </w:r>
      <w:proofErr w:type="spellEnd"/>
      <w:r w:rsidRPr="00447FD0">
        <w:rPr>
          <w:sz w:val="22"/>
          <w:szCs w:val="22"/>
        </w:rPr>
        <w:t xml:space="preserve"> group we can form</w:t>
      </w:r>
      <w:r>
        <w:rPr>
          <w:i/>
          <w:iCs/>
          <w:sz w:val="22"/>
          <w:szCs w:val="22"/>
        </w:rPr>
        <w:t xml:space="preserve"> </w:t>
      </w:r>
      <w:r>
        <w:rPr>
          <w:sz w:val="21"/>
          <w:szCs w:val="21"/>
        </w:rPr>
        <w:t xml:space="preserve">auxiliary graph as shown below, </w:t>
      </w:r>
    </w:p>
    <w:p w14:paraId="36940A45" w14:textId="2749C7A2" w:rsidR="00447FD0" w:rsidRDefault="0068376B" w:rsidP="00C61DCD">
      <w:pPr>
        <w:pStyle w:val="BodyText"/>
        <w:spacing w:before="1"/>
        <w:ind w:left="142" w:right="109"/>
        <w:jc w:val="both"/>
        <w:rPr>
          <w:sz w:val="21"/>
          <w:szCs w:val="21"/>
        </w:rPr>
      </w:pPr>
      <w:r>
        <w:rPr>
          <w:noProof/>
        </w:rPr>
        <mc:AlternateContent>
          <mc:Choice Requires="wps">
            <w:drawing>
              <wp:anchor distT="0" distB="0" distL="114300" distR="114300" simplePos="0" relativeHeight="252018176" behindDoc="0" locked="0" layoutInCell="1" allowOverlap="1" wp14:anchorId="1BC38BCF" wp14:editId="0C222C02">
                <wp:simplePos x="0" y="0"/>
                <wp:positionH relativeFrom="column">
                  <wp:posOffset>2152650</wp:posOffset>
                </wp:positionH>
                <wp:positionV relativeFrom="paragraph">
                  <wp:posOffset>9525</wp:posOffset>
                </wp:positionV>
                <wp:extent cx="1828800" cy="18288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8EE3AB" w14:textId="3BD2B902"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C38BCF" id="Text Box 141" o:spid="_x0000_s1051" type="#_x0000_t202" style="position:absolute;left:0;text-align:left;margin-left:169.5pt;margin-top:.75pt;width:2in;height:2in;z-index:25201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" filled="f" stroked="f">
                <v:textbox style="mso-fit-shape-to-text:t">
                  <w:txbxContent>
                    <w:p w14:paraId="068EE3AB" w14:textId="3BD2B902"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2003840" behindDoc="0" locked="0" layoutInCell="1" allowOverlap="1" wp14:anchorId="743E5FBD" wp14:editId="7958F80B">
                <wp:simplePos x="0" y="0"/>
                <wp:positionH relativeFrom="column">
                  <wp:posOffset>59690</wp:posOffset>
                </wp:positionH>
                <wp:positionV relativeFrom="paragraph">
                  <wp:posOffset>79375</wp:posOffset>
                </wp:positionV>
                <wp:extent cx="1828800" cy="18288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1879C0" w14:textId="71C684DF"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3E5FBD" id="Text Box 140" o:spid="_x0000_s1052" type="#_x0000_t202" style="position:absolute;left:0;text-align:left;margin-left:4.7pt;margin-top:6.25pt;width:2in;height:2in;z-index:25200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" filled="f" stroked="f">
                <v:textbox style="mso-fit-shape-to-text:t">
                  <w:txbxContent>
                    <w:p w14:paraId="611879C0" w14:textId="71C684DF"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447FD0">
        <w:rPr>
          <w:noProof/>
          <w:sz w:val="21"/>
          <w:szCs w:val="21"/>
        </w:rPr>
        <mc:AlternateContent>
          <mc:Choice Requires="wps">
            <w:drawing>
              <wp:anchor distT="0" distB="0" distL="114300" distR="114300" simplePos="0" relativeHeight="251770368" behindDoc="0" locked="0" layoutInCell="1" allowOverlap="1" wp14:anchorId="719E3F3A" wp14:editId="61DC43C7">
                <wp:simplePos x="0" y="0"/>
                <wp:positionH relativeFrom="column">
                  <wp:posOffset>2006600</wp:posOffset>
                </wp:positionH>
                <wp:positionV relativeFrom="paragraph">
                  <wp:posOffset>104775</wp:posOffset>
                </wp:positionV>
                <wp:extent cx="260350" cy="234950"/>
                <wp:effectExtent l="0" t="0" r="25400" b="12700"/>
                <wp:wrapNone/>
                <wp:docPr id="123" name="Oval 123"/>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1225E0" id="Oval 123" o:spid="_x0000_s1026" style="position:absolute;margin-left:158pt;margin-top:8.25pt;width:20.5pt;height:18.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" fillcolor="#4f81bd [3204]" strokecolor="#243f60 [1604]" strokeweight="2pt"/>
            </w:pict>
          </mc:Fallback>
        </mc:AlternateContent>
      </w:r>
    </w:p>
    <w:p w14:paraId="7D20B98E" w14:textId="74F59CEB" w:rsidR="00447FD0" w:rsidRDefault="0068376B" w:rsidP="00C61DC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1973120" behindDoc="0" locked="0" layoutInCell="1" allowOverlap="1" wp14:anchorId="6C19B216" wp14:editId="2D47F904">
                <wp:simplePos x="0" y="0"/>
                <wp:positionH relativeFrom="column">
                  <wp:posOffset>844550</wp:posOffset>
                </wp:positionH>
                <wp:positionV relativeFrom="paragraph">
                  <wp:posOffset>128270</wp:posOffset>
                </wp:positionV>
                <wp:extent cx="1803400" cy="450850"/>
                <wp:effectExtent l="0" t="0" r="25400" b="25400"/>
                <wp:wrapNone/>
                <wp:docPr id="138" name="Straight Connector 138"/>
                <wp:cNvGraphicFramePr/>
                <a:graphic xmlns:a="http://schemas.openxmlformats.org/drawingml/2006/main">
                  <a:graphicData uri="http://schemas.microsoft.com/office/word/2010/wordprocessingShape">
                    <wps:wsp>
                      <wps:cNvCnPr/>
                      <wps:spPr>
                        <a:xfrm>
                          <a:off x="0" y="0"/>
                          <a:ext cx="180340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0C84A" id="Straight Connector 138" o:spid="_x0000_s1026" style="position:absolute;z-index:251973120;visibility:visible;mso-wrap-style:square;mso-wrap-distance-left:9pt;mso-wrap-distance-top:0;mso-wrap-distance-right:9pt;mso-wrap-distance-bottom:0;mso-position-horizontal:absolute;mso-position-horizontal-relative:text;mso-position-vertical:absolute;mso-position-vertical-relative:text" from="66.5pt,10.1pt" to="208.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" strokecolor="#4579b8 [3044]"/>
            </w:pict>
          </mc:Fallback>
        </mc:AlternateContent>
      </w:r>
      <w:r>
        <w:rPr>
          <w:noProof/>
          <w:sz w:val="21"/>
          <w:szCs w:val="21"/>
        </w:rPr>
        <mc:AlternateContent>
          <mc:Choice Requires="wps">
            <w:drawing>
              <wp:anchor distT="0" distB="0" distL="114300" distR="114300" simplePos="0" relativeHeight="251950592" behindDoc="0" locked="0" layoutInCell="1" allowOverlap="1" wp14:anchorId="716452D6" wp14:editId="41F6996E">
                <wp:simplePos x="0" y="0"/>
                <wp:positionH relativeFrom="column">
                  <wp:posOffset>2216150</wp:posOffset>
                </wp:positionH>
                <wp:positionV relativeFrom="paragraph">
                  <wp:posOffset>83820</wp:posOffset>
                </wp:positionV>
                <wp:extent cx="463550" cy="425450"/>
                <wp:effectExtent l="0" t="0" r="31750" b="31750"/>
                <wp:wrapNone/>
                <wp:docPr id="136" name="Straight Connector 136"/>
                <wp:cNvGraphicFramePr/>
                <a:graphic xmlns:a="http://schemas.openxmlformats.org/drawingml/2006/main">
                  <a:graphicData uri="http://schemas.microsoft.com/office/word/2010/wordprocessingShape">
                    <wps:wsp>
                      <wps:cNvCnPr/>
                      <wps:spPr>
                        <a:xfrm>
                          <a:off x="0" y="0"/>
                          <a:ext cx="4635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1464D" id="Straight Connector 136" o:spid="_x0000_s1026" style="position:absolute;z-index:251950592;visibility:visible;mso-wrap-style:square;mso-wrap-distance-left:9pt;mso-wrap-distance-top:0;mso-wrap-distance-right:9pt;mso-wrap-distance-bottom:0;mso-position-horizontal:absolute;mso-position-horizontal-relative:text;mso-position-vertical:absolute;mso-position-vertical-relative:text" from="174.5pt,6.6pt" to="21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" strokecolor="#4579b8 [3044]"/>
            </w:pict>
          </mc:Fallback>
        </mc:AlternateContent>
      </w:r>
      <w:r>
        <w:rPr>
          <w:noProof/>
          <w:sz w:val="21"/>
          <w:szCs w:val="21"/>
        </w:rPr>
        <mc:AlternateContent>
          <mc:Choice Requires="wps">
            <w:drawing>
              <wp:anchor distT="0" distB="0" distL="114300" distR="114300" simplePos="0" relativeHeight="251938304" behindDoc="0" locked="0" layoutInCell="1" allowOverlap="1" wp14:anchorId="148E76D8" wp14:editId="1232A30E">
                <wp:simplePos x="0" y="0"/>
                <wp:positionH relativeFrom="column">
                  <wp:posOffset>812800</wp:posOffset>
                </wp:positionH>
                <wp:positionV relativeFrom="paragraph">
                  <wp:posOffset>128270</wp:posOffset>
                </wp:positionV>
                <wp:extent cx="1238250" cy="1003300"/>
                <wp:effectExtent l="0" t="0" r="19050" b="25400"/>
                <wp:wrapNone/>
                <wp:docPr id="135" name="Straight Connector 135"/>
                <wp:cNvGraphicFramePr/>
                <a:graphic xmlns:a="http://schemas.openxmlformats.org/drawingml/2006/main">
                  <a:graphicData uri="http://schemas.microsoft.com/office/word/2010/wordprocessingShape">
                    <wps:wsp>
                      <wps:cNvCnPr/>
                      <wps:spPr>
                        <a:xfrm flipV="1">
                          <a:off x="0" y="0"/>
                          <a:ext cx="123825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D0A26" id="Straight Connector 135" o:spid="_x0000_s1026" style="position:absolute;flip:y;z-index:251938304;visibility:visible;mso-wrap-style:square;mso-wrap-distance-left:9pt;mso-wrap-distance-top:0;mso-wrap-distance-right:9pt;mso-wrap-distance-bottom:0;mso-position-horizontal:absolute;mso-position-horizontal-relative:text;mso-position-vertical:absolute;mso-position-vertical-relative:text" from="64pt,10.1pt" to="16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" strokecolor="#4579b8 [3044]"/>
            </w:pict>
          </mc:Fallback>
        </mc:AlternateContent>
      </w:r>
      <w:r w:rsidR="00447FD0">
        <w:rPr>
          <w:noProof/>
          <w:sz w:val="21"/>
          <w:szCs w:val="21"/>
        </w:rPr>
        <mc:AlternateContent>
          <mc:Choice Requires="wps">
            <w:drawing>
              <wp:anchor distT="0" distB="0" distL="114300" distR="114300" simplePos="0" relativeHeight="251883008" behindDoc="0" locked="0" layoutInCell="1" allowOverlap="1" wp14:anchorId="222F0201" wp14:editId="099BEBAA">
                <wp:simplePos x="0" y="0"/>
                <wp:positionH relativeFrom="column">
                  <wp:posOffset>838200</wp:posOffset>
                </wp:positionH>
                <wp:positionV relativeFrom="paragraph">
                  <wp:posOffset>58420</wp:posOffset>
                </wp:positionV>
                <wp:extent cx="1203960" cy="19050"/>
                <wp:effectExtent l="0" t="0" r="34290" b="19050"/>
                <wp:wrapNone/>
                <wp:docPr id="129" name="Straight Connector 129"/>
                <wp:cNvGraphicFramePr/>
                <a:graphic xmlns:a="http://schemas.openxmlformats.org/drawingml/2006/main">
                  <a:graphicData uri="http://schemas.microsoft.com/office/word/2010/wordprocessingShape">
                    <wps:wsp>
                      <wps:cNvCnPr/>
                      <wps:spPr>
                        <a:xfrm flipV="1">
                          <a:off x="0" y="0"/>
                          <a:ext cx="120396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6B3C4" id="Straight Connector 129" o:spid="_x0000_s1026" style="position:absolute;flip:y;z-index:251883008;visibility:visible;mso-wrap-style:square;mso-wrap-distance-left:9pt;mso-wrap-distance-top:0;mso-wrap-distance-right:9pt;mso-wrap-distance-bottom:0;mso-position-horizontal:absolute;mso-position-horizontal-relative:text;mso-position-vertical:absolute;mso-position-vertical-relative:text" from="66pt,4.6pt" to="16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" strokecolor="#4579b8 [3044]"/>
            </w:pict>
          </mc:Fallback>
        </mc:AlternateContent>
      </w:r>
      <w:r w:rsidR="00447FD0">
        <w:rPr>
          <w:noProof/>
          <w:sz w:val="21"/>
          <w:szCs w:val="21"/>
        </w:rPr>
        <mc:AlternateContent>
          <mc:Choice Requires="wps">
            <w:drawing>
              <wp:anchor distT="0" distB="0" distL="114300" distR="114300" simplePos="0" relativeHeight="251751936" behindDoc="0" locked="0" layoutInCell="1" allowOverlap="1" wp14:anchorId="5A1F1C48" wp14:editId="51A6F285">
                <wp:simplePos x="0" y="0"/>
                <wp:positionH relativeFrom="column">
                  <wp:posOffset>596900</wp:posOffset>
                </wp:positionH>
                <wp:positionV relativeFrom="paragraph">
                  <wp:posOffset>7620</wp:posOffset>
                </wp:positionV>
                <wp:extent cx="260350" cy="234950"/>
                <wp:effectExtent l="0" t="0" r="25400" b="12700"/>
                <wp:wrapNone/>
                <wp:docPr id="122" name="Oval 122"/>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7A99" id="Oval 122" o:spid="_x0000_s1026" style="position:absolute;margin-left:47pt;margin-top:.6pt;width:20.5pt;height:18.5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" fillcolor="#4f81bd [3204]" strokecolor="#243f60 [1604]" strokeweight="2pt"/>
            </w:pict>
          </mc:Fallback>
        </mc:AlternateContent>
      </w:r>
    </w:p>
    <w:p w14:paraId="7CEA920E" w14:textId="70D7BAAC" w:rsidR="00447FD0" w:rsidRDefault="0068376B"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034560" behindDoc="0" locked="0" layoutInCell="1" allowOverlap="1" wp14:anchorId="733A4834" wp14:editId="20B3CF6A">
                <wp:simplePos x="0" y="0"/>
                <wp:positionH relativeFrom="column">
                  <wp:posOffset>2546350</wp:posOffset>
                </wp:positionH>
                <wp:positionV relativeFrom="paragraph">
                  <wp:posOffset>88900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DF84D7"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3A4834" id="Text Box 142" o:spid="_x0000_s1053" type="#_x0000_t202" style="position:absolute;left:0;text-align:left;margin-left:200.5pt;margin-top:7pt;width:2in;height:2in;z-index:25203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" filled="f" stroked="f">
                <v:textbox style="mso-fit-shape-to-text:t">
                  <w:txbxContent>
                    <w:p w14:paraId="5BDF84D7"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v:textbox>
              </v:shape>
            </w:pict>
          </mc:Fallback>
        </mc:AlternateContent>
      </w:r>
      <w:r w:rsidR="00447FD0">
        <w:rPr>
          <w:i/>
          <w:iCs/>
          <w:noProof/>
          <w:sz w:val="22"/>
          <w:szCs w:val="22"/>
        </w:rPr>
        <mc:AlternateContent>
          <mc:Choice Requires="wps">
            <w:drawing>
              <wp:anchor distT="0" distB="0" distL="114300" distR="114300" simplePos="0" relativeHeight="251926016" behindDoc="0" locked="0" layoutInCell="1" allowOverlap="1" wp14:anchorId="12E9E001" wp14:editId="30C9306C">
                <wp:simplePos x="0" y="0"/>
                <wp:positionH relativeFrom="column">
                  <wp:posOffset>2133600</wp:posOffset>
                </wp:positionH>
                <wp:positionV relativeFrom="paragraph">
                  <wp:posOffset>6350</wp:posOffset>
                </wp:positionV>
                <wp:extent cx="0" cy="908050"/>
                <wp:effectExtent l="0" t="0" r="38100" b="25400"/>
                <wp:wrapNone/>
                <wp:docPr id="134" name="Straight Connector 134"/>
                <wp:cNvGraphicFramePr/>
                <a:graphic xmlns:a="http://schemas.openxmlformats.org/drawingml/2006/main">
                  <a:graphicData uri="http://schemas.microsoft.com/office/word/2010/wordprocessingShape">
                    <wps:wsp>
                      <wps:cNvCnPr/>
                      <wps:spPr>
                        <a:xfrm>
                          <a:off x="0" y="0"/>
                          <a:ext cx="0" cy="90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971D2" id="Straight Connector 134" o:spid="_x0000_s1026" style="position:absolute;z-index:251926016;visibility:visible;mso-wrap-style:square;mso-wrap-distance-left:9pt;mso-wrap-distance-top:0;mso-wrap-distance-right:9pt;mso-wrap-distance-bottom:0;mso-position-horizontal:absolute;mso-position-horizontal-relative:text;mso-position-vertical:absolute;mso-position-vertical-relative:text" from="168pt,.5pt" to="1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" strokecolor="#4579b8 [3044]"/>
            </w:pict>
          </mc:Fallback>
        </mc:AlternateContent>
      </w:r>
      <w:r w:rsidR="00447FD0">
        <w:rPr>
          <w:i/>
          <w:iCs/>
          <w:noProof/>
          <w:sz w:val="22"/>
          <w:szCs w:val="22"/>
        </w:rPr>
        <mc:AlternateContent>
          <mc:Choice Requires="wps">
            <w:drawing>
              <wp:anchor distT="0" distB="0" distL="114300" distR="114300" simplePos="0" relativeHeight="251911680" behindDoc="0" locked="0" layoutInCell="1" allowOverlap="1" wp14:anchorId="1E6E322F" wp14:editId="056A7F99">
                <wp:simplePos x="0" y="0"/>
                <wp:positionH relativeFrom="column">
                  <wp:posOffset>715342</wp:posOffset>
                </wp:positionH>
                <wp:positionV relativeFrom="paragraph">
                  <wp:posOffset>69850</wp:posOffset>
                </wp:positionV>
                <wp:extent cx="14908" cy="882650"/>
                <wp:effectExtent l="0" t="0" r="23495" b="31750"/>
                <wp:wrapNone/>
                <wp:docPr id="133" name="Straight Connector 133"/>
                <wp:cNvGraphicFramePr/>
                <a:graphic xmlns:a="http://schemas.openxmlformats.org/drawingml/2006/main">
                  <a:graphicData uri="http://schemas.microsoft.com/office/word/2010/wordprocessingShape">
                    <wps:wsp>
                      <wps:cNvCnPr/>
                      <wps:spPr>
                        <a:xfrm>
                          <a:off x="0" y="0"/>
                          <a:ext cx="14908"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6949A" id="Straight Connector 133" o:spid="_x0000_s1026" style="position:absolute;z-index:251911680;visibility:visible;mso-wrap-style:square;mso-wrap-distance-left:9pt;mso-wrap-distance-top:0;mso-wrap-distance-right:9pt;mso-wrap-distance-bottom:0;mso-position-horizontal:absolute;mso-position-horizontal-relative:text;mso-position-vertical:absolute;mso-position-vertical-relative:text" from="56.35pt,5.5pt" to="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" strokecolor="#4579b8 [3044]"/>
            </w:pict>
          </mc:Fallback>
        </mc:AlternateContent>
      </w:r>
      <w:r w:rsidR="00447FD0">
        <w:rPr>
          <w:i/>
          <w:iCs/>
          <w:noProof/>
          <w:sz w:val="22"/>
          <w:szCs w:val="22"/>
        </w:rPr>
        <mc:AlternateContent>
          <mc:Choice Requires="wps">
            <w:drawing>
              <wp:anchor distT="0" distB="0" distL="114300" distR="114300" simplePos="0" relativeHeight="251870720" behindDoc="0" locked="0" layoutInCell="1" allowOverlap="1" wp14:anchorId="72EC70A7" wp14:editId="2C69BE37">
                <wp:simplePos x="0" y="0"/>
                <wp:positionH relativeFrom="column">
                  <wp:posOffset>203200</wp:posOffset>
                </wp:positionH>
                <wp:positionV relativeFrom="paragraph">
                  <wp:posOffset>38100</wp:posOffset>
                </wp:positionV>
                <wp:extent cx="425450" cy="361950"/>
                <wp:effectExtent l="0" t="0" r="31750" b="19050"/>
                <wp:wrapNone/>
                <wp:docPr id="128" name="Straight Connector 128"/>
                <wp:cNvGraphicFramePr/>
                <a:graphic xmlns:a="http://schemas.openxmlformats.org/drawingml/2006/main">
                  <a:graphicData uri="http://schemas.microsoft.com/office/word/2010/wordprocessingShape">
                    <wps:wsp>
                      <wps:cNvCnPr/>
                      <wps:spPr>
                        <a:xfrm flipV="1">
                          <a:off x="0" y="0"/>
                          <a:ext cx="4254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CBCFF" id="Straight Connector 128" o:spid="_x0000_s1026" style="position:absolute;flip:y;z-index:251870720;visibility:visible;mso-wrap-style:square;mso-wrap-distance-left:9pt;mso-wrap-distance-top:0;mso-wrap-distance-right:9pt;mso-wrap-distance-bottom:0;mso-position-horizontal:absolute;mso-position-horizontal-relative:text;mso-position-vertical:absolute;mso-position-vertical-relative:text" from="16pt,3pt" to="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" strokecolor="#4579b8 [3044]"/>
            </w:pict>
          </mc:Fallback>
        </mc:AlternateContent>
      </w:r>
    </w:p>
    <w:p w14:paraId="02075002" w14:textId="03ED3D45" w:rsidR="00342181" w:rsidRDefault="00342181" w:rsidP="00C61DCD">
      <w:pPr>
        <w:pStyle w:val="BodyText"/>
        <w:spacing w:before="1"/>
        <w:ind w:left="142" w:right="109"/>
        <w:jc w:val="both"/>
        <w:rPr>
          <w:i/>
          <w:iCs/>
          <w:sz w:val="22"/>
          <w:szCs w:val="22"/>
        </w:rPr>
      </w:pPr>
    </w:p>
    <w:p w14:paraId="0B1FA69F" w14:textId="7B0AEE14" w:rsidR="00342181" w:rsidRDefault="00447FD0" w:rsidP="00C61DCD">
      <w:pPr>
        <w:pStyle w:val="BodyText"/>
        <w:spacing w:before="1"/>
        <w:ind w:left="142" w:right="109"/>
        <w:jc w:val="both"/>
        <w:rPr>
          <w:i/>
          <w:iCs/>
          <w:sz w:val="22"/>
          <w:szCs w:val="22"/>
        </w:rPr>
      </w:pPr>
      <w:r>
        <w:rPr>
          <w:noProof/>
          <w:sz w:val="21"/>
          <w:szCs w:val="21"/>
        </w:rPr>
        <mc:AlternateContent>
          <mc:Choice Requires="wps">
            <w:drawing>
              <wp:anchor distT="0" distB="0" distL="114300" distR="114300" simplePos="0" relativeHeight="251897344" behindDoc="0" locked="0" layoutInCell="1" allowOverlap="1" wp14:anchorId="464AD07F" wp14:editId="10C83AB0">
                <wp:simplePos x="0" y="0"/>
                <wp:positionH relativeFrom="column">
                  <wp:posOffset>260350</wp:posOffset>
                </wp:positionH>
                <wp:positionV relativeFrom="paragraph">
                  <wp:posOffset>153670</wp:posOffset>
                </wp:positionV>
                <wp:extent cx="2393950" cy="25400"/>
                <wp:effectExtent l="0" t="0" r="25400" b="31750"/>
                <wp:wrapNone/>
                <wp:docPr id="132" name="Straight Connector 132"/>
                <wp:cNvGraphicFramePr/>
                <a:graphic xmlns:a="http://schemas.openxmlformats.org/drawingml/2006/main">
                  <a:graphicData uri="http://schemas.microsoft.com/office/word/2010/wordprocessingShape">
                    <wps:wsp>
                      <wps:cNvCnPr/>
                      <wps:spPr>
                        <a:xfrm flipV="1">
                          <a:off x="0" y="0"/>
                          <a:ext cx="239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D6471" id="Straight Connector 132" o:spid="_x0000_s1026" style="position:absolute;flip:y;z-index:251897344;visibility:visible;mso-wrap-style:square;mso-wrap-distance-left:9pt;mso-wrap-distance-top:0;mso-wrap-distance-right:9pt;mso-wrap-distance-bottom:0;mso-position-horizontal:absolute;mso-position-horizontal-relative:text;mso-position-vertical:absolute;mso-position-vertical-relative:text" from="20.5pt,12.1pt" to="20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" strokecolor="#4579b8 [3044]"/>
            </w:pict>
          </mc:Fallback>
        </mc:AlternateContent>
      </w:r>
      <w:r>
        <w:rPr>
          <w:noProof/>
          <w:sz w:val="21"/>
          <w:szCs w:val="21"/>
        </w:rPr>
        <mc:AlternateContent>
          <mc:Choice Requires="wps">
            <w:drawing>
              <wp:anchor distT="0" distB="0" distL="114300" distR="114300" simplePos="0" relativeHeight="251817472" behindDoc="0" locked="0" layoutInCell="1" allowOverlap="1" wp14:anchorId="5CCA1F0F" wp14:editId="1BDEACE6">
                <wp:simplePos x="0" y="0"/>
                <wp:positionH relativeFrom="column">
                  <wp:posOffset>2635250</wp:posOffset>
                </wp:positionH>
                <wp:positionV relativeFrom="paragraph">
                  <wp:posOffset>7620</wp:posOffset>
                </wp:positionV>
                <wp:extent cx="260350" cy="234950"/>
                <wp:effectExtent l="0" t="0" r="25400" b="12700"/>
                <wp:wrapNone/>
                <wp:docPr id="125" name="Oval 125"/>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2C580" id="Oval 125" o:spid="_x0000_s1026" style="position:absolute;margin-left:207.5pt;margin-top:.6pt;width:20.5pt;height:1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" fillcolor="#4f81bd [3204]" strokecolor="#243f60 [1604]" strokeweight="2pt"/>
            </w:pict>
          </mc:Fallback>
        </mc:AlternateContent>
      </w:r>
      <w:r>
        <w:rPr>
          <w:noProof/>
          <w:sz w:val="21"/>
          <w:szCs w:val="21"/>
        </w:rPr>
        <mc:AlternateContent>
          <mc:Choice Requires="wps">
            <w:drawing>
              <wp:anchor distT="0" distB="0" distL="114300" distR="114300" simplePos="0" relativeHeight="251793920" behindDoc="0" locked="0" layoutInCell="1" allowOverlap="1" wp14:anchorId="46805C90" wp14:editId="681B1344">
                <wp:simplePos x="0" y="0"/>
                <wp:positionH relativeFrom="column">
                  <wp:posOffset>25400</wp:posOffset>
                </wp:positionH>
                <wp:positionV relativeFrom="paragraph">
                  <wp:posOffset>83820</wp:posOffset>
                </wp:positionV>
                <wp:extent cx="260350" cy="234950"/>
                <wp:effectExtent l="0" t="0" r="25400" b="12700"/>
                <wp:wrapNone/>
                <wp:docPr id="124" name="Oval 124"/>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1767E" id="Oval 124" o:spid="_x0000_s1026" style="position:absolute;margin-left:2pt;margin-top:6.6pt;width:20.5pt;height:18.5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" fillcolor="#4f81bd [3204]" strokecolor="#243f60 [1604]" strokeweight="2pt"/>
            </w:pict>
          </mc:Fallback>
        </mc:AlternateContent>
      </w:r>
    </w:p>
    <w:p w14:paraId="54C6EE1C" w14:textId="16A7E033" w:rsidR="00342181" w:rsidRDefault="0068376B"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987456" behindDoc="0" locked="0" layoutInCell="1" allowOverlap="1" wp14:anchorId="289648A1" wp14:editId="532273D7">
                <wp:simplePos x="0" y="0"/>
                <wp:positionH relativeFrom="column">
                  <wp:posOffset>-279400</wp:posOffset>
                </wp:positionH>
                <wp:positionV relativeFrom="paragraph">
                  <wp:posOffset>132080</wp:posOffset>
                </wp:positionV>
                <wp:extent cx="1828800" cy="18288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B4D214" w14:textId="07294DE1"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9648A1" id="Text Box 139" o:spid="_x0000_s1054" type="#_x0000_t202" style="position:absolute;left:0;text-align:left;margin-left:-22pt;margin-top:10.4pt;width:2in;height:2in;z-index:25198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lg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" filled="f" stroked="f">
                <v:textbox style="mso-fit-shape-to-text:t">
                  <w:txbxContent>
                    <w:p w14:paraId="4CB4D214" w14:textId="07294DE1"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i/>
          <w:iCs/>
          <w:noProof/>
          <w:sz w:val="22"/>
          <w:szCs w:val="22"/>
        </w:rPr>
        <mc:AlternateContent>
          <mc:Choice Requires="wps">
            <w:drawing>
              <wp:anchor distT="0" distB="0" distL="114300" distR="114300" simplePos="0" relativeHeight="251960832" behindDoc="0" locked="0" layoutInCell="1" allowOverlap="1" wp14:anchorId="3532F0B1" wp14:editId="6352A619">
                <wp:simplePos x="0" y="0"/>
                <wp:positionH relativeFrom="column">
                  <wp:posOffset>2216150</wp:posOffset>
                </wp:positionH>
                <wp:positionV relativeFrom="paragraph">
                  <wp:posOffset>36830</wp:posOffset>
                </wp:positionV>
                <wp:extent cx="511810" cy="476250"/>
                <wp:effectExtent l="0" t="0" r="21590" b="19050"/>
                <wp:wrapNone/>
                <wp:docPr id="137" name="Straight Connector 137"/>
                <wp:cNvGraphicFramePr/>
                <a:graphic xmlns:a="http://schemas.openxmlformats.org/drawingml/2006/main">
                  <a:graphicData uri="http://schemas.microsoft.com/office/word/2010/wordprocessingShape">
                    <wps:wsp>
                      <wps:cNvCnPr/>
                      <wps:spPr>
                        <a:xfrm flipV="1">
                          <a:off x="0" y="0"/>
                          <a:ext cx="51181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C4C1D" id="Straight Connector 137" o:spid="_x0000_s1026" style="position:absolute;flip:y;z-index:251960832;visibility:visible;mso-wrap-style:square;mso-wrap-distance-left:9pt;mso-wrap-distance-top:0;mso-wrap-distance-right:9pt;mso-wrap-distance-bottom:0;mso-position-horizontal:absolute;mso-position-horizontal-relative:text;mso-position-vertical:absolute;mso-position-vertical-relative:text" from="174.5pt,2.9pt" to="214.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" strokecolor="#4579b8 [3044]"/>
            </w:pict>
          </mc:Fallback>
        </mc:AlternateContent>
      </w:r>
    </w:p>
    <w:p w14:paraId="79CAA94A" w14:textId="672D4A1A" w:rsidR="00342181" w:rsidRDefault="00342181" w:rsidP="00C61DCD">
      <w:pPr>
        <w:pStyle w:val="BodyText"/>
        <w:spacing w:before="1"/>
        <w:ind w:left="142" w:right="109"/>
        <w:jc w:val="both"/>
        <w:rPr>
          <w:i/>
          <w:iCs/>
          <w:sz w:val="22"/>
          <w:szCs w:val="22"/>
        </w:rPr>
      </w:pPr>
    </w:p>
    <w:p w14:paraId="5D041F64" w14:textId="04D82ECD" w:rsidR="00342181" w:rsidRDefault="00447FD0" w:rsidP="00C61DCD">
      <w:pPr>
        <w:pStyle w:val="BodyText"/>
        <w:spacing w:before="1"/>
        <w:ind w:left="142" w:right="109"/>
        <w:jc w:val="both"/>
        <w:rPr>
          <w:i/>
          <w:iCs/>
          <w:sz w:val="22"/>
          <w:szCs w:val="22"/>
        </w:rPr>
      </w:pPr>
      <w:r>
        <w:rPr>
          <w:noProof/>
          <w:sz w:val="21"/>
          <w:szCs w:val="21"/>
        </w:rPr>
        <mc:AlternateContent>
          <mc:Choice Requires="wps">
            <w:drawing>
              <wp:anchor distT="0" distB="0" distL="114300" distR="114300" simplePos="0" relativeHeight="251856384" behindDoc="0" locked="0" layoutInCell="1" allowOverlap="1" wp14:anchorId="6B84DFA0" wp14:editId="00C5B3B9">
                <wp:simplePos x="0" y="0"/>
                <wp:positionH relativeFrom="column">
                  <wp:posOffset>2006600</wp:posOffset>
                </wp:positionH>
                <wp:positionV relativeFrom="paragraph">
                  <wp:posOffset>121920</wp:posOffset>
                </wp:positionV>
                <wp:extent cx="260350" cy="234950"/>
                <wp:effectExtent l="0" t="0" r="25400" b="12700"/>
                <wp:wrapNone/>
                <wp:docPr id="127" name="Oval 127"/>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BFB6F" id="Oval 127" o:spid="_x0000_s1026" style="position:absolute;margin-left:158pt;margin-top:9.6pt;width:20.5pt;height:18.5pt;z-index:25185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" fillcolor="#4f81bd [3204]" strokecolor="#243f60 [1604]" strokeweight="2pt"/>
            </w:pict>
          </mc:Fallback>
        </mc:AlternateContent>
      </w:r>
      <w:r>
        <w:rPr>
          <w:noProof/>
          <w:sz w:val="21"/>
          <w:szCs w:val="21"/>
        </w:rPr>
        <mc:AlternateContent>
          <mc:Choice Requires="wps">
            <w:drawing>
              <wp:anchor distT="0" distB="0" distL="114300" distR="114300" simplePos="0" relativeHeight="251836928" behindDoc="0" locked="0" layoutInCell="1" allowOverlap="1" wp14:anchorId="246CE142" wp14:editId="052D9A40">
                <wp:simplePos x="0" y="0"/>
                <wp:positionH relativeFrom="column">
                  <wp:posOffset>609600</wp:posOffset>
                </wp:positionH>
                <wp:positionV relativeFrom="paragraph">
                  <wp:posOffset>134620</wp:posOffset>
                </wp:positionV>
                <wp:extent cx="260350" cy="234950"/>
                <wp:effectExtent l="0" t="0" r="25400" b="12700"/>
                <wp:wrapNone/>
                <wp:docPr id="126" name="Oval 126"/>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A19CA" id="Oval 126" o:spid="_x0000_s1026" style="position:absolute;margin-left:48pt;margin-top:10.6pt;width:20.5pt;height:18.5pt;z-index:25183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" fillcolor="#4f81bd [3204]" strokecolor="#243f60 [1604]" strokeweight="2pt"/>
            </w:pict>
          </mc:Fallback>
        </mc:AlternateContent>
      </w:r>
    </w:p>
    <w:p w14:paraId="638C098A" w14:textId="2B60CD96" w:rsidR="00447FD0" w:rsidRDefault="00447FD0" w:rsidP="00C61DCD">
      <w:pPr>
        <w:pStyle w:val="BodyText"/>
        <w:spacing w:before="1"/>
        <w:ind w:left="142" w:right="109"/>
        <w:jc w:val="both"/>
        <w:rPr>
          <w:i/>
          <w:iCs/>
          <w:sz w:val="22"/>
          <w:szCs w:val="22"/>
        </w:rPr>
      </w:pPr>
    </w:p>
    <w:p w14:paraId="4B2B2A15" w14:textId="31E2D4C0" w:rsidR="0068376B" w:rsidRDefault="0068376B" w:rsidP="0068376B">
      <w:pPr>
        <w:pStyle w:val="BodyText"/>
        <w:spacing w:before="1"/>
        <w:ind w:left="142" w:right="109"/>
        <w:jc w:val="both"/>
        <w:rPr>
          <w:i/>
          <w:iCs/>
          <w:sz w:val="22"/>
          <w:szCs w:val="22"/>
        </w:rPr>
      </w:pPr>
      <w:r>
        <w:rPr>
          <w:noProof/>
        </w:rPr>
        <mc:AlternateContent>
          <mc:Choice Requires="wps">
            <w:drawing>
              <wp:anchor distT="0" distB="0" distL="114300" distR="114300" simplePos="0" relativeHeight="252049920" behindDoc="0" locked="0" layoutInCell="1" allowOverlap="1" wp14:anchorId="3232D04F" wp14:editId="71C5691A">
                <wp:simplePos x="0" y="0"/>
                <wp:positionH relativeFrom="column">
                  <wp:posOffset>1854200</wp:posOffset>
                </wp:positionH>
                <wp:positionV relativeFrom="paragraph">
                  <wp:posOffset>7620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C1E6EB" w14:textId="4079F9FC"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32D04F" id="Text Box 143" o:spid="_x0000_s1055" type="#_x0000_t202" style="position:absolute;left:0;text-align:left;margin-left:146pt;margin-top:.6pt;width:2in;height:2in;z-index:25204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" filled="f" stroked="f">
                <v:textbox style="mso-fit-shape-to-text:t">
                  <w:txbxContent>
                    <w:p w14:paraId="3CC1E6EB" w14:textId="4079F9FC"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2061184" behindDoc="0" locked="0" layoutInCell="1" allowOverlap="1" wp14:anchorId="43931349" wp14:editId="46C746F4">
                <wp:simplePos x="0" y="0"/>
                <wp:positionH relativeFrom="column">
                  <wp:posOffset>434340</wp:posOffset>
                </wp:positionH>
                <wp:positionV relativeFrom="paragraph">
                  <wp:posOffset>7620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260227" w14:textId="7464BD8B"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31349" id="Text Box 144" o:spid="_x0000_s1056" type="#_x0000_t202" style="position:absolute;left:0;text-align:left;margin-left:34.2pt;margin-top:.6pt;width:2in;height:2in;z-index:25206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" filled="f" stroked="f">
                <v:textbox style="mso-fit-shape-to-text:t">
                  <w:txbxContent>
                    <w:p w14:paraId="60260227" w14:textId="7464BD8B"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0791D713" w14:textId="71FED9A4" w:rsidR="0068376B" w:rsidRDefault="0068376B" w:rsidP="00C61DCD">
      <w:pPr>
        <w:pStyle w:val="BodyText"/>
        <w:spacing w:before="1"/>
        <w:ind w:left="142" w:right="109"/>
        <w:jc w:val="both"/>
        <w:rPr>
          <w:i/>
          <w:iCs/>
          <w:sz w:val="22"/>
          <w:szCs w:val="22"/>
        </w:rPr>
      </w:pPr>
    </w:p>
    <w:p w14:paraId="4D974E6F" w14:textId="159A1255" w:rsidR="0068376B" w:rsidRDefault="0068376B" w:rsidP="0068376B">
      <w:pPr>
        <w:pStyle w:val="BodyText"/>
        <w:spacing w:before="1"/>
        <w:ind w:left="142" w:right="109"/>
        <w:jc w:val="both"/>
        <w:rPr>
          <w:sz w:val="21"/>
          <w:szCs w:val="21"/>
        </w:rPr>
      </w:pPr>
      <w:r>
        <w:rPr>
          <w:sz w:val="21"/>
          <w:szCs w:val="21"/>
        </w:rPr>
        <w:t xml:space="preserve">where each vertex is represented as a </w:t>
      </w:r>
      <w:proofErr w:type="spellStart"/>
      <w:r w:rsidR="00A0332D">
        <w:rPr>
          <w:sz w:val="21"/>
          <w:szCs w:val="21"/>
        </w:rPr>
        <w:t>lightpath</w:t>
      </w:r>
      <w:proofErr w:type="spellEnd"/>
      <w:r>
        <w:rPr>
          <w:sz w:val="21"/>
          <w:szCs w:val="21"/>
        </w:rPr>
        <w:t xml:space="preserve"> group. If two </w:t>
      </w:r>
      <w:proofErr w:type="spellStart"/>
      <w:r w:rsidR="00A0332D">
        <w:rPr>
          <w:sz w:val="21"/>
          <w:szCs w:val="21"/>
        </w:rPr>
        <w:t>lightpath</w:t>
      </w:r>
      <w:proofErr w:type="spellEnd"/>
      <w:r>
        <w:rPr>
          <w:sz w:val="21"/>
          <w:szCs w:val="21"/>
        </w:rPr>
        <w:t xml:space="preserve"> groups share one or more common links, an edge is established between the two vertices of the auxiliary graph.</w:t>
      </w:r>
    </w:p>
    <w:p w14:paraId="28B2DA00" w14:textId="62197CE9" w:rsidR="0068376B" w:rsidRDefault="0068376B" w:rsidP="0068376B">
      <w:pPr>
        <w:pStyle w:val="BodyText"/>
        <w:spacing w:before="1"/>
        <w:ind w:left="142" w:right="109"/>
        <w:jc w:val="both"/>
        <w:rPr>
          <w:sz w:val="21"/>
          <w:szCs w:val="21"/>
        </w:rPr>
      </w:pPr>
      <w:r>
        <w:rPr>
          <w:sz w:val="21"/>
          <w:szCs w:val="21"/>
        </w:rPr>
        <w:tab/>
        <w:t>Thereafter, we solve the graph coloring problem to determine the number of partitions, see Typically, the number of used colors should be equal to the number of partitions. As shown below-</w:t>
      </w:r>
    </w:p>
    <w:p w14:paraId="78177AB2" w14:textId="77777777" w:rsidR="0068376B" w:rsidRDefault="0068376B" w:rsidP="0068376B">
      <w:pPr>
        <w:pStyle w:val="BodyText"/>
        <w:spacing w:before="1"/>
        <w:ind w:left="142" w:right="109"/>
        <w:jc w:val="both"/>
        <w:rPr>
          <w:sz w:val="21"/>
          <w:szCs w:val="21"/>
        </w:rPr>
      </w:pPr>
    </w:p>
    <w:p w14:paraId="7E7B809A" w14:textId="77777777" w:rsidR="0068376B" w:rsidRDefault="0068376B" w:rsidP="0068376B">
      <w:pPr>
        <w:pStyle w:val="BodyText"/>
        <w:spacing w:before="1"/>
        <w:ind w:left="142" w:right="109"/>
        <w:jc w:val="both"/>
        <w:rPr>
          <w:sz w:val="21"/>
          <w:szCs w:val="21"/>
        </w:rPr>
      </w:pPr>
    </w:p>
    <w:p w14:paraId="6ABD7716" w14:textId="06D9F3B4" w:rsidR="0068376B" w:rsidRDefault="0068376B" w:rsidP="0068376B">
      <w:pPr>
        <w:pStyle w:val="BodyText"/>
        <w:spacing w:before="1"/>
        <w:ind w:right="109"/>
        <w:jc w:val="both"/>
        <w:rPr>
          <w:sz w:val="21"/>
          <w:szCs w:val="21"/>
        </w:rPr>
      </w:pPr>
    </w:p>
    <w:p w14:paraId="7266F9EF" w14:textId="3F382BD3" w:rsidR="0068376B" w:rsidRDefault="0068376B" w:rsidP="0068376B">
      <w:pPr>
        <w:pStyle w:val="BodyText"/>
        <w:spacing w:before="1"/>
        <w:ind w:right="109"/>
        <w:jc w:val="both"/>
        <w:rPr>
          <w:sz w:val="21"/>
          <w:szCs w:val="21"/>
        </w:rPr>
      </w:pPr>
    </w:p>
    <w:p w14:paraId="69D5EB45" w14:textId="77777777" w:rsidR="00E825F4" w:rsidRDefault="00E825F4" w:rsidP="0068376B">
      <w:pPr>
        <w:pStyle w:val="BodyText"/>
        <w:spacing w:before="1"/>
        <w:ind w:left="142" w:right="109"/>
        <w:jc w:val="both"/>
        <w:rPr>
          <w:sz w:val="21"/>
          <w:szCs w:val="21"/>
        </w:rPr>
      </w:pPr>
    </w:p>
    <w:p w14:paraId="579E6D65" w14:textId="289A11BB" w:rsidR="0068376B" w:rsidRDefault="0068376B" w:rsidP="0068376B">
      <w:pPr>
        <w:pStyle w:val="BodyText"/>
        <w:spacing w:before="1"/>
        <w:ind w:left="142" w:right="109"/>
        <w:jc w:val="both"/>
        <w:rPr>
          <w:sz w:val="21"/>
          <w:szCs w:val="21"/>
        </w:rPr>
      </w:pPr>
      <w:r>
        <w:rPr>
          <w:noProof/>
        </w:rPr>
        <mc:AlternateContent>
          <mc:Choice Requires="wps">
            <w:drawing>
              <wp:anchor distT="0" distB="0" distL="114300" distR="114300" simplePos="0" relativeHeight="252256768" behindDoc="0" locked="0" layoutInCell="1" allowOverlap="1" wp14:anchorId="39A70727" wp14:editId="2F525251">
                <wp:simplePos x="0" y="0"/>
                <wp:positionH relativeFrom="column">
                  <wp:posOffset>1863090</wp:posOffset>
                </wp:positionH>
                <wp:positionV relativeFrom="paragraph">
                  <wp:posOffset>6350</wp:posOffset>
                </wp:positionV>
                <wp:extent cx="1828800" cy="18288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2FE477" w14:textId="420E0E18"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A70727" id="Text Box 165" o:spid="_x0000_s1057" type="#_x0000_t202" style="position:absolute;left:0;text-align:left;margin-left:146.7pt;margin-top:.5pt;width:2in;height:2in;z-index:252256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" filled="f" stroked="f">
                <v:textbox style="mso-fit-shape-to-text:t">
                  <w:txbxContent>
                    <w:p w14:paraId="102FE477" w14:textId="420E0E18"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2248576" behindDoc="0" locked="0" layoutInCell="1" allowOverlap="1" wp14:anchorId="60407BC7" wp14:editId="2596405D">
                <wp:simplePos x="0" y="0"/>
                <wp:positionH relativeFrom="column">
                  <wp:posOffset>389890</wp:posOffset>
                </wp:positionH>
                <wp:positionV relativeFrom="paragraph">
                  <wp:posOffset>44450</wp:posOffset>
                </wp:positionV>
                <wp:extent cx="1828800" cy="18288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57B28" w14:textId="115AFCA2"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407BC7" id="Text Box 164" o:spid="_x0000_s1058" type="#_x0000_t202" style="position:absolute;left:0;text-align:left;margin-left:30.7pt;margin-top:3.5pt;width:2in;height:2in;z-index:252248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R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" filled="f" stroked="f">
                <v:textbox style="mso-fit-shape-to-text:t">
                  <w:txbxContent>
                    <w:p w14:paraId="67857B28" w14:textId="115AFCA2"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091EDD31" w14:textId="4B2343BA" w:rsidR="0068376B" w:rsidRDefault="0068376B" w:rsidP="0068376B">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2237312" behindDoc="0" locked="0" layoutInCell="1" allowOverlap="1" wp14:anchorId="3B956ABF" wp14:editId="0A66C055">
                <wp:simplePos x="0" y="0"/>
                <wp:positionH relativeFrom="column">
                  <wp:posOffset>2025650</wp:posOffset>
                </wp:positionH>
                <wp:positionV relativeFrom="paragraph">
                  <wp:posOffset>97790</wp:posOffset>
                </wp:positionV>
                <wp:extent cx="260350" cy="234950"/>
                <wp:effectExtent l="0" t="0" r="25400" b="12700"/>
                <wp:wrapNone/>
                <wp:docPr id="163" name="Oval 163"/>
                <wp:cNvGraphicFramePr/>
                <a:graphic xmlns:a="http://schemas.openxmlformats.org/drawingml/2006/main">
                  <a:graphicData uri="http://schemas.microsoft.com/office/word/2010/wordprocessingShape">
                    <wps:wsp>
                      <wps:cNvSpPr/>
                      <wps:spPr>
                        <a:xfrm>
                          <a:off x="0" y="0"/>
                          <a:ext cx="260350" cy="2349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98846" id="Oval 163" o:spid="_x0000_s1026" style="position:absolute;margin-left:159.5pt;margin-top:7.7pt;width:20.5pt;height:18.5pt;z-index:25223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" fillcolor="yellow" strokecolor="#243f60 [1604]" strokeweight="2pt"/>
            </w:pict>
          </mc:Fallback>
        </mc:AlternateContent>
      </w:r>
    </w:p>
    <w:p w14:paraId="001866F0" w14:textId="4D74DD2A" w:rsidR="0068376B" w:rsidRDefault="0068376B" w:rsidP="0068376B">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2190208" behindDoc="0" locked="0" layoutInCell="1" allowOverlap="1" wp14:anchorId="30E121D5" wp14:editId="47DBC37E">
                <wp:simplePos x="0" y="0"/>
                <wp:positionH relativeFrom="column">
                  <wp:posOffset>844550</wp:posOffset>
                </wp:positionH>
                <wp:positionV relativeFrom="paragraph">
                  <wp:posOffset>128270</wp:posOffset>
                </wp:positionV>
                <wp:extent cx="1803400" cy="450850"/>
                <wp:effectExtent l="0" t="0" r="25400" b="25400"/>
                <wp:wrapNone/>
                <wp:docPr id="145" name="Straight Connector 145"/>
                <wp:cNvGraphicFramePr/>
                <a:graphic xmlns:a="http://schemas.openxmlformats.org/drawingml/2006/main">
                  <a:graphicData uri="http://schemas.microsoft.com/office/word/2010/wordprocessingShape">
                    <wps:wsp>
                      <wps:cNvCnPr/>
                      <wps:spPr>
                        <a:xfrm>
                          <a:off x="0" y="0"/>
                          <a:ext cx="180340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344E8" id="Straight Connector 145"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66.5pt,10.1pt" to="208.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" strokecolor="#4579b8 [3044]"/>
            </w:pict>
          </mc:Fallback>
        </mc:AlternateContent>
      </w:r>
      <w:r>
        <w:rPr>
          <w:noProof/>
          <w:sz w:val="21"/>
          <w:szCs w:val="21"/>
        </w:rPr>
        <mc:AlternateContent>
          <mc:Choice Requires="wps">
            <w:drawing>
              <wp:anchor distT="0" distB="0" distL="114300" distR="114300" simplePos="0" relativeHeight="252172800" behindDoc="0" locked="0" layoutInCell="1" allowOverlap="1" wp14:anchorId="54E78DD1" wp14:editId="63FDD83B">
                <wp:simplePos x="0" y="0"/>
                <wp:positionH relativeFrom="column">
                  <wp:posOffset>2216150</wp:posOffset>
                </wp:positionH>
                <wp:positionV relativeFrom="paragraph">
                  <wp:posOffset>83820</wp:posOffset>
                </wp:positionV>
                <wp:extent cx="463550" cy="425450"/>
                <wp:effectExtent l="0" t="0" r="31750" b="31750"/>
                <wp:wrapNone/>
                <wp:docPr id="146" name="Straight Connector 146"/>
                <wp:cNvGraphicFramePr/>
                <a:graphic xmlns:a="http://schemas.openxmlformats.org/drawingml/2006/main">
                  <a:graphicData uri="http://schemas.microsoft.com/office/word/2010/wordprocessingShape">
                    <wps:wsp>
                      <wps:cNvCnPr/>
                      <wps:spPr>
                        <a:xfrm>
                          <a:off x="0" y="0"/>
                          <a:ext cx="4635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AE55A" id="Straight Connector 146" o:spid="_x0000_s1026" style="position:absolute;z-index:252172800;visibility:visible;mso-wrap-style:square;mso-wrap-distance-left:9pt;mso-wrap-distance-top:0;mso-wrap-distance-right:9pt;mso-wrap-distance-bottom:0;mso-position-horizontal:absolute;mso-position-horizontal-relative:text;mso-position-vertical:absolute;mso-position-vertical-relative:text" from="174.5pt,6.6pt" to="21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" strokecolor="#4579b8 [3044]"/>
            </w:pict>
          </mc:Fallback>
        </mc:AlternateContent>
      </w:r>
      <w:r>
        <w:rPr>
          <w:noProof/>
          <w:sz w:val="21"/>
          <w:szCs w:val="21"/>
        </w:rPr>
        <mc:AlternateContent>
          <mc:Choice Requires="wps">
            <w:drawing>
              <wp:anchor distT="0" distB="0" distL="114300" distR="114300" simplePos="0" relativeHeight="252163584" behindDoc="0" locked="0" layoutInCell="1" allowOverlap="1" wp14:anchorId="596D1A24" wp14:editId="2C231DDE">
                <wp:simplePos x="0" y="0"/>
                <wp:positionH relativeFrom="column">
                  <wp:posOffset>812800</wp:posOffset>
                </wp:positionH>
                <wp:positionV relativeFrom="paragraph">
                  <wp:posOffset>128270</wp:posOffset>
                </wp:positionV>
                <wp:extent cx="1238250" cy="1003300"/>
                <wp:effectExtent l="0" t="0" r="19050" b="25400"/>
                <wp:wrapNone/>
                <wp:docPr id="147" name="Straight Connector 147"/>
                <wp:cNvGraphicFramePr/>
                <a:graphic xmlns:a="http://schemas.openxmlformats.org/drawingml/2006/main">
                  <a:graphicData uri="http://schemas.microsoft.com/office/word/2010/wordprocessingShape">
                    <wps:wsp>
                      <wps:cNvCnPr/>
                      <wps:spPr>
                        <a:xfrm flipV="1">
                          <a:off x="0" y="0"/>
                          <a:ext cx="123825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D7EC9" id="Straight Connector 147" o:spid="_x0000_s1026" style="position:absolute;flip:y;z-index:252163584;visibility:visible;mso-wrap-style:square;mso-wrap-distance-left:9pt;mso-wrap-distance-top:0;mso-wrap-distance-right:9pt;mso-wrap-distance-bottom:0;mso-position-horizontal:absolute;mso-position-horizontal-relative:text;mso-position-vertical:absolute;mso-position-vertical-relative:text" from="64pt,10.1pt" to="16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" strokecolor="#4579b8 [3044]"/>
            </w:pict>
          </mc:Fallback>
        </mc:AlternateContent>
      </w:r>
      <w:r>
        <w:rPr>
          <w:noProof/>
          <w:sz w:val="21"/>
          <w:szCs w:val="21"/>
        </w:rPr>
        <mc:AlternateContent>
          <mc:Choice Requires="wps">
            <w:drawing>
              <wp:anchor distT="0" distB="0" distL="114300" distR="114300" simplePos="0" relativeHeight="252125696" behindDoc="0" locked="0" layoutInCell="1" allowOverlap="1" wp14:anchorId="4F4A5442" wp14:editId="718F4256">
                <wp:simplePos x="0" y="0"/>
                <wp:positionH relativeFrom="column">
                  <wp:posOffset>838200</wp:posOffset>
                </wp:positionH>
                <wp:positionV relativeFrom="paragraph">
                  <wp:posOffset>58420</wp:posOffset>
                </wp:positionV>
                <wp:extent cx="1203960" cy="19050"/>
                <wp:effectExtent l="0" t="0" r="34290" b="19050"/>
                <wp:wrapNone/>
                <wp:docPr id="148" name="Straight Connector 148"/>
                <wp:cNvGraphicFramePr/>
                <a:graphic xmlns:a="http://schemas.openxmlformats.org/drawingml/2006/main">
                  <a:graphicData uri="http://schemas.microsoft.com/office/word/2010/wordprocessingShape">
                    <wps:wsp>
                      <wps:cNvCnPr/>
                      <wps:spPr>
                        <a:xfrm flipV="1">
                          <a:off x="0" y="0"/>
                          <a:ext cx="120396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111C1" id="Straight Connector 148" o:spid="_x0000_s1026" style="position:absolute;flip:y;z-index:252125696;visibility:visible;mso-wrap-style:square;mso-wrap-distance-left:9pt;mso-wrap-distance-top:0;mso-wrap-distance-right:9pt;mso-wrap-distance-bottom:0;mso-position-horizontal:absolute;mso-position-horizontal-relative:text;mso-position-vertical:absolute;mso-position-vertical-relative:text" from="66pt,4.6pt" to="16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" strokecolor="#4579b8 [3044]"/>
            </w:pict>
          </mc:Fallback>
        </mc:AlternateContent>
      </w:r>
      <w:r>
        <w:rPr>
          <w:noProof/>
          <w:sz w:val="21"/>
          <w:szCs w:val="21"/>
        </w:rPr>
        <mc:AlternateContent>
          <mc:Choice Requires="wps">
            <w:drawing>
              <wp:anchor distT="0" distB="0" distL="114300" distR="114300" simplePos="0" relativeHeight="252070400" behindDoc="0" locked="0" layoutInCell="1" allowOverlap="1" wp14:anchorId="1FF0DFB2" wp14:editId="5C2D9E07">
                <wp:simplePos x="0" y="0"/>
                <wp:positionH relativeFrom="column">
                  <wp:posOffset>596900</wp:posOffset>
                </wp:positionH>
                <wp:positionV relativeFrom="paragraph">
                  <wp:posOffset>7620</wp:posOffset>
                </wp:positionV>
                <wp:extent cx="260350" cy="234950"/>
                <wp:effectExtent l="0" t="0" r="25400" b="12700"/>
                <wp:wrapNone/>
                <wp:docPr id="149" name="Oval 149"/>
                <wp:cNvGraphicFramePr/>
                <a:graphic xmlns:a="http://schemas.openxmlformats.org/drawingml/2006/main">
                  <a:graphicData uri="http://schemas.microsoft.com/office/word/2010/wordprocessingShape">
                    <wps:wsp>
                      <wps:cNvSpPr/>
                      <wps:spPr>
                        <a:xfrm>
                          <a:off x="0" y="0"/>
                          <a:ext cx="260350" cy="2349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DCA73" id="Oval 149" o:spid="_x0000_s1026" style="position:absolute;margin-left:47pt;margin-top:.6pt;width:20.5pt;height:18.5pt;z-index:25207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" fillcolor="#92d050" strokecolor="#243f60 [1604]" strokeweight="2pt"/>
            </w:pict>
          </mc:Fallback>
        </mc:AlternateContent>
      </w:r>
    </w:p>
    <w:p w14:paraId="4331B943" w14:textId="77777777" w:rsidR="0068376B" w:rsidRDefault="0068376B" w:rsidP="0068376B">
      <w:pPr>
        <w:pStyle w:val="BodyText"/>
        <w:spacing w:before="1"/>
        <w:ind w:left="142" w:right="109"/>
        <w:jc w:val="both"/>
        <w:rPr>
          <w:i/>
          <w:iCs/>
          <w:sz w:val="22"/>
          <w:szCs w:val="22"/>
        </w:rPr>
      </w:pPr>
      <w:r>
        <w:rPr>
          <w:noProof/>
        </w:rPr>
        <mc:AlternateContent>
          <mc:Choice Requires="wps">
            <w:drawing>
              <wp:anchor distT="0" distB="0" distL="114300" distR="114300" simplePos="0" relativeHeight="252209664" behindDoc="0" locked="0" layoutInCell="1" allowOverlap="1" wp14:anchorId="1BC0DDFA" wp14:editId="51106ECD">
                <wp:simplePos x="0" y="0"/>
                <wp:positionH relativeFrom="column">
                  <wp:posOffset>2546350</wp:posOffset>
                </wp:positionH>
                <wp:positionV relativeFrom="paragraph">
                  <wp:posOffset>88900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EB1608"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C0DDFA" id="Text Box 150" o:spid="_x0000_s1059" type="#_x0000_t202" style="position:absolute;left:0;text-align:left;margin-left:200.5pt;margin-top:7pt;width:2in;height:2in;z-index:252209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" filled="f" stroked="f">
                <v:textbox style="mso-fit-shape-to-text:t">
                  <w:txbxContent>
                    <w:p w14:paraId="1CEB1608"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LG-6</w:t>
                      </w:r>
                    </w:p>
                  </w:txbxContent>
                </v:textbox>
              </v:shape>
            </w:pict>
          </mc:Fallback>
        </mc:AlternateContent>
      </w:r>
      <w:r>
        <w:rPr>
          <w:i/>
          <w:iCs/>
          <w:noProof/>
          <w:sz w:val="22"/>
          <w:szCs w:val="22"/>
        </w:rPr>
        <mc:AlternateContent>
          <mc:Choice Requires="wps">
            <w:drawing>
              <wp:anchor distT="0" distB="0" distL="114300" distR="114300" simplePos="0" relativeHeight="252154368" behindDoc="0" locked="0" layoutInCell="1" allowOverlap="1" wp14:anchorId="7E77840A" wp14:editId="4A115E1B">
                <wp:simplePos x="0" y="0"/>
                <wp:positionH relativeFrom="column">
                  <wp:posOffset>2133600</wp:posOffset>
                </wp:positionH>
                <wp:positionV relativeFrom="paragraph">
                  <wp:posOffset>6350</wp:posOffset>
                </wp:positionV>
                <wp:extent cx="0" cy="908050"/>
                <wp:effectExtent l="0" t="0" r="38100" b="25400"/>
                <wp:wrapNone/>
                <wp:docPr id="151" name="Straight Connector 151"/>
                <wp:cNvGraphicFramePr/>
                <a:graphic xmlns:a="http://schemas.openxmlformats.org/drawingml/2006/main">
                  <a:graphicData uri="http://schemas.microsoft.com/office/word/2010/wordprocessingShape">
                    <wps:wsp>
                      <wps:cNvCnPr/>
                      <wps:spPr>
                        <a:xfrm>
                          <a:off x="0" y="0"/>
                          <a:ext cx="0" cy="90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22BBC" id="Straight Connector 151" o:spid="_x0000_s1026" style="position:absolute;z-index:252154368;visibility:visible;mso-wrap-style:square;mso-wrap-distance-left:9pt;mso-wrap-distance-top:0;mso-wrap-distance-right:9pt;mso-wrap-distance-bottom:0;mso-position-horizontal:absolute;mso-position-horizontal-relative:text;mso-position-vertical:absolute;mso-position-vertical-relative:text" from="168pt,.5pt" to="1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" strokecolor="#4579b8 [3044]"/>
            </w:pict>
          </mc:Fallback>
        </mc:AlternateContent>
      </w:r>
      <w:r>
        <w:rPr>
          <w:i/>
          <w:iCs/>
          <w:noProof/>
          <w:sz w:val="22"/>
          <w:szCs w:val="22"/>
        </w:rPr>
        <mc:AlternateContent>
          <mc:Choice Requires="wps">
            <w:drawing>
              <wp:anchor distT="0" distB="0" distL="114300" distR="114300" simplePos="0" relativeHeight="252145152" behindDoc="0" locked="0" layoutInCell="1" allowOverlap="1" wp14:anchorId="17540FFF" wp14:editId="0EF6697B">
                <wp:simplePos x="0" y="0"/>
                <wp:positionH relativeFrom="column">
                  <wp:posOffset>715342</wp:posOffset>
                </wp:positionH>
                <wp:positionV relativeFrom="paragraph">
                  <wp:posOffset>69850</wp:posOffset>
                </wp:positionV>
                <wp:extent cx="14908" cy="882650"/>
                <wp:effectExtent l="0" t="0" r="23495" b="31750"/>
                <wp:wrapNone/>
                <wp:docPr id="152" name="Straight Connector 152"/>
                <wp:cNvGraphicFramePr/>
                <a:graphic xmlns:a="http://schemas.openxmlformats.org/drawingml/2006/main">
                  <a:graphicData uri="http://schemas.microsoft.com/office/word/2010/wordprocessingShape">
                    <wps:wsp>
                      <wps:cNvCnPr/>
                      <wps:spPr>
                        <a:xfrm>
                          <a:off x="0" y="0"/>
                          <a:ext cx="14908"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F11D8" id="Straight Connector 152" o:spid="_x0000_s1026" style="position:absolute;z-index:252145152;visibility:visible;mso-wrap-style:square;mso-wrap-distance-left:9pt;mso-wrap-distance-top:0;mso-wrap-distance-right:9pt;mso-wrap-distance-bottom:0;mso-position-horizontal:absolute;mso-position-horizontal-relative:text;mso-position-vertical:absolute;mso-position-vertical-relative:text" from="56.35pt,5.5pt" to="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" strokecolor="#4579b8 [3044]"/>
            </w:pict>
          </mc:Fallback>
        </mc:AlternateContent>
      </w:r>
      <w:r>
        <w:rPr>
          <w:i/>
          <w:iCs/>
          <w:noProof/>
          <w:sz w:val="22"/>
          <w:szCs w:val="22"/>
        </w:rPr>
        <mc:AlternateContent>
          <mc:Choice Requires="wps">
            <w:drawing>
              <wp:anchor distT="0" distB="0" distL="114300" distR="114300" simplePos="0" relativeHeight="252116480" behindDoc="0" locked="0" layoutInCell="1" allowOverlap="1" wp14:anchorId="1E393DDF" wp14:editId="1507519B">
                <wp:simplePos x="0" y="0"/>
                <wp:positionH relativeFrom="column">
                  <wp:posOffset>203200</wp:posOffset>
                </wp:positionH>
                <wp:positionV relativeFrom="paragraph">
                  <wp:posOffset>38100</wp:posOffset>
                </wp:positionV>
                <wp:extent cx="425450" cy="361950"/>
                <wp:effectExtent l="0" t="0" r="31750" b="19050"/>
                <wp:wrapNone/>
                <wp:docPr id="153" name="Straight Connector 153"/>
                <wp:cNvGraphicFramePr/>
                <a:graphic xmlns:a="http://schemas.openxmlformats.org/drawingml/2006/main">
                  <a:graphicData uri="http://schemas.microsoft.com/office/word/2010/wordprocessingShape">
                    <wps:wsp>
                      <wps:cNvCnPr/>
                      <wps:spPr>
                        <a:xfrm flipV="1">
                          <a:off x="0" y="0"/>
                          <a:ext cx="4254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2A86B" id="Straight Connector 153" o:spid="_x0000_s1026" style="position:absolute;flip:y;z-index:252116480;visibility:visible;mso-wrap-style:square;mso-wrap-distance-left:9pt;mso-wrap-distance-top:0;mso-wrap-distance-right:9pt;mso-wrap-distance-bottom:0;mso-position-horizontal:absolute;mso-position-horizontal-relative:text;mso-position-vertical:absolute;mso-position-vertical-relative:text" from="16pt,3pt" to="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" strokecolor="#4579b8 [3044]"/>
            </w:pict>
          </mc:Fallback>
        </mc:AlternateContent>
      </w:r>
    </w:p>
    <w:p w14:paraId="659D2265" w14:textId="54D12130" w:rsidR="0068376B" w:rsidRDefault="0068376B" w:rsidP="0068376B">
      <w:pPr>
        <w:pStyle w:val="BodyText"/>
        <w:spacing w:before="1"/>
        <w:ind w:left="142" w:right="109"/>
        <w:jc w:val="both"/>
        <w:rPr>
          <w:i/>
          <w:iCs/>
          <w:sz w:val="22"/>
          <w:szCs w:val="22"/>
        </w:rPr>
      </w:pPr>
    </w:p>
    <w:p w14:paraId="583D691D" w14:textId="77777777" w:rsidR="0068376B" w:rsidRDefault="0068376B" w:rsidP="0068376B">
      <w:pPr>
        <w:pStyle w:val="BodyText"/>
        <w:spacing w:before="1"/>
        <w:ind w:left="142" w:right="109"/>
        <w:jc w:val="both"/>
        <w:rPr>
          <w:i/>
          <w:iCs/>
          <w:sz w:val="22"/>
          <w:szCs w:val="22"/>
        </w:rPr>
      </w:pPr>
      <w:r>
        <w:rPr>
          <w:noProof/>
          <w:sz w:val="21"/>
          <w:szCs w:val="21"/>
        </w:rPr>
        <mc:AlternateContent>
          <mc:Choice Requires="wps">
            <w:drawing>
              <wp:anchor distT="0" distB="0" distL="114300" distR="114300" simplePos="0" relativeHeight="252135936" behindDoc="0" locked="0" layoutInCell="1" allowOverlap="1" wp14:anchorId="54D2669F" wp14:editId="26B7CE42">
                <wp:simplePos x="0" y="0"/>
                <wp:positionH relativeFrom="column">
                  <wp:posOffset>260350</wp:posOffset>
                </wp:positionH>
                <wp:positionV relativeFrom="paragraph">
                  <wp:posOffset>153670</wp:posOffset>
                </wp:positionV>
                <wp:extent cx="2393950" cy="25400"/>
                <wp:effectExtent l="0" t="0" r="25400" b="31750"/>
                <wp:wrapNone/>
                <wp:docPr id="154" name="Straight Connector 154"/>
                <wp:cNvGraphicFramePr/>
                <a:graphic xmlns:a="http://schemas.openxmlformats.org/drawingml/2006/main">
                  <a:graphicData uri="http://schemas.microsoft.com/office/word/2010/wordprocessingShape">
                    <wps:wsp>
                      <wps:cNvCnPr/>
                      <wps:spPr>
                        <a:xfrm flipV="1">
                          <a:off x="0" y="0"/>
                          <a:ext cx="239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27F7C" id="Straight Connector 154" o:spid="_x0000_s1026" style="position:absolute;flip:y;z-index:252135936;visibility:visible;mso-wrap-style:square;mso-wrap-distance-left:9pt;mso-wrap-distance-top:0;mso-wrap-distance-right:9pt;mso-wrap-distance-bottom:0;mso-position-horizontal:absolute;mso-position-horizontal-relative:text;mso-position-vertical:absolute;mso-position-vertical-relative:text" from="20.5pt,12.1pt" to="20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" strokecolor="#4579b8 [3044]"/>
            </w:pict>
          </mc:Fallback>
        </mc:AlternateContent>
      </w:r>
      <w:r>
        <w:rPr>
          <w:noProof/>
          <w:sz w:val="21"/>
          <w:szCs w:val="21"/>
        </w:rPr>
        <mc:AlternateContent>
          <mc:Choice Requires="wps">
            <w:drawing>
              <wp:anchor distT="0" distB="0" distL="114300" distR="114300" simplePos="0" relativeHeight="252090880" behindDoc="0" locked="0" layoutInCell="1" allowOverlap="1" wp14:anchorId="7470946A" wp14:editId="1DFA8991">
                <wp:simplePos x="0" y="0"/>
                <wp:positionH relativeFrom="column">
                  <wp:posOffset>2635250</wp:posOffset>
                </wp:positionH>
                <wp:positionV relativeFrom="paragraph">
                  <wp:posOffset>7620</wp:posOffset>
                </wp:positionV>
                <wp:extent cx="260350" cy="234950"/>
                <wp:effectExtent l="0" t="0" r="25400" b="12700"/>
                <wp:wrapNone/>
                <wp:docPr id="155" name="Oval 155"/>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97A7F" id="Oval 155" o:spid="_x0000_s1026" style="position:absolute;margin-left:207.5pt;margin-top:.6pt;width:20.5pt;height:18.5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" fillcolor="#4f81bd [3204]" strokecolor="#243f60 [1604]" strokeweight="2pt"/>
            </w:pict>
          </mc:Fallback>
        </mc:AlternateContent>
      </w:r>
      <w:r>
        <w:rPr>
          <w:noProof/>
          <w:sz w:val="21"/>
          <w:szCs w:val="21"/>
        </w:rPr>
        <mc:AlternateContent>
          <mc:Choice Requires="wps">
            <w:drawing>
              <wp:anchor distT="0" distB="0" distL="114300" distR="114300" simplePos="0" relativeHeight="252080640" behindDoc="0" locked="0" layoutInCell="1" allowOverlap="1" wp14:anchorId="2F7C383F" wp14:editId="0F3EBC58">
                <wp:simplePos x="0" y="0"/>
                <wp:positionH relativeFrom="column">
                  <wp:posOffset>25400</wp:posOffset>
                </wp:positionH>
                <wp:positionV relativeFrom="paragraph">
                  <wp:posOffset>83820</wp:posOffset>
                </wp:positionV>
                <wp:extent cx="260350" cy="234950"/>
                <wp:effectExtent l="0" t="0" r="25400" b="12700"/>
                <wp:wrapNone/>
                <wp:docPr id="156" name="Oval 156"/>
                <wp:cNvGraphicFramePr/>
                <a:graphic xmlns:a="http://schemas.openxmlformats.org/drawingml/2006/main">
                  <a:graphicData uri="http://schemas.microsoft.com/office/word/2010/wordprocessingShape">
                    <wps:wsp>
                      <wps:cNvSpPr/>
                      <wps:spPr>
                        <a:xfrm>
                          <a:off x="0" y="0"/>
                          <a:ext cx="260350" cy="2349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66C8" id="Oval 156" o:spid="_x0000_s1026" style="position:absolute;margin-left:2pt;margin-top:6.6pt;width:20.5pt;height:18.5pt;z-index:25208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" fillcolor="yellow" strokecolor="#243f60 [1604]" strokeweight="2pt"/>
            </w:pict>
          </mc:Fallback>
        </mc:AlternateContent>
      </w:r>
    </w:p>
    <w:p w14:paraId="46F65101" w14:textId="7792494D" w:rsidR="0068376B" w:rsidRDefault="0068376B" w:rsidP="0068376B">
      <w:pPr>
        <w:pStyle w:val="BodyText"/>
        <w:spacing w:before="1"/>
        <w:ind w:left="142" w:right="109"/>
        <w:jc w:val="both"/>
        <w:rPr>
          <w:i/>
          <w:iCs/>
          <w:sz w:val="22"/>
          <w:szCs w:val="22"/>
        </w:rPr>
      </w:pPr>
      <w:r>
        <w:rPr>
          <w:noProof/>
        </w:rPr>
        <mc:AlternateContent>
          <mc:Choice Requires="wps">
            <w:drawing>
              <wp:anchor distT="0" distB="0" distL="114300" distR="114300" simplePos="0" relativeHeight="252200448" behindDoc="0" locked="0" layoutInCell="1" allowOverlap="1" wp14:anchorId="07E9A210" wp14:editId="28FB0127">
                <wp:simplePos x="0" y="0"/>
                <wp:positionH relativeFrom="column">
                  <wp:posOffset>-279400</wp:posOffset>
                </wp:positionH>
                <wp:positionV relativeFrom="paragraph">
                  <wp:posOffset>132080</wp:posOffset>
                </wp:positionV>
                <wp:extent cx="1828800" cy="18288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85A51C"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E9A210" id="Text Box 157" o:spid="_x0000_s1060" type="#_x0000_t202" style="position:absolute;left:0;text-align:left;margin-left:-22pt;margin-top:10.4pt;width:2in;height:2in;z-index:252200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t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" filled="f" stroked="f">
                <v:textbox style="mso-fit-shape-to-text:t">
                  <w:txbxContent>
                    <w:p w14:paraId="2E85A51C"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i/>
          <w:iCs/>
          <w:noProof/>
          <w:sz w:val="22"/>
          <w:szCs w:val="22"/>
        </w:rPr>
        <mc:AlternateContent>
          <mc:Choice Requires="wps">
            <w:drawing>
              <wp:anchor distT="0" distB="0" distL="114300" distR="114300" simplePos="0" relativeHeight="252180992" behindDoc="0" locked="0" layoutInCell="1" allowOverlap="1" wp14:anchorId="4067F7A1" wp14:editId="6F93B9BF">
                <wp:simplePos x="0" y="0"/>
                <wp:positionH relativeFrom="column">
                  <wp:posOffset>2216150</wp:posOffset>
                </wp:positionH>
                <wp:positionV relativeFrom="paragraph">
                  <wp:posOffset>36830</wp:posOffset>
                </wp:positionV>
                <wp:extent cx="511810" cy="476250"/>
                <wp:effectExtent l="0" t="0" r="21590" b="19050"/>
                <wp:wrapNone/>
                <wp:docPr id="158" name="Straight Connector 158"/>
                <wp:cNvGraphicFramePr/>
                <a:graphic xmlns:a="http://schemas.openxmlformats.org/drawingml/2006/main">
                  <a:graphicData uri="http://schemas.microsoft.com/office/word/2010/wordprocessingShape">
                    <wps:wsp>
                      <wps:cNvCnPr/>
                      <wps:spPr>
                        <a:xfrm flipV="1">
                          <a:off x="0" y="0"/>
                          <a:ext cx="51181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84DC9" id="Straight Connector 158" o:spid="_x0000_s1026" style="position:absolute;flip:y;z-index:252180992;visibility:visible;mso-wrap-style:square;mso-wrap-distance-left:9pt;mso-wrap-distance-top:0;mso-wrap-distance-right:9pt;mso-wrap-distance-bottom:0;mso-position-horizontal:absolute;mso-position-horizontal-relative:text;mso-position-vertical:absolute;mso-position-vertical-relative:text" from="174.5pt,2.9pt" to="214.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" strokecolor="#4579b8 [3044]"/>
            </w:pict>
          </mc:Fallback>
        </mc:AlternateContent>
      </w:r>
    </w:p>
    <w:p w14:paraId="728E7A89" w14:textId="77777777" w:rsidR="0068376B" w:rsidRDefault="0068376B" w:rsidP="0068376B">
      <w:pPr>
        <w:pStyle w:val="BodyText"/>
        <w:spacing w:before="1"/>
        <w:ind w:left="142" w:right="109"/>
        <w:jc w:val="both"/>
        <w:rPr>
          <w:i/>
          <w:iCs/>
          <w:sz w:val="22"/>
          <w:szCs w:val="22"/>
        </w:rPr>
      </w:pPr>
    </w:p>
    <w:p w14:paraId="5EFFDE8A" w14:textId="77777777" w:rsidR="0068376B" w:rsidRDefault="0068376B" w:rsidP="0068376B">
      <w:pPr>
        <w:pStyle w:val="BodyText"/>
        <w:spacing w:before="1"/>
        <w:ind w:left="142" w:right="109"/>
        <w:jc w:val="both"/>
        <w:rPr>
          <w:i/>
          <w:iCs/>
          <w:sz w:val="22"/>
          <w:szCs w:val="22"/>
        </w:rPr>
      </w:pPr>
      <w:r>
        <w:rPr>
          <w:noProof/>
          <w:sz w:val="21"/>
          <w:szCs w:val="21"/>
        </w:rPr>
        <mc:AlternateContent>
          <mc:Choice Requires="wps">
            <w:drawing>
              <wp:anchor distT="0" distB="0" distL="114300" distR="114300" simplePos="0" relativeHeight="252107264" behindDoc="0" locked="0" layoutInCell="1" allowOverlap="1" wp14:anchorId="1149C18F" wp14:editId="4964A91B">
                <wp:simplePos x="0" y="0"/>
                <wp:positionH relativeFrom="column">
                  <wp:posOffset>2006600</wp:posOffset>
                </wp:positionH>
                <wp:positionV relativeFrom="paragraph">
                  <wp:posOffset>121920</wp:posOffset>
                </wp:positionV>
                <wp:extent cx="260350" cy="234950"/>
                <wp:effectExtent l="0" t="0" r="25400" b="12700"/>
                <wp:wrapNone/>
                <wp:docPr id="159" name="Oval 159"/>
                <wp:cNvGraphicFramePr/>
                <a:graphic xmlns:a="http://schemas.openxmlformats.org/drawingml/2006/main">
                  <a:graphicData uri="http://schemas.microsoft.com/office/word/2010/wordprocessingShape">
                    <wps:wsp>
                      <wps:cNvSpPr/>
                      <wps:spPr>
                        <a:xfrm>
                          <a:off x="0" y="0"/>
                          <a:ext cx="260350" cy="2349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7AEC2" id="Oval 159" o:spid="_x0000_s1026" style="position:absolute;margin-left:158pt;margin-top:9.6pt;width:20.5pt;height:18.5pt;z-index:25210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" fillcolor="#92d050" strokecolor="#243f60 [1604]" strokeweight="2pt"/>
            </w:pict>
          </mc:Fallback>
        </mc:AlternateContent>
      </w:r>
      <w:r>
        <w:rPr>
          <w:noProof/>
          <w:sz w:val="21"/>
          <w:szCs w:val="21"/>
        </w:rPr>
        <mc:AlternateContent>
          <mc:Choice Requires="wps">
            <w:drawing>
              <wp:anchor distT="0" distB="0" distL="114300" distR="114300" simplePos="0" relativeHeight="252099072" behindDoc="0" locked="0" layoutInCell="1" allowOverlap="1" wp14:anchorId="108EC214" wp14:editId="4FB830F0">
                <wp:simplePos x="0" y="0"/>
                <wp:positionH relativeFrom="column">
                  <wp:posOffset>609600</wp:posOffset>
                </wp:positionH>
                <wp:positionV relativeFrom="paragraph">
                  <wp:posOffset>134620</wp:posOffset>
                </wp:positionV>
                <wp:extent cx="260350" cy="234950"/>
                <wp:effectExtent l="0" t="0" r="25400" b="12700"/>
                <wp:wrapNone/>
                <wp:docPr id="160" name="Oval 160"/>
                <wp:cNvGraphicFramePr/>
                <a:graphic xmlns:a="http://schemas.openxmlformats.org/drawingml/2006/main">
                  <a:graphicData uri="http://schemas.microsoft.com/office/word/2010/wordprocessingShape">
                    <wps:wsp>
                      <wps:cNvSpPr/>
                      <wps:spPr>
                        <a:xfrm>
                          <a:off x="0" y="0"/>
                          <a:ext cx="260350" cy="23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C9064" id="Oval 160" o:spid="_x0000_s1026" style="position:absolute;margin-left:48pt;margin-top:10.6pt;width:20.5pt;height:18.5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" fillcolor="#4f81bd [3204]" strokecolor="#243f60 [1604]" strokeweight="2pt"/>
            </w:pict>
          </mc:Fallback>
        </mc:AlternateContent>
      </w:r>
    </w:p>
    <w:p w14:paraId="19094F3E" w14:textId="77777777" w:rsidR="0068376B" w:rsidRDefault="0068376B" w:rsidP="0068376B">
      <w:pPr>
        <w:pStyle w:val="BodyText"/>
        <w:spacing w:before="1"/>
        <w:ind w:left="142" w:right="109"/>
        <w:jc w:val="both"/>
        <w:rPr>
          <w:i/>
          <w:iCs/>
          <w:sz w:val="22"/>
          <w:szCs w:val="22"/>
        </w:rPr>
      </w:pPr>
    </w:p>
    <w:p w14:paraId="1531C1B6" w14:textId="77777777" w:rsidR="0068376B" w:rsidRDefault="0068376B" w:rsidP="0068376B">
      <w:pPr>
        <w:pStyle w:val="BodyText"/>
        <w:spacing w:before="1"/>
        <w:ind w:left="142" w:right="109"/>
        <w:jc w:val="both"/>
        <w:rPr>
          <w:i/>
          <w:iCs/>
          <w:sz w:val="22"/>
          <w:szCs w:val="22"/>
        </w:rPr>
      </w:pPr>
      <w:r>
        <w:rPr>
          <w:noProof/>
        </w:rPr>
        <mc:AlternateContent>
          <mc:Choice Requires="wps">
            <w:drawing>
              <wp:anchor distT="0" distB="0" distL="114300" distR="114300" simplePos="0" relativeHeight="252217856" behindDoc="0" locked="0" layoutInCell="1" allowOverlap="1" wp14:anchorId="683A3F73" wp14:editId="1DA11DEF">
                <wp:simplePos x="0" y="0"/>
                <wp:positionH relativeFrom="column">
                  <wp:posOffset>1854200</wp:posOffset>
                </wp:positionH>
                <wp:positionV relativeFrom="paragraph">
                  <wp:posOffset>7620</wp:posOffset>
                </wp:positionV>
                <wp:extent cx="1828800" cy="18288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F81DD"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3A3F73" id="Text Box 161" o:spid="_x0000_s1061" type="#_x0000_t202" style="position:absolute;left:0;text-align:left;margin-left:146pt;margin-top:.6pt;width:2in;height:2in;z-index:252217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" filled="f" stroked="f">
                <v:textbox style="mso-fit-shape-to-text:t">
                  <w:txbxContent>
                    <w:p w14:paraId="423F81DD"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2226048" behindDoc="0" locked="0" layoutInCell="1" allowOverlap="1" wp14:anchorId="490616AA" wp14:editId="09A0647B">
                <wp:simplePos x="0" y="0"/>
                <wp:positionH relativeFrom="column">
                  <wp:posOffset>434340</wp:posOffset>
                </wp:positionH>
                <wp:positionV relativeFrom="paragraph">
                  <wp:posOffset>7620</wp:posOffset>
                </wp:positionV>
                <wp:extent cx="1828800" cy="182880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3B0378"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0616AA" id="Text Box 162" o:spid="_x0000_s1062" type="#_x0000_t202" style="position:absolute;left:0;text-align:left;margin-left:34.2pt;margin-top:.6pt;width:2in;height:2in;z-index:252226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" filled="f" stroked="f">
                <v:textbox style="mso-fit-shape-to-text:t">
                  <w:txbxContent>
                    <w:p w14:paraId="723B0378" w14:textId="77777777" w:rsidR="0068376B" w:rsidRPr="00447FD0" w:rsidRDefault="0068376B" w:rsidP="0068376B">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429B3EDF" w14:textId="58C7C023" w:rsidR="0068376B" w:rsidRDefault="0068376B" w:rsidP="00C61DCD">
      <w:pPr>
        <w:pStyle w:val="BodyText"/>
        <w:spacing w:before="1"/>
        <w:ind w:left="142" w:right="109"/>
        <w:jc w:val="both"/>
        <w:rPr>
          <w:i/>
          <w:iCs/>
          <w:sz w:val="22"/>
          <w:szCs w:val="22"/>
        </w:rPr>
      </w:pPr>
    </w:p>
    <w:p w14:paraId="3719650A" w14:textId="13832B1E" w:rsidR="0068376B" w:rsidRPr="00C46D30" w:rsidRDefault="0068376B" w:rsidP="00C46D30">
      <w:pPr>
        <w:pStyle w:val="BodyText"/>
        <w:spacing w:before="1"/>
        <w:ind w:right="109"/>
        <w:jc w:val="center"/>
        <w:rPr>
          <w:i/>
          <w:iCs/>
          <w:sz w:val="21"/>
          <w:szCs w:val="21"/>
        </w:rPr>
      </w:pPr>
      <w:r w:rsidRPr="00C46D30">
        <w:rPr>
          <w:sz w:val="21"/>
          <w:szCs w:val="21"/>
        </w:rPr>
        <w:t>No. of colors = No. of partitions = 3</w:t>
      </w:r>
    </w:p>
    <w:p w14:paraId="6AA87CAF" w14:textId="2E8E63E0" w:rsidR="0068376B" w:rsidRDefault="0068376B" w:rsidP="00C61DCD">
      <w:pPr>
        <w:pStyle w:val="BodyText"/>
        <w:spacing w:before="1"/>
        <w:ind w:left="142" w:right="109"/>
        <w:jc w:val="both"/>
        <w:rPr>
          <w:i/>
          <w:iCs/>
          <w:sz w:val="22"/>
          <w:szCs w:val="22"/>
        </w:rPr>
      </w:pPr>
    </w:p>
    <w:p w14:paraId="06DB7BB2" w14:textId="5FB2AA47" w:rsidR="00AD1DD1" w:rsidRDefault="00C46D30" w:rsidP="00AD1DD1">
      <w:pPr>
        <w:pStyle w:val="BodyText"/>
        <w:spacing w:before="1"/>
        <w:ind w:left="142" w:right="109"/>
        <w:jc w:val="both"/>
        <w:rPr>
          <w:sz w:val="21"/>
          <w:szCs w:val="21"/>
        </w:rPr>
      </w:pPr>
      <w:r>
        <w:rPr>
          <w:sz w:val="21"/>
          <w:szCs w:val="21"/>
        </w:rPr>
        <w:t xml:space="preserve">Thus, the entire spectrum is divided into three partitions and </w:t>
      </w:r>
      <w:proofErr w:type="spellStart"/>
      <w:r w:rsidR="00A0332D">
        <w:rPr>
          <w:sz w:val="21"/>
          <w:szCs w:val="21"/>
        </w:rPr>
        <w:t>lightpath</w:t>
      </w:r>
      <w:proofErr w:type="spellEnd"/>
      <w:r>
        <w:rPr>
          <w:sz w:val="21"/>
          <w:szCs w:val="21"/>
        </w:rPr>
        <w:t xml:space="preserve"> requests are allocated into those partitions according to the same color, which are shown below-</w:t>
      </w:r>
    </w:p>
    <w:p w14:paraId="57CE1A9F" w14:textId="2FA2C809" w:rsidR="00AD1DD1" w:rsidRDefault="00AD1DD1" w:rsidP="00C61DCD">
      <w:pPr>
        <w:pStyle w:val="BodyText"/>
        <w:spacing w:before="1"/>
        <w:ind w:left="142" w:right="109"/>
        <w:jc w:val="both"/>
        <w:rPr>
          <w:sz w:val="21"/>
          <w:szCs w:val="21"/>
        </w:rPr>
      </w:pPr>
      <w:r>
        <w:rPr>
          <w:noProof/>
        </w:rPr>
        <mc:AlternateContent>
          <mc:Choice Requires="wps">
            <w:drawing>
              <wp:anchor distT="0" distB="0" distL="114300" distR="114300" simplePos="0" relativeHeight="252311040" behindDoc="0" locked="0" layoutInCell="1" allowOverlap="1" wp14:anchorId="607972BA" wp14:editId="0A32A433">
                <wp:simplePos x="0" y="0"/>
                <wp:positionH relativeFrom="column">
                  <wp:posOffset>2580640</wp:posOffset>
                </wp:positionH>
                <wp:positionV relativeFrom="paragraph">
                  <wp:posOffset>8255</wp:posOffset>
                </wp:positionV>
                <wp:extent cx="1828800" cy="1828800"/>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38FB1D" w14:textId="64C38322"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7972BA" id="Text Box 171" o:spid="_x0000_s1063" type="#_x0000_t202" style="position:absolute;left:0;text-align:left;margin-left:203.2pt;margin-top:.65pt;width:2in;height:2in;z-index:25231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" filled="f" stroked="f">
                <v:textbox style="mso-fit-shape-to-text:t">
                  <w:txbxContent>
                    <w:p w14:paraId="4B38FB1D" w14:textId="64C38322"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2304896" behindDoc="0" locked="0" layoutInCell="1" allowOverlap="1" wp14:anchorId="10D52B31" wp14:editId="515AA7AE">
                <wp:simplePos x="0" y="0"/>
                <wp:positionH relativeFrom="column">
                  <wp:posOffset>1560830</wp:posOffset>
                </wp:positionH>
                <wp:positionV relativeFrom="paragraph">
                  <wp:posOffset>8255</wp:posOffset>
                </wp:positionV>
                <wp:extent cx="1828800" cy="18288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E5A5C3" w14:textId="7DA338CD"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D52B31" id="Text Box 170" o:spid="_x0000_s1064" type="#_x0000_t202" style="position:absolute;left:0;text-align:left;margin-left:122.9pt;margin-top:.65pt;width:2in;height:2in;z-index:25230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pP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" filled="f" stroked="f">
                <v:textbox style="mso-fit-shape-to-text:t">
                  <w:txbxContent>
                    <w:p w14:paraId="26E5A5C3" w14:textId="7DA338CD"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2279296" behindDoc="0" locked="0" layoutInCell="1" allowOverlap="1" wp14:anchorId="609120F5" wp14:editId="4A1EE541">
                <wp:simplePos x="0" y="0"/>
                <wp:positionH relativeFrom="column">
                  <wp:posOffset>339090</wp:posOffset>
                </wp:positionH>
                <wp:positionV relativeFrom="paragraph">
                  <wp:posOffset>8255</wp:posOffset>
                </wp:positionV>
                <wp:extent cx="1828800" cy="18288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7030D6" w14:textId="77777777"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9120F5" id="Text Box 167" o:spid="_x0000_s1065" type="#_x0000_t202" style="position:absolute;left:0;text-align:left;margin-left:26.7pt;margin-top:.65pt;width:2in;height:2in;z-index:25227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" filled="f" stroked="f">
                <v:textbox style="mso-fit-shape-to-text:t">
                  <w:txbxContent>
                    <w:p w14:paraId="3A7030D6" w14:textId="77777777"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14:paraId="6990A3F6" w14:textId="31FA2CF9" w:rsidR="00AD1DD1" w:rsidRDefault="00AD1DD1" w:rsidP="00C61DCD">
      <w:pPr>
        <w:pStyle w:val="BodyText"/>
        <w:spacing w:before="1"/>
        <w:ind w:left="142" w:right="109"/>
        <w:jc w:val="both"/>
        <w:rPr>
          <w:sz w:val="21"/>
          <w:szCs w:val="21"/>
        </w:rPr>
      </w:pPr>
      <w:r>
        <w:rPr>
          <w:noProof/>
          <w:sz w:val="21"/>
          <w:szCs w:val="21"/>
        </w:rPr>
        <mc:AlternateContent>
          <mc:Choice Requires="wps">
            <w:drawing>
              <wp:anchor distT="0" distB="0" distL="114300" distR="114300" simplePos="0" relativeHeight="252321280" behindDoc="0" locked="0" layoutInCell="1" allowOverlap="1" wp14:anchorId="659C1E0D" wp14:editId="7B1BC533">
                <wp:simplePos x="0" y="0"/>
                <wp:positionH relativeFrom="column">
                  <wp:posOffset>2720340</wp:posOffset>
                </wp:positionH>
                <wp:positionV relativeFrom="paragraph">
                  <wp:posOffset>64135</wp:posOffset>
                </wp:positionV>
                <wp:extent cx="88900" cy="215900"/>
                <wp:effectExtent l="38100" t="0" r="25400" b="50800"/>
                <wp:wrapNone/>
                <wp:docPr id="175" name="Straight Arrow Connector 175"/>
                <wp:cNvGraphicFramePr/>
                <a:graphic xmlns:a="http://schemas.openxmlformats.org/drawingml/2006/main">
                  <a:graphicData uri="http://schemas.microsoft.com/office/word/2010/wordprocessingShape">
                    <wps:wsp>
                      <wps:cNvCnPr/>
                      <wps:spPr>
                        <a:xfrm flipH="1">
                          <a:off x="0" y="0"/>
                          <a:ext cx="889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35E3D" id="Straight Arrow Connector 175" o:spid="_x0000_s1026" type="#_x0000_t32" style="position:absolute;margin-left:214.2pt;margin-top:5.05pt;width:7pt;height:17pt;flip:x;z-index:25232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" strokecolor="#4579b8 [3044]">
                <v:stroke endarrow="block"/>
              </v:shape>
            </w:pict>
          </mc:Fallback>
        </mc:AlternateContent>
      </w:r>
      <w:r>
        <w:rPr>
          <w:noProof/>
          <w:sz w:val="21"/>
          <w:szCs w:val="21"/>
        </w:rPr>
        <mc:AlternateContent>
          <mc:Choice Requires="wps">
            <w:drawing>
              <wp:anchor distT="0" distB="0" distL="114300" distR="114300" simplePos="0" relativeHeight="252320256" behindDoc="0" locked="0" layoutInCell="1" allowOverlap="1" wp14:anchorId="5780E92E" wp14:editId="3869959A">
                <wp:simplePos x="0" y="0"/>
                <wp:positionH relativeFrom="column">
                  <wp:posOffset>1742440</wp:posOffset>
                </wp:positionH>
                <wp:positionV relativeFrom="paragraph">
                  <wp:posOffset>51435</wp:posOffset>
                </wp:positionV>
                <wp:extent cx="50800" cy="234950"/>
                <wp:effectExtent l="19050" t="0" r="63500" b="50800"/>
                <wp:wrapNone/>
                <wp:docPr id="174" name="Straight Arrow Connector 174"/>
                <wp:cNvGraphicFramePr/>
                <a:graphic xmlns:a="http://schemas.openxmlformats.org/drawingml/2006/main">
                  <a:graphicData uri="http://schemas.microsoft.com/office/word/2010/wordprocessingShape">
                    <wps:wsp>
                      <wps:cNvCnPr/>
                      <wps:spPr>
                        <a:xfrm>
                          <a:off x="0" y="0"/>
                          <a:ext cx="5080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F354B" id="Straight Arrow Connector 174" o:spid="_x0000_s1026" type="#_x0000_t32" style="position:absolute;margin-left:137.2pt;margin-top:4.05pt;width:4pt;height:18.5pt;z-index:25232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" strokecolor="#4579b8 [3044]">
                <v:stroke endarrow="block"/>
              </v:shape>
            </w:pict>
          </mc:Fallback>
        </mc:AlternateContent>
      </w:r>
      <w:r>
        <w:rPr>
          <w:noProof/>
          <w:sz w:val="21"/>
          <w:szCs w:val="21"/>
        </w:rPr>
        <mc:AlternateContent>
          <mc:Choice Requires="wps">
            <w:drawing>
              <wp:anchor distT="0" distB="0" distL="114300" distR="114300" simplePos="0" relativeHeight="252319232" behindDoc="0" locked="0" layoutInCell="1" allowOverlap="1" wp14:anchorId="2437E407" wp14:editId="67B8B5D9">
                <wp:simplePos x="0" y="0"/>
                <wp:positionH relativeFrom="column">
                  <wp:posOffset>618490</wp:posOffset>
                </wp:positionH>
                <wp:positionV relativeFrom="paragraph">
                  <wp:posOffset>51435</wp:posOffset>
                </wp:positionV>
                <wp:extent cx="349250" cy="215900"/>
                <wp:effectExtent l="0" t="0" r="69850" b="50800"/>
                <wp:wrapNone/>
                <wp:docPr id="173" name="Straight Arrow Connector 173"/>
                <wp:cNvGraphicFramePr/>
                <a:graphic xmlns:a="http://schemas.openxmlformats.org/drawingml/2006/main">
                  <a:graphicData uri="http://schemas.microsoft.com/office/word/2010/wordprocessingShape">
                    <wps:wsp>
                      <wps:cNvCnPr/>
                      <wps:spPr>
                        <a:xfrm>
                          <a:off x="0" y="0"/>
                          <a:ext cx="3492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47B55" id="Straight Arrow Connector 173" o:spid="_x0000_s1026" type="#_x0000_t32" style="position:absolute;margin-left:48.7pt;margin-top:4.05pt;width:27.5pt;height:17pt;z-index:25231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" strokecolor="#4579b8 [3044]">
                <v:stroke endarrow="block"/>
              </v:shape>
            </w:pict>
          </mc:Fallback>
        </mc:AlternateContent>
      </w:r>
    </w:p>
    <w:tbl>
      <w:tblPr>
        <w:tblStyle w:val="TableGrid"/>
        <w:tblpPr w:leftFromText="180" w:rightFromText="180" w:vertAnchor="text" w:horzAnchor="margin" w:tblpXSpec="right" w:tblpY="157"/>
        <w:tblW w:w="3794" w:type="dxa"/>
        <w:tblLook w:val="04A0" w:firstRow="1" w:lastRow="0" w:firstColumn="1" w:lastColumn="0" w:noHBand="0" w:noVBand="1"/>
      </w:tblPr>
      <w:tblGrid>
        <w:gridCol w:w="392"/>
        <w:gridCol w:w="425"/>
        <w:gridCol w:w="425"/>
        <w:gridCol w:w="425"/>
        <w:gridCol w:w="426"/>
        <w:gridCol w:w="425"/>
        <w:gridCol w:w="425"/>
        <w:gridCol w:w="425"/>
        <w:gridCol w:w="426"/>
      </w:tblGrid>
      <w:tr w:rsidR="00AD1DD1" w14:paraId="54EFB7AE" w14:textId="77777777" w:rsidTr="00AD1DD1">
        <w:tc>
          <w:tcPr>
            <w:tcW w:w="392" w:type="dxa"/>
            <w:shd w:val="clear" w:color="auto" w:fill="FFFF00"/>
          </w:tcPr>
          <w:p w14:paraId="7D3A9FB5" w14:textId="77777777" w:rsidR="00AD1DD1" w:rsidRDefault="00AD1DD1" w:rsidP="00AD1DD1">
            <w:pPr>
              <w:pStyle w:val="BodyText"/>
              <w:spacing w:before="1"/>
              <w:ind w:right="109"/>
              <w:jc w:val="both"/>
              <w:rPr>
                <w:i/>
                <w:iCs/>
                <w:sz w:val="22"/>
                <w:szCs w:val="22"/>
              </w:rPr>
            </w:pPr>
          </w:p>
        </w:tc>
        <w:tc>
          <w:tcPr>
            <w:tcW w:w="425" w:type="dxa"/>
          </w:tcPr>
          <w:p w14:paraId="4D0DCFB3" w14:textId="77777777" w:rsidR="00AD1DD1" w:rsidRDefault="00AD1DD1" w:rsidP="00AD1DD1">
            <w:pPr>
              <w:pStyle w:val="BodyText"/>
              <w:spacing w:before="1"/>
              <w:ind w:right="109"/>
              <w:jc w:val="both"/>
              <w:rPr>
                <w:i/>
                <w:iCs/>
                <w:sz w:val="22"/>
                <w:szCs w:val="22"/>
              </w:rPr>
            </w:pPr>
          </w:p>
        </w:tc>
        <w:tc>
          <w:tcPr>
            <w:tcW w:w="425" w:type="dxa"/>
            <w:tcBorders>
              <w:right w:val="single" w:sz="12" w:space="0" w:color="auto"/>
            </w:tcBorders>
          </w:tcPr>
          <w:p w14:paraId="25E5E410"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92D050"/>
          </w:tcPr>
          <w:p w14:paraId="7F6B1213" w14:textId="77777777" w:rsidR="00AD1DD1" w:rsidRDefault="00AD1DD1" w:rsidP="00AD1DD1">
            <w:pPr>
              <w:pStyle w:val="BodyText"/>
              <w:spacing w:before="1"/>
              <w:ind w:right="109"/>
              <w:jc w:val="both"/>
              <w:rPr>
                <w:i/>
                <w:iCs/>
                <w:sz w:val="22"/>
                <w:szCs w:val="22"/>
              </w:rPr>
            </w:pPr>
          </w:p>
        </w:tc>
        <w:tc>
          <w:tcPr>
            <w:tcW w:w="426" w:type="dxa"/>
          </w:tcPr>
          <w:p w14:paraId="49A1620E" w14:textId="515EB0E2" w:rsidR="00AD1DD1" w:rsidRDefault="00AD1DD1" w:rsidP="00AD1DD1">
            <w:pPr>
              <w:pStyle w:val="BodyText"/>
              <w:spacing w:before="1"/>
              <w:ind w:right="109"/>
              <w:jc w:val="both"/>
              <w:rPr>
                <w:i/>
                <w:iCs/>
                <w:sz w:val="22"/>
                <w:szCs w:val="22"/>
              </w:rPr>
            </w:pPr>
          </w:p>
        </w:tc>
        <w:tc>
          <w:tcPr>
            <w:tcW w:w="425" w:type="dxa"/>
            <w:tcBorders>
              <w:right w:val="single" w:sz="12" w:space="0" w:color="auto"/>
            </w:tcBorders>
          </w:tcPr>
          <w:p w14:paraId="4F3B965E"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8DB3E2" w:themeFill="text2" w:themeFillTint="66"/>
          </w:tcPr>
          <w:p w14:paraId="3C04617A" w14:textId="77777777" w:rsidR="00AD1DD1" w:rsidRDefault="00AD1DD1" w:rsidP="00AD1DD1">
            <w:pPr>
              <w:pStyle w:val="BodyText"/>
              <w:spacing w:before="1"/>
              <w:ind w:right="109"/>
              <w:jc w:val="both"/>
              <w:rPr>
                <w:i/>
                <w:iCs/>
                <w:sz w:val="22"/>
                <w:szCs w:val="22"/>
              </w:rPr>
            </w:pPr>
          </w:p>
        </w:tc>
        <w:tc>
          <w:tcPr>
            <w:tcW w:w="425" w:type="dxa"/>
            <w:shd w:val="clear" w:color="auto" w:fill="8DB3E2" w:themeFill="text2" w:themeFillTint="66"/>
          </w:tcPr>
          <w:p w14:paraId="0F1C4A2F" w14:textId="77777777" w:rsidR="00AD1DD1" w:rsidRDefault="00AD1DD1" w:rsidP="00AD1DD1">
            <w:pPr>
              <w:pStyle w:val="BodyText"/>
              <w:spacing w:before="1"/>
              <w:ind w:right="109"/>
              <w:jc w:val="both"/>
              <w:rPr>
                <w:i/>
                <w:iCs/>
                <w:sz w:val="22"/>
                <w:szCs w:val="22"/>
              </w:rPr>
            </w:pPr>
          </w:p>
        </w:tc>
        <w:tc>
          <w:tcPr>
            <w:tcW w:w="426" w:type="dxa"/>
            <w:shd w:val="clear" w:color="auto" w:fill="8DB3E2" w:themeFill="text2" w:themeFillTint="66"/>
          </w:tcPr>
          <w:p w14:paraId="4B569DC7" w14:textId="77777777" w:rsidR="00AD1DD1" w:rsidRDefault="00AD1DD1" w:rsidP="00AD1DD1">
            <w:pPr>
              <w:pStyle w:val="BodyText"/>
              <w:spacing w:before="1"/>
              <w:ind w:right="109"/>
              <w:jc w:val="both"/>
              <w:rPr>
                <w:i/>
                <w:iCs/>
                <w:sz w:val="22"/>
                <w:szCs w:val="22"/>
              </w:rPr>
            </w:pPr>
          </w:p>
        </w:tc>
      </w:tr>
      <w:tr w:rsidR="00AD1DD1" w14:paraId="410F2E73" w14:textId="77777777" w:rsidTr="00AD1DD1">
        <w:tc>
          <w:tcPr>
            <w:tcW w:w="392" w:type="dxa"/>
            <w:shd w:val="clear" w:color="auto" w:fill="CCCC00"/>
          </w:tcPr>
          <w:p w14:paraId="0B6666A1" w14:textId="4CCF6526" w:rsidR="00AD1DD1" w:rsidRDefault="00AD1DD1" w:rsidP="00AD1DD1">
            <w:pPr>
              <w:pStyle w:val="BodyText"/>
              <w:spacing w:before="1"/>
              <w:ind w:right="109"/>
              <w:jc w:val="both"/>
              <w:rPr>
                <w:i/>
                <w:iCs/>
                <w:sz w:val="22"/>
                <w:szCs w:val="22"/>
              </w:rPr>
            </w:pPr>
          </w:p>
        </w:tc>
        <w:tc>
          <w:tcPr>
            <w:tcW w:w="425" w:type="dxa"/>
          </w:tcPr>
          <w:p w14:paraId="727BEED9" w14:textId="77777777" w:rsidR="00AD1DD1" w:rsidRDefault="00AD1DD1" w:rsidP="00AD1DD1">
            <w:pPr>
              <w:pStyle w:val="BodyText"/>
              <w:spacing w:before="1"/>
              <w:ind w:right="109"/>
              <w:jc w:val="both"/>
              <w:rPr>
                <w:i/>
                <w:iCs/>
                <w:sz w:val="22"/>
                <w:szCs w:val="22"/>
              </w:rPr>
            </w:pPr>
          </w:p>
        </w:tc>
        <w:tc>
          <w:tcPr>
            <w:tcW w:w="425" w:type="dxa"/>
            <w:tcBorders>
              <w:right w:val="single" w:sz="12" w:space="0" w:color="auto"/>
            </w:tcBorders>
          </w:tcPr>
          <w:p w14:paraId="1786FC29"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C2D69B" w:themeFill="accent3" w:themeFillTint="99"/>
          </w:tcPr>
          <w:p w14:paraId="30847827" w14:textId="77777777" w:rsidR="00AD1DD1" w:rsidRDefault="00AD1DD1" w:rsidP="00AD1DD1">
            <w:pPr>
              <w:pStyle w:val="BodyText"/>
              <w:spacing w:before="1"/>
              <w:ind w:right="109"/>
              <w:jc w:val="both"/>
              <w:rPr>
                <w:i/>
                <w:iCs/>
                <w:sz w:val="22"/>
                <w:szCs w:val="22"/>
              </w:rPr>
            </w:pPr>
          </w:p>
        </w:tc>
        <w:tc>
          <w:tcPr>
            <w:tcW w:w="426" w:type="dxa"/>
            <w:shd w:val="clear" w:color="auto" w:fill="C2D69B" w:themeFill="accent3" w:themeFillTint="99"/>
          </w:tcPr>
          <w:p w14:paraId="6502400A" w14:textId="64DD8787" w:rsidR="00AD1DD1" w:rsidRDefault="00AD1DD1" w:rsidP="00AD1DD1">
            <w:pPr>
              <w:pStyle w:val="BodyText"/>
              <w:spacing w:before="1"/>
              <w:ind w:right="109"/>
              <w:jc w:val="both"/>
              <w:rPr>
                <w:i/>
                <w:iCs/>
                <w:sz w:val="22"/>
                <w:szCs w:val="22"/>
              </w:rPr>
            </w:pPr>
          </w:p>
        </w:tc>
        <w:tc>
          <w:tcPr>
            <w:tcW w:w="425" w:type="dxa"/>
            <w:tcBorders>
              <w:right w:val="single" w:sz="12" w:space="0" w:color="auto"/>
            </w:tcBorders>
          </w:tcPr>
          <w:p w14:paraId="225FB19A"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8DB3E2" w:themeFill="text2" w:themeFillTint="66"/>
          </w:tcPr>
          <w:p w14:paraId="4C2D1EFC" w14:textId="77777777" w:rsidR="00AD1DD1" w:rsidRDefault="00AD1DD1" w:rsidP="00AD1DD1">
            <w:pPr>
              <w:pStyle w:val="BodyText"/>
              <w:spacing w:before="1"/>
              <w:ind w:right="109"/>
              <w:jc w:val="both"/>
              <w:rPr>
                <w:i/>
                <w:iCs/>
                <w:sz w:val="22"/>
                <w:szCs w:val="22"/>
              </w:rPr>
            </w:pPr>
          </w:p>
        </w:tc>
        <w:tc>
          <w:tcPr>
            <w:tcW w:w="425" w:type="dxa"/>
            <w:shd w:val="clear" w:color="auto" w:fill="8DB3E2" w:themeFill="text2" w:themeFillTint="66"/>
          </w:tcPr>
          <w:p w14:paraId="7A0A92AB" w14:textId="77777777" w:rsidR="00AD1DD1" w:rsidRDefault="00AD1DD1" w:rsidP="00AD1DD1">
            <w:pPr>
              <w:pStyle w:val="BodyText"/>
              <w:spacing w:before="1"/>
              <w:ind w:right="109"/>
              <w:jc w:val="both"/>
              <w:rPr>
                <w:i/>
                <w:iCs/>
                <w:sz w:val="22"/>
                <w:szCs w:val="22"/>
              </w:rPr>
            </w:pPr>
          </w:p>
        </w:tc>
        <w:tc>
          <w:tcPr>
            <w:tcW w:w="426" w:type="dxa"/>
            <w:shd w:val="clear" w:color="auto" w:fill="8DB3E2" w:themeFill="text2" w:themeFillTint="66"/>
          </w:tcPr>
          <w:p w14:paraId="02A9A442" w14:textId="316814EB" w:rsidR="00AD1DD1" w:rsidRDefault="00AD1DD1" w:rsidP="00AD1DD1">
            <w:pPr>
              <w:pStyle w:val="BodyText"/>
              <w:spacing w:before="1"/>
              <w:ind w:right="109"/>
              <w:jc w:val="both"/>
              <w:rPr>
                <w:i/>
                <w:iCs/>
                <w:sz w:val="22"/>
                <w:szCs w:val="22"/>
              </w:rPr>
            </w:pPr>
          </w:p>
        </w:tc>
      </w:tr>
      <w:tr w:rsidR="00AD1DD1" w14:paraId="0268B599" w14:textId="77777777" w:rsidTr="00AD1DD1">
        <w:tc>
          <w:tcPr>
            <w:tcW w:w="392" w:type="dxa"/>
            <w:shd w:val="clear" w:color="auto" w:fill="CCCC00"/>
          </w:tcPr>
          <w:p w14:paraId="7E75CDA3" w14:textId="77777777" w:rsidR="00AD1DD1" w:rsidRDefault="00AD1DD1" w:rsidP="00AD1DD1">
            <w:pPr>
              <w:pStyle w:val="BodyText"/>
              <w:spacing w:before="1"/>
              <w:ind w:right="109"/>
              <w:jc w:val="both"/>
              <w:rPr>
                <w:i/>
                <w:iCs/>
                <w:sz w:val="22"/>
                <w:szCs w:val="22"/>
              </w:rPr>
            </w:pPr>
          </w:p>
        </w:tc>
        <w:tc>
          <w:tcPr>
            <w:tcW w:w="425" w:type="dxa"/>
          </w:tcPr>
          <w:p w14:paraId="085EF196" w14:textId="77777777" w:rsidR="00AD1DD1" w:rsidRDefault="00AD1DD1" w:rsidP="00AD1DD1">
            <w:pPr>
              <w:pStyle w:val="BodyText"/>
              <w:spacing w:before="1"/>
              <w:ind w:right="109"/>
              <w:jc w:val="both"/>
              <w:rPr>
                <w:i/>
                <w:iCs/>
                <w:sz w:val="22"/>
                <w:szCs w:val="22"/>
              </w:rPr>
            </w:pPr>
          </w:p>
        </w:tc>
        <w:tc>
          <w:tcPr>
            <w:tcW w:w="425" w:type="dxa"/>
            <w:tcBorders>
              <w:right w:val="single" w:sz="12" w:space="0" w:color="auto"/>
            </w:tcBorders>
          </w:tcPr>
          <w:p w14:paraId="3D66B546"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92D050"/>
          </w:tcPr>
          <w:p w14:paraId="28451799" w14:textId="25A41887" w:rsidR="00AD1DD1" w:rsidRDefault="00AD1DD1" w:rsidP="00AD1DD1">
            <w:pPr>
              <w:pStyle w:val="BodyText"/>
              <w:spacing w:before="1"/>
              <w:ind w:right="109"/>
              <w:jc w:val="both"/>
              <w:rPr>
                <w:i/>
                <w:iCs/>
                <w:sz w:val="22"/>
                <w:szCs w:val="22"/>
              </w:rPr>
            </w:pPr>
          </w:p>
        </w:tc>
        <w:tc>
          <w:tcPr>
            <w:tcW w:w="426" w:type="dxa"/>
          </w:tcPr>
          <w:p w14:paraId="7DA701E6" w14:textId="7A72852B" w:rsidR="00AD1DD1" w:rsidRDefault="00AD1DD1" w:rsidP="00AD1DD1">
            <w:pPr>
              <w:pStyle w:val="BodyText"/>
              <w:spacing w:before="1"/>
              <w:ind w:right="109"/>
              <w:jc w:val="both"/>
              <w:rPr>
                <w:i/>
                <w:iCs/>
                <w:sz w:val="22"/>
                <w:szCs w:val="22"/>
              </w:rPr>
            </w:pPr>
            <w:r>
              <w:rPr>
                <w:noProof/>
              </w:rPr>
              <mc:AlternateContent>
                <mc:Choice Requires="wps">
                  <w:drawing>
                    <wp:anchor distT="0" distB="0" distL="114300" distR="114300" simplePos="0" relativeHeight="252331520" behindDoc="0" locked="0" layoutInCell="1" allowOverlap="1" wp14:anchorId="166BBA36" wp14:editId="4804FD4E">
                      <wp:simplePos x="0" y="0"/>
                      <wp:positionH relativeFrom="column">
                        <wp:posOffset>33020</wp:posOffset>
                      </wp:positionH>
                      <wp:positionV relativeFrom="paragraph">
                        <wp:posOffset>20955</wp:posOffset>
                      </wp:positionV>
                      <wp:extent cx="0" cy="596900"/>
                      <wp:effectExtent l="76200" t="38100" r="57150" b="12700"/>
                      <wp:wrapNone/>
                      <wp:docPr id="177" name="Straight Arrow Connector 177"/>
                      <wp:cNvGraphicFramePr/>
                      <a:graphic xmlns:a="http://schemas.openxmlformats.org/drawingml/2006/main">
                        <a:graphicData uri="http://schemas.microsoft.com/office/word/2010/wordprocessingShape">
                          <wps:wsp>
                            <wps:cNvCnPr/>
                            <wps:spPr>
                              <a:xfrm flipV="1">
                                <a:off x="0" y="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0A2D3" id="Straight Arrow Connector 177" o:spid="_x0000_s1026" type="#_x0000_t32" style="position:absolute;margin-left:2.6pt;margin-top:1.65pt;width:0;height:47pt;flip:y;z-index:25233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2268032" behindDoc="0" locked="0" layoutInCell="1" allowOverlap="1" wp14:anchorId="6BD5A767" wp14:editId="4DAD2B70">
                      <wp:simplePos x="0" y="0"/>
                      <wp:positionH relativeFrom="column">
                        <wp:posOffset>-1265555</wp:posOffset>
                      </wp:positionH>
                      <wp:positionV relativeFrom="paragraph">
                        <wp:posOffset>117475</wp:posOffset>
                      </wp:positionV>
                      <wp:extent cx="1828800" cy="182880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350DA9" w14:textId="0E4C9E7F" w:rsidR="00AD1DD1" w:rsidRPr="00AD1DD1" w:rsidRDefault="00AD1DD1" w:rsidP="00AD1DD1">
                                  <w:pPr>
                                    <w:pStyle w:val="BodyText"/>
                                    <w:spacing w:before="1"/>
                                    <w:ind w:left="142" w:right="109"/>
                                    <w:jc w:val="center"/>
                                    <w:rPr>
                                      <w:bCs/>
                                      <w:color w:val="E5B8B7" w:themeColor="accent2" w:themeTint="66"/>
                                      <w:sz w:val="28"/>
                                      <w:szCs w:val="28"/>
                                      <w14:textOutline w14:w="11112" w14:cap="flat" w14:cmpd="sng" w14:algn="ctr">
                                        <w14:solidFill>
                                          <w14:schemeClr w14:val="accent2"/>
                                        </w14:solidFill>
                                        <w14:prstDash w14:val="solid"/>
                                        <w14:round/>
                                      </w14:textOutline>
                                    </w:rPr>
                                  </w:pPr>
                                  <w:r>
                                    <w:rPr>
                                      <w:bCs/>
                                      <w:color w:val="E5B8B7" w:themeColor="accent2" w:themeTint="66"/>
                                      <w:sz w:val="28"/>
                                      <w:szCs w:val="28"/>
                                      <w14:textOutline w14:w="11112" w14:cap="flat" w14:cmpd="sng" w14:algn="ctr">
                                        <w14:solidFill>
                                          <w14:schemeClr w14:val="accent2"/>
                                        </w14:solidFill>
                                        <w14:prstDash w14:val="solid"/>
                                        <w14:round/>
                                      </w14:textOutline>
                                    </w:rPr>
                                    <w:t>1   2    3     4     5    6    7    8    9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D5A767" id="Text Box 166" o:spid="_x0000_s1066" type="#_x0000_t202" style="position:absolute;left:0;text-align:left;margin-left:-99.65pt;margin-top:9.25pt;width:2in;height:2in;z-index:252268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u8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" filled="f" stroked="f">
                      <v:textbox style="mso-fit-shape-to-text:t">
                        <w:txbxContent>
                          <w:p w14:paraId="24350DA9" w14:textId="0E4C9E7F" w:rsidR="00AD1DD1" w:rsidRPr="00AD1DD1" w:rsidRDefault="00AD1DD1" w:rsidP="00AD1DD1">
                            <w:pPr>
                              <w:pStyle w:val="BodyText"/>
                              <w:spacing w:before="1"/>
                              <w:ind w:left="142" w:right="109"/>
                              <w:jc w:val="center"/>
                              <w:rPr>
                                <w:bCs/>
                                <w:color w:val="E5B8B7" w:themeColor="accent2" w:themeTint="66"/>
                                <w:sz w:val="28"/>
                                <w:szCs w:val="28"/>
                                <w14:textOutline w14:w="11112" w14:cap="flat" w14:cmpd="sng" w14:algn="ctr">
                                  <w14:solidFill>
                                    <w14:schemeClr w14:val="accent2"/>
                                  </w14:solidFill>
                                  <w14:prstDash w14:val="solid"/>
                                  <w14:round/>
                                </w14:textOutline>
                              </w:rPr>
                            </w:pPr>
                            <w:r>
                              <w:rPr>
                                <w:bCs/>
                                <w:color w:val="E5B8B7" w:themeColor="accent2" w:themeTint="66"/>
                                <w:sz w:val="28"/>
                                <w:szCs w:val="28"/>
                                <w14:textOutline w14:w="11112" w14:cap="flat" w14:cmpd="sng" w14:algn="ctr">
                                  <w14:solidFill>
                                    <w14:schemeClr w14:val="accent2"/>
                                  </w14:solidFill>
                                  <w14:prstDash w14:val="solid"/>
                                  <w14:round/>
                                </w14:textOutline>
                              </w:rPr>
                              <w:t>1   2    3     4     5    6    7    8    9</w:t>
                            </w:r>
                          </w:p>
                        </w:txbxContent>
                      </v:textbox>
                    </v:shape>
                  </w:pict>
                </mc:Fallback>
              </mc:AlternateContent>
            </w:r>
          </w:p>
        </w:tc>
        <w:tc>
          <w:tcPr>
            <w:tcW w:w="425" w:type="dxa"/>
            <w:tcBorders>
              <w:right w:val="single" w:sz="12" w:space="0" w:color="auto"/>
            </w:tcBorders>
          </w:tcPr>
          <w:p w14:paraId="0B00D30A" w14:textId="77777777" w:rsidR="00AD1DD1" w:rsidRDefault="00AD1DD1" w:rsidP="00AD1DD1">
            <w:pPr>
              <w:pStyle w:val="BodyText"/>
              <w:spacing w:before="1"/>
              <w:ind w:right="109"/>
              <w:jc w:val="both"/>
              <w:rPr>
                <w:i/>
                <w:iCs/>
                <w:sz w:val="22"/>
                <w:szCs w:val="22"/>
              </w:rPr>
            </w:pPr>
          </w:p>
        </w:tc>
        <w:tc>
          <w:tcPr>
            <w:tcW w:w="425" w:type="dxa"/>
            <w:tcBorders>
              <w:left w:val="single" w:sz="12" w:space="0" w:color="auto"/>
            </w:tcBorders>
            <w:shd w:val="clear" w:color="auto" w:fill="548DD4" w:themeFill="text2" w:themeFillTint="99"/>
          </w:tcPr>
          <w:p w14:paraId="39ACCB20" w14:textId="5B90A0B4" w:rsidR="00AD1DD1" w:rsidRDefault="00AD1DD1" w:rsidP="00AD1DD1">
            <w:pPr>
              <w:pStyle w:val="BodyText"/>
              <w:spacing w:before="1"/>
              <w:ind w:right="109"/>
              <w:jc w:val="both"/>
              <w:rPr>
                <w:i/>
                <w:iCs/>
                <w:sz w:val="22"/>
                <w:szCs w:val="22"/>
              </w:rPr>
            </w:pPr>
            <w:r>
              <w:rPr>
                <w:i/>
                <w:iCs/>
                <w:noProof/>
                <w:sz w:val="22"/>
                <w:szCs w:val="22"/>
              </w:rPr>
              <mc:AlternateContent>
                <mc:Choice Requires="wps">
                  <w:drawing>
                    <wp:anchor distT="0" distB="0" distL="114300" distR="114300" simplePos="0" relativeHeight="252333568" behindDoc="0" locked="0" layoutInCell="1" allowOverlap="1" wp14:anchorId="5FEE51A6" wp14:editId="6B91CCC3">
                      <wp:simplePos x="0" y="0"/>
                      <wp:positionH relativeFrom="column">
                        <wp:posOffset>95885</wp:posOffset>
                      </wp:positionH>
                      <wp:positionV relativeFrom="paragraph">
                        <wp:posOffset>65405</wp:posOffset>
                      </wp:positionV>
                      <wp:extent cx="120650" cy="552450"/>
                      <wp:effectExtent l="57150" t="38100" r="31750" b="19050"/>
                      <wp:wrapNone/>
                      <wp:docPr id="178" name="Straight Arrow Connector 178"/>
                      <wp:cNvGraphicFramePr/>
                      <a:graphic xmlns:a="http://schemas.openxmlformats.org/drawingml/2006/main">
                        <a:graphicData uri="http://schemas.microsoft.com/office/word/2010/wordprocessingShape">
                          <wps:wsp>
                            <wps:cNvCnPr/>
                            <wps:spPr>
                              <a:xfrm flipH="1" flipV="1">
                                <a:off x="0" y="0"/>
                                <a:ext cx="1206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32DD" id="Straight Arrow Connector 178" o:spid="_x0000_s1026" type="#_x0000_t32" style="position:absolute;margin-left:7.55pt;margin-top:5.15pt;width:9.5pt;height:43.5pt;flip:x y;z-index:25233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" strokecolor="#4579b8 [3044]">
                      <v:stroke endarrow="block"/>
                    </v:shape>
                  </w:pict>
                </mc:Fallback>
              </mc:AlternateContent>
            </w:r>
          </w:p>
        </w:tc>
        <w:tc>
          <w:tcPr>
            <w:tcW w:w="425" w:type="dxa"/>
          </w:tcPr>
          <w:p w14:paraId="34F94FB6" w14:textId="77777777" w:rsidR="00AD1DD1" w:rsidRDefault="00AD1DD1" w:rsidP="00AD1DD1">
            <w:pPr>
              <w:pStyle w:val="BodyText"/>
              <w:spacing w:before="1"/>
              <w:ind w:right="109"/>
              <w:jc w:val="both"/>
              <w:rPr>
                <w:i/>
                <w:iCs/>
                <w:sz w:val="22"/>
                <w:szCs w:val="22"/>
              </w:rPr>
            </w:pPr>
          </w:p>
        </w:tc>
        <w:tc>
          <w:tcPr>
            <w:tcW w:w="426" w:type="dxa"/>
          </w:tcPr>
          <w:p w14:paraId="5B73BEB9" w14:textId="77777777" w:rsidR="00AD1DD1" w:rsidRDefault="00AD1DD1" w:rsidP="00AD1DD1">
            <w:pPr>
              <w:pStyle w:val="BodyText"/>
              <w:spacing w:before="1"/>
              <w:ind w:right="109"/>
              <w:jc w:val="both"/>
              <w:rPr>
                <w:i/>
                <w:iCs/>
                <w:sz w:val="22"/>
                <w:szCs w:val="22"/>
              </w:rPr>
            </w:pPr>
          </w:p>
        </w:tc>
      </w:tr>
    </w:tbl>
    <w:p w14:paraId="5A5BA8A7" w14:textId="27594DAA" w:rsidR="00C46D30" w:rsidRDefault="00AD1DD1" w:rsidP="00C61DCD">
      <w:pPr>
        <w:pStyle w:val="BodyText"/>
        <w:spacing w:before="1"/>
        <w:ind w:left="142" w:right="109"/>
        <w:jc w:val="both"/>
        <w:rPr>
          <w:sz w:val="21"/>
          <w:szCs w:val="21"/>
        </w:rPr>
      </w:pPr>
      <w:r>
        <w:rPr>
          <w:noProof/>
        </w:rPr>
        <mc:AlternateContent>
          <mc:Choice Requires="wps">
            <w:drawing>
              <wp:anchor distT="0" distB="0" distL="114300" distR="114300" simplePos="0" relativeHeight="251064832" behindDoc="0" locked="0" layoutInCell="1" allowOverlap="1" wp14:anchorId="13CBBA73" wp14:editId="78BC33D0">
                <wp:simplePos x="0" y="0"/>
                <wp:positionH relativeFrom="column">
                  <wp:posOffset>393700</wp:posOffset>
                </wp:positionH>
                <wp:positionV relativeFrom="paragraph">
                  <wp:posOffset>103505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BEDA1E"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0DC2838C"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7A3D52BE"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CBBA73" id="Text Box 36" o:spid="_x0000_s1067" type="#_x0000_t202" style="position:absolute;left:0;text-align:left;margin-left:31pt;margin-top:8.15pt;width:2in;height:2in;z-index:251064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Twg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" filled="f" stroked="f">
                <v:textbox style="mso-fit-shape-to-text:t">
                  <w:txbxContent>
                    <w:p w14:paraId="2DBEDA1E"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0DC2838C"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7A3D52BE"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v:textbox>
              </v:shape>
            </w:pict>
          </mc:Fallback>
        </mc:AlternateContent>
      </w:r>
    </w:p>
    <w:p w14:paraId="109F612C" w14:textId="5AED728C" w:rsidR="00C46D30" w:rsidRDefault="00C46D30" w:rsidP="00C61DCD">
      <w:pPr>
        <w:pStyle w:val="BodyText"/>
        <w:spacing w:before="1"/>
        <w:ind w:left="142" w:right="109"/>
        <w:jc w:val="both"/>
        <w:rPr>
          <w:i/>
          <w:iCs/>
          <w:sz w:val="22"/>
          <w:szCs w:val="22"/>
        </w:rPr>
      </w:pPr>
    </w:p>
    <w:p w14:paraId="107F955B" w14:textId="11066619" w:rsidR="0068376B" w:rsidRDefault="0068376B" w:rsidP="00C61DCD">
      <w:pPr>
        <w:pStyle w:val="BodyText"/>
        <w:spacing w:before="1"/>
        <w:ind w:left="142" w:right="109"/>
        <w:jc w:val="both"/>
        <w:rPr>
          <w:i/>
          <w:iCs/>
          <w:sz w:val="22"/>
          <w:szCs w:val="22"/>
        </w:rPr>
      </w:pPr>
    </w:p>
    <w:p w14:paraId="3032CB72" w14:textId="70D47819" w:rsidR="0068376B" w:rsidRDefault="00AD1DD1" w:rsidP="00C61DCD">
      <w:pPr>
        <w:pStyle w:val="BodyText"/>
        <w:spacing w:before="1"/>
        <w:ind w:left="142" w:right="109"/>
        <w:jc w:val="both"/>
        <w:rPr>
          <w:i/>
          <w:iCs/>
          <w:sz w:val="22"/>
          <w:szCs w:val="22"/>
        </w:rPr>
      </w:pPr>
      <w:r>
        <w:rPr>
          <w:i/>
          <w:iCs/>
          <w:noProof/>
          <w:sz w:val="22"/>
          <w:szCs w:val="22"/>
        </w:rPr>
        <mc:AlternateContent>
          <mc:Choice Requires="wps">
            <w:drawing>
              <wp:anchor distT="0" distB="0" distL="114300" distR="114300" simplePos="0" relativeHeight="252329472" behindDoc="0" locked="0" layoutInCell="1" allowOverlap="1" wp14:anchorId="22103C76" wp14:editId="0AD68666">
                <wp:simplePos x="0" y="0"/>
                <wp:positionH relativeFrom="column">
                  <wp:posOffset>631190</wp:posOffset>
                </wp:positionH>
                <wp:positionV relativeFrom="paragraph">
                  <wp:posOffset>125730</wp:posOffset>
                </wp:positionV>
                <wp:extent cx="273050" cy="285750"/>
                <wp:effectExtent l="0" t="38100" r="50800" b="19050"/>
                <wp:wrapNone/>
                <wp:docPr id="176" name="Straight Arrow Connector 176"/>
                <wp:cNvGraphicFramePr/>
                <a:graphic xmlns:a="http://schemas.openxmlformats.org/drawingml/2006/main">
                  <a:graphicData uri="http://schemas.microsoft.com/office/word/2010/wordprocessingShape">
                    <wps:wsp>
                      <wps:cNvCnPr/>
                      <wps:spPr>
                        <a:xfrm flipV="1">
                          <a:off x="0" y="0"/>
                          <a:ext cx="273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16F24" id="Straight Arrow Connector 176" o:spid="_x0000_s1026" type="#_x0000_t32" style="position:absolute;margin-left:49.7pt;margin-top:9.9pt;width:21.5pt;height:22.5pt;flip:y;z-index:25232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" strokecolor="#4579b8 [3044]">
                <v:stroke endarrow="block"/>
              </v:shape>
            </w:pict>
          </mc:Fallback>
        </mc:AlternateContent>
      </w:r>
    </w:p>
    <w:p w14:paraId="4D663203" w14:textId="5619A7F2" w:rsidR="00342181" w:rsidRDefault="00AD1DD1"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342784" behindDoc="0" locked="0" layoutInCell="1" allowOverlap="1" wp14:anchorId="3755A7A1" wp14:editId="697968E3">
                <wp:simplePos x="0" y="0"/>
                <wp:positionH relativeFrom="column">
                  <wp:posOffset>815340</wp:posOffset>
                </wp:positionH>
                <wp:positionV relativeFrom="paragraph">
                  <wp:posOffset>104140</wp:posOffset>
                </wp:positionV>
                <wp:extent cx="2667000" cy="552450"/>
                <wp:effectExtent l="0" t="0" r="0" b="8255"/>
                <wp:wrapNone/>
                <wp:docPr id="179" name="Text Box 179"/>
                <wp:cNvGraphicFramePr/>
                <a:graphic xmlns:a="http://schemas.openxmlformats.org/drawingml/2006/main">
                  <a:graphicData uri="http://schemas.microsoft.com/office/word/2010/wordprocessingShape">
                    <wps:wsp>
                      <wps:cNvSpPr txBox="1"/>
                      <wps:spPr>
                        <a:xfrm>
                          <a:off x="0" y="0"/>
                          <a:ext cx="2667000" cy="552450"/>
                        </a:xfrm>
                        <a:prstGeom prst="rect">
                          <a:avLst/>
                        </a:prstGeom>
                        <a:noFill/>
                        <a:ln>
                          <a:noFill/>
                        </a:ln>
                      </wps:spPr>
                      <wps:txbx>
                        <w:txbxContent>
                          <w:p w14:paraId="520DAE6D" w14:textId="266FAA74" w:rsidR="00AD1DD1" w:rsidRPr="00AD1DD1" w:rsidRDefault="00AD1DD1" w:rsidP="00AD1DD1">
                            <w:pPr>
                              <w:pStyle w:val="BodyText"/>
                              <w:spacing w:before="1"/>
                              <w:ind w:right="109"/>
                              <w:jc w:val="center"/>
                              <w:rPr>
                                <w:bCs/>
                                <w:noProof/>
                                <w:color w:val="E5B8B7" w:themeColor="accent2" w:themeTint="66"/>
                                <w:sz w:val="22"/>
                                <w:szCs w:val="22"/>
                                <w14:textOutline w14:w="11112" w14:cap="flat" w14:cmpd="sng" w14:algn="ctr">
                                  <w14:solidFill>
                                    <w14:srgbClr w14:val="002060"/>
                                  </w14:solidFill>
                                  <w14:prstDash w14:val="solid"/>
                                  <w14:round/>
                                </w14:textOutline>
                              </w:rPr>
                            </w:pPr>
                            <w:r w:rsidRPr="00AD1DD1">
                              <w:rPr>
                                <w:bCs/>
                                <w:noProof/>
                                <w:color w:val="E5B8B7" w:themeColor="accent2" w:themeTint="66"/>
                                <w:sz w:val="22"/>
                                <w:szCs w:val="22"/>
                                <w14:textOutline w14:w="11112" w14:cap="flat" w14:cmpd="sng" w14:algn="ctr">
                                  <w14:solidFill>
                                    <w14:srgbClr w14:val="002060"/>
                                  </w14:solidFill>
                                  <w14:prstDash w14:val="solid"/>
                                  <w14:round/>
                                </w14:textOutline>
                              </w:rPr>
                              <w:t>Parttition 1     Parttition 2       Parttition 3</w:t>
                            </w:r>
                          </w:p>
                          <w:p w14:paraId="02580E8C" w14:textId="71E961D6" w:rsidR="00AD1DD1" w:rsidRPr="00AD1DD1" w:rsidRDefault="00AD1DD1" w:rsidP="00AD1DD1">
                            <w:pPr>
                              <w:pStyle w:val="BodyText"/>
                              <w:spacing w:before="1"/>
                              <w:ind w:right="109"/>
                              <w:jc w:val="center"/>
                              <w:rPr>
                                <w:bCs/>
                                <w:noProof/>
                                <w:color w:val="E5B8B7" w:themeColor="accent2" w:themeTint="66"/>
                                <w:sz w:val="32"/>
                                <w:szCs w:val="32"/>
                                <w14:textOutline w14:w="11112" w14:cap="flat" w14:cmpd="sng" w14:algn="ctr">
                                  <w14:solidFill>
                                    <w14:schemeClr w14:val="accent2"/>
                                  </w14:solidFill>
                                  <w14:prstDash w14:val="solid"/>
                                  <w14:round/>
                                </w14:textOutline>
                              </w:rPr>
                            </w:pPr>
                          </w:p>
                          <w:p w14:paraId="0D159341" w14:textId="77777777" w:rsidR="001A6315" w:rsidRDefault="001A63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55A7A1" id="Text Box 179" o:spid="_x0000_s1068" type="#_x0000_t202" style="position:absolute;left:0;text-align:left;margin-left:64.2pt;margin-top:8.2pt;width:210pt;height:43.5pt;z-index:25234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" filled="f" stroked="f">
                <v:textbox style="mso-fit-shape-to-text:t">
                  <w:txbxContent>
                    <w:p w14:paraId="520DAE6D" w14:textId="266FAA74" w:rsidR="00AD1DD1" w:rsidRPr="00AD1DD1" w:rsidRDefault="00AD1DD1" w:rsidP="00AD1DD1">
                      <w:pPr>
                        <w:pStyle w:val="BodyText"/>
                        <w:spacing w:before="1"/>
                        <w:ind w:right="109"/>
                        <w:jc w:val="center"/>
                        <w:rPr>
                          <w:bCs/>
                          <w:noProof/>
                          <w:color w:val="E5B8B7" w:themeColor="accent2" w:themeTint="66"/>
                          <w:sz w:val="22"/>
                          <w:szCs w:val="22"/>
                          <w14:textOutline w14:w="11112" w14:cap="flat" w14:cmpd="sng" w14:algn="ctr">
                            <w14:solidFill>
                              <w14:srgbClr w14:val="002060"/>
                            </w14:solidFill>
                            <w14:prstDash w14:val="solid"/>
                            <w14:round/>
                          </w14:textOutline>
                        </w:rPr>
                      </w:pPr>
                      <w:r w:rsidRPr="00AD1DD1">
                        <w:rPr>
                          <w:bCs/>
                          <w:noProof/>
                          <w:color w:val="E5B8B7" w:themeColor="accent2" w:themeTint="66"/>
                          <w:sz w:val="22"/>
                          <w:szCs w:val="22"/>
                          <w14:textOutline w14:w="11112" w14:cap="flat" w14:cmpd="sng" w14:algn="ctr">
                            <w14:solidFill>
                              <w14:srgbClr w14:val="002060"/>
                            </w14:solidFill>
                            <w14:prstDash w14:val="solid"/>
                            <w14:round/>
                          </w14:textOutline>
                        </w:rPr>
                        <w:t>Parttition 1     Parttition 2       Parttition 3</w:t>
                      </w:r>
                    </w:p>
                    <w:p w14:paraId="02580E8C" w14:textId="71E961D6" w:rsidR="00AD1DD1" w:rsidRPr="00AD1DD1" w:rsidRDefault="00AD1DD1" w:rsidP="00AD1DD1">
                      <w:pPr>
                        <w:pStyle w:val="BodyText"/>
                        <w:spacing w:before="1"/>
                        <w:ind w:right="109"/>
                        <w:jc w:val="center"/>
                        <w:rPr>
                          <w:bCs/>
                          <w:noProof/>
                          <w:color w:val="E5B8B7" w:themeColor="accent2" w:themeTint="66"/>
                          <w:sz w:val="32"/>
                          <w:szCs w:val="32"/>
                          <w14:textOutline w14:w="11112" w14:cap="flat" w14:cmpd="sng" w14:algn="ctr">
                            <w14:solidFill>
                              <w14:schemeClr w14:val="accent2"/>
                            </w14:solidFill>
                            <w14:prstDash w14:val="solid"/>
                            <w14:round/>
                          </w14:textOutline>
                        </w:rPr>
                      </w:pPr>
                    </w:p>
                    <w:p w14:paraId="0D159341" w14:textId="77777777" w:rsidR="001A6315" w:rsidRDefault="001A6315"/>
                  </w:txbxContent>
                </v:textbox>
              </v:shape>
            </w:pict>
          </mc:Fallback>
        </mc:AlternateContent>
      </w:r>
    </w:p>
    <w:p w14:paraId="6F8E2476" w14:textId="4452204B" w:rsidR="00342181" w:rsidRDefault="00AD1DD1"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289536" behindDoc="0" locked="0" layoutInCell="1" allowOverlap="1" wp14:anchorId="0E7E9C31" wp14:editId="4C178643">
                <wp:simplePos x="0" y="0"/>
                <wp:positionH relativeFrom="column">
                  <wp:posOffset>189230</wp:posOffset>
                </wp:positionH>
                <wp:positionV relativeFrom="paragraph">
                  <wp:posOffset>6350</wp:posOffset>
                </wp:positionV>
                <wp:extent cx="1828800" cy="182880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405F29" w14:textId="4F810EA8"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7E9C31" id="Text Box 168" o:spid="_x0000_s1069" type="#_x0000_t202" style="position:absolute;left:0;text-align:left;margin-left:14.9pt;margin-top:.5pt;width:2in;height:2in;z-index:25228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LC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" filled="f" stroked="f">
                <v:textbox style="mso-fit-shape-to-text:t">
                  <w:txbxContent>
                    <w:p w14:paraId="7A405F29" w14:textId="4F810EA8"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p w14:paraId="25F1F4AB" w14:textId="2BE27EBF" w:rsidR="00AD1DD1" w:rsidRDefault="00AD1DD1"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296704" behindDoc="0" locked="0" layoutInCell="1" allowOverlap="1" wp14:anchorId="021E3E6A" wp14:editId="4BBB8AFD">
                <wp:simplePos x="0" y="0"/>
                <wp:positionH relativeFrom="column">
                  <wp:posOffset>1717040</wp:posOffset>
                </wp:positionH>
                <wp:positionV relativeFrom="paragraph">
                  <wp:posOffset>3810</wp:posOffset>
                </wp:positionV>
                <wp:extent cx="1828800" cy="18288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A31AD7" w14:textId="6658BD43"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1E3E6A" id="Text Box 169" o:spid="_x0000_s1070" type="#_x0000_t202" style="position:absolute;left:0;text-align:left;margin-left:135.2pt;margin-top:.3pt;width:2in;height:2in;z-index:25229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ai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" filled="f" stroked="f">
                <v:textbox style="mso-fit-shape-to-text:t">
                  <w:txbxContent>
                    <w:p w14:paraId="00A31AD7" w14:textId="6658BD43"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2318208" behindDoc="0" locked="0" layoutInCell="1" allowOverlap="1" wp14:anchorId="32DF45BC" wp14:editId="626650B8">
                <wp:simplePos x="0" y="0"/>
                <wp:positionH relativeFrom="column">
                  <wp:posOffset>2491740</wp:posOffset>
                </wp:positionH>
                <wp:positionV relativeFrom="paragraph">
                  <wp:posOffset>10160</wp:posOffset>
                </wp:positionV>
                <wp:extent cx="1828800" cy="18288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53A0F" w14:textId="45C84370"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DF45BC" id="Text Box 172" o:spid="_x0000_s1071" type="#_x0000_t202" style="position:absolute;left:0;text-align:left;margin-left:196.2pt;margin-top:.8pt;width:2in;height:2in;z-index:25231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E+Dw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" filled="f" stroked="f">
                <v:textbox style="mso-fit-shape-to-text:t">
                  <w:txbxContent>
                    <w:p w14:paraId="04E53A0F" w14:textId="45C84370" w:rsidR="00AD1DD1" w:rsidRPr="00447FD0" w:rsidRDefault="00AD1DD1" w:rsidP="00AD1DD1">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2289A2B8" w14:textId="1289832C" w:rsidR="00AD1DD1" w:rsidRDefault="00AD1DD1" w:rsidP="00C61DCD">
      <w:pPr>
        <w:pStyle w:val="BodyText"/>
        <w:spacing w:before="1"/>
        <w:ind w:left="142" w:right="109"/>
        <w:jc w:val="both"/>
        <w:rPr>
          <w:i/>
          <w:iCs/>
          <w:sz w:val="22"/>
          <w:szCs w:val="22"/>
        </w:rPr>
      </w:pPr>
    </w:p>
    <w:p w14:paraId="171F5533" w14:textId="77777777" w:rsidR="00AD1DD1" w:rsidRDefault="00AD1DD1" w:rsidP="00C61DCD">
      <w:pPr>
        <w:pStyle w:val="BodyText"/>
        <w:spacing w:before="1"/>
        <w:ind w:left="142" w:right="109"/>
        <w:jc w:val="both"/>
        <w:rPr>
          <w:i/>
          <w:iCs/>
          <w:sz w:val="22"/>
          <w:szCs w:val="22"/>
        </w:rPr>
      </w:pPr>
    </w:p>
    <w:p w14:paraId="2BECC0C0" w14:textId="521023FC" w:rsidR="00AD1DD1" w:rsidRDefault="001A6315"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390912" behindDoc="0" locked="0" layoutInCell="1" allowOverlap="1" wp14:anchorId="0696EAED" wp14:editId="41E1C5DA">
                <wp:simplePos x="0" y="0"/>
                <wp:positionH relativeFrom="column">
                  <wp:posOffset>742950</wp:posOffset>
                </wp:positionH>
                <wp:positionV relativeFrom="paragraph">
                  <wp:posOffset>427990</wp:posOffset>
                </wp:positionV>
                <wp:extent cx="1828800" cy="182880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6069D8" w14:textId="41772FDF"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96EAED" id="Text Box 186" o:spid="_x0000_s1072" type="#_x0000_t202" style="position:absolute;left:0;text-align:left;margin-left:58.5pt;margin-top:33.7pt;width:2in;height:2in;z-index:252390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hADw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" filled="f" stroked="f">
                <v:textbox style="mso-fit-shape-to-text:t">
                  <w:txbxContent>
                    <w:p w14:paraId="666069D8" w14:textId="41772FDF"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2411392" behindDoc="0" locked="0" layoutInCell="1" allowOverlap="1" wp14:anchorId="2C3DB8B7" wp14:editId="72608A37">
                <wp:simplePos x="0" y="0"/>
                <wp:positionH relativeFrom="column">
                  <wp:posOffset>1507490</wp:posOffset>
                </wp:positionH>
                <wp:positionV relativeFrom="paragraph">
                  <wp:posOffset>383540</wp:posOffset>
                </wp:positionV>
                <wp:extent cx="1828800" cy="18288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A83318" w14:textId="4C94EC4D"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3DB8B7" id="Text Box 189" o:spid="_x0000_s1073" type="#_x0000_t202" style="position:absolute;left:0;text-align:left;margin-left:118.7pt;margin-top:30.2pt;width:2in;height:2in;z-index:252411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cDw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" filled="f" stroked="f">
                <v:textbox style="mso-fit-shape-to-text:t">
                  <w:txbxContent>
                    <w:p w14:paraId="4DA83318" w14:textId="4C94EC4D"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2416512" behindDoc="0" locked="0" layoutInCell="1" allowOverlap="1" wp14:anchorId="050B70FE" wp14:editId="004F1D07">
                <wp:simplePos x="0" y="0"/>
                <wp:positionH relativeFrom="column">
                  <wp:posOffset>2730500</wp:posOffset>
                </wp:positionH>
                <wp:positionV relativeFrom="paragraph">
                  <wp:posOffset>341630</wp:posOffset>
                </wp:positionV>
                <wp:extent cx="1828800" cy="18288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24DFE1" w14:textId="38A9C2D2"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0B70FE" id="Text Box 190" o:spid="_x0000_s1074" type="#_x0000_t202" style="position:absolute;left:0;text-align:left;margin-left:215pt;margin-top:26.9pt;width:2in;height:2in;z-index:252416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CA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" filled="f" stroked="f">
                <v:textbox style="mso-fit-shape-to-text:t">
                  <w:txbxContent>
                    <w:p w14:paraId="3024DFE1" w14:textId="38A9C2D2"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sz w:val="21"/>
          <w:szCs w:val="21"/>
        </w:rPr>
        <w:t xml:space="preserve">Below shows the spectrum allocation of </w:t>
      </w:r>
      <w:proofErr w:type="spellStart"/>
      <w:r w:rsidR="00A0332D">
        <w:rPr>
          <w:sz w:val="21"/>
          <w:szCs w:val="21"/>
        </w:rPr>
        <w:t>lightpath</w:t>
      </w:r>
      <w:proofErr w:type="spellEnd"/>
      <w:r>
        <w:rPr>
          <w:sz w:val="21"/>
          <w:szCs w:val="21"/>
        </w:rPr>
        <w:t xml:space="preserve"> requests without considering the dedicated partitioning approach.</w:t>
      </w:r>
    </w:p>
    <w:p w14:paraId="2C3FE3E2" w14:textId="2FE445DA" w:rsidR="00AD1DD1" w:rsidRDefault="001A6315"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920384" behindDoc="0" locked="0" layoutInCell="1" allowOverlap="1" wp14:anchorId="63587DE8" wp14:editId="2755863B">
                <wp:simplePos x="0" y="0"/>
                <wp:positionH relativeFrom="column">
                  <wp:posOffset>2923540</wp:posOffset>
                </wp:positionH>
                <wp:positionV relativeFrom="paragraph">
                  <wp:posOffset>62865</wp:posOffset>
                </wp:positionV>
                <wp:extent cx="95250" cy="330200"/>
                <wp:effectExtent l="57150" t="0" r="19050" b="50800"/>
                <wp:wrapNone/>
                <wp:docPr id="195" name="Straight Arrow Connector 195"/>
                <wp:cNvGraphicFramePr/>
                <a:graphic xmlns:a="http://schemas.openxmlformats.org/drawingml/2006/main">
                  <a:graphicData uri="http://schemas.microsoft.com/office/word/2010/wordprocessingShape">
                    <wps:wsp>
                      <wps:cNvCnPr/>
                      <wps:spPr>
                        <a:xfrm flipH="1">
                          <a:off x="0" y="0"/>
                          <a:ext cx="952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D0519" id="Straight Arrow Connector 195" o:spid="_x0000_s1026" type="#_x0000_t32" style="position:absolute;margin-left:230.2pt;margin-top:4.95pt;width:7.5pt;height:26pt;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918336" behindDoc="0" locked="0" layoutInCell="1" allowOverlap="1" wp14:anchorId="2EA42976" wp14:editId="3F784163">
                <wp:simplePos x="0" y="0"/>
                <wp:positionH relativeFrom="column">
                  <wp:posOffset>1812290</wp:posOffset>
                </wp:positionH>
                <wp:positionV relativeFrom="paragraph">
                  <wp:posOffset>94615</wp:posOffset>
                </wp:positionV>
                <wp:extent cx="31750" cy="241300"/>
                <wp:effectExtent l="38100" t="0" r="63500" b="63500"/>
                <wp:wrapNone/>
                <wp:docPr id="193" name="Straight Arrow Connector 193"/>
                <wp:cNvGraphicFramePr/>
                <a:graphic xmlns:a="http://schemas.openxmlformats.org/drawingml/2006/main">
                  <a:graphicData uri="http://schemas.microsoft.com/office/word/2010/wordprocessingShape">
                    <wps:wsp>
                      <wps:cNvCnPr/>
                      <wps:spPr>
                        <a:xfrm flipH="1">
                          <a:off x="0" y="0"/>
                          <a:ext cx="317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E386C" id="Straight Arrow Connector 193" o:spid="_x0000_s1026" type="#_x0000_t32" style="position:absolute;margin-left:142.7pt;margin-top:7.45pt;width:2.5pt;height:19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" strokecolor="#4579b8 [3044]">
                <v:stroke endarrow="block"/>
              </v:shape>
            </w:pict>
          </mc:Fallback>
        </mc:AlternateContent>
      </w:r>
      <w:r>
        <w:rPr>
          <w:noProof/>
        </w:rPr>
        <mc:AlternateContent>
          <mc:Choice Requires="wps">
            <w:drawing>
              <wp:anchor distT="0" distB="0" distL="114300" distR="114300" simplePos="0" relativeHeight="251917312" behindDoc="0" locked="0" layoutInCell="1" allowOverlap="1" wp14:anchorId="3DCDA9D7" wp14:editId="2B95F905">
                <wp:simplePos x="0" y="0"/>
                <wp:positionH relativeFrom="column">
                  <wp:posOffset>996950</wp:posOffset>
                </wp:positionH>
                <wp:positionV relativeFrom="paragraph">
                  <wp:posOffset>151765</wp:posOffset>
                </wp:positionV>
                <wp:extent cx="406400" cy="284911"/>
                <wp:effectExtent l="0" t="0" r="69850" b="58420"/>
                <wp:wrapNone/>
                <wp:docPr id="192" name="Straight Arrow Connector 192"/>
                <wp:cNvGraphicFramePr/>
                <a:graphic xmlns:a="http://schemas.openxmlformats.org/drawingml/2006/main">
                  <a:graphicData uri="http://schemas.microsoft.com/office/word/2010/wordprocessingShape">
                    <wps:wsp>
                      <wps:cNvCnPr/>
                      <wps:spPr>
                        <a:xfrm>
                          <a:off x="0" y="0"/>
                          <a:ext cx="406400" cy="28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90F54" id="Straight Arrow Connector 192" o:spid="_x0000_s1026" type="#_x0000_t32" style="position:absolute;margin-left:78.5pt;margin-top:11.95pt;width:32pt;height:22.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2382720" behindDoc="0" locked="0" layoutInCell="1" allowOverlap="1" wp14:anchorId="1473BABE" wp14:editId="2D02628F">
                <wp:simplePos x="0" y="0"/>
                <wp:positionH relativeFrom="column">
                  <wp:posOffset>1964690</wp:posOffset>
                </wp:positionH>
                <wp:positionV relativeFrom="paragraph">
                  <wp:posOffset>-635</wp:posOffset>
                </wp:positionV>
                <wp:extent cx="1828800" cy="18288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FAF897" w14:textId="77777777"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73BABE" id="Text Box 185" o:spid="_x0000_s1075" type="#_x0000_t202" style="position:absolute;left:0;text-align:left;margin-left:154.7pt;margin-top:-.05pt;width:2in;height:2in;z-index:252382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ccDwIAACo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" filled="f" stroked="f">
                <v:textbox style="mso-fit-shape-to-text:t">
                  <w:txbxContent>
                    <w:p w14:paraId="55FAF897" w14:textId="77777777"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tbl>
      <w:tblPr>
        <w:tblStyle w:val="TableGrid"/>
        <w:tblpPr w:leftFromText="180" w:rightFromText="180" w:vertAnchor="text" w:horzAnchor="margin" w:tblpXSpec="right" w:tblpY="157"/>
        <w:tblW w:w="3794" w:type="dxa"/>
        <w:tblLook w:val="04A0" w:firstRow="1" w:lastRow="0" w:firstColumn="1" w:lastColumn="0" w:noHBand="0" w:noVBand="1"/>
      </w:tblPr>
      <w:tblGrid>
        <w:gridCol w:w="392"/>
        <w:gridCol w:w="425"/>
        <w:gridCol w:w="425"/>
        <w:gridCol w:w="425"/>
        <w:gridCol w:w="426"/>
        <w:gridCol w:w="425"/>
        <w:gridCol w:w="425"/>
        <w:gridCol w:w="425"/>
        <w:gridCol w:w="426"/>
      </w:tblGrid>
      <w:tr w:rsidR="001A6315" w14:paraId="45A9484B" w14:textId="77777777" w:rsidTr="001A6315">
        <w:tc>
          <w:tcPr>
            <w:tcW w:w="392" w:type="dxa"/>
            <w:shd w:val="clear" w:color="auto" w:fill="FFFFFF" w:themeFill="background1"/>
          </w:tcPr>
          <w:p w14:paraId="3C9FD761" w14:textId="77777777" w:rsidR="001A6315" w:rsidRDefault="001A6315" w:rsidP="007B5D5B">
            <w:pPr>
              <w:pStyle w:val="BodyText"/>
              <w:spacing w:before="1"/>
              <w:ind w:right="109"/>
              <w:jc w:val="both"/>
              <w:rPr>
                <w:i/>
                <w:iCs/>
                <w:sz w:val="22"/>
                <w:szCs w:val="22"/>
              </w:rPr>
            </w:pPr>
          </w:p>
        </w:tc>
        <w:tc>
          <w:tcPr>
            <w:tcW w:w="425" w:type="dxa"/>
          </w:tcPr>
          <w:p w14:paraId="5B167037" w14:textId="06C00AC8" w:rsidR="001A6315" w:rsidRDefault="001A6315" w:rsidP="007B5D5B">
            <w:pPr>
              <w:pStyle w:val="BodyText"/>
              <w:spacing w:before="1"/>
              <w:ind w:right="109"/>
              <w:jc w:val="both"/>
              <w:rPr>
                <w:i/>
                <w:iCs/>
                <w:sz w:val="22"/>
                <w:szCs w:val="22"/>
              </w:rPr>
            </w:pPr>
          </w:p>
        </w:tc>
        <w:tc>
          <w:tcPr>
            <w:tcW w:w="425" w:type="dxa"/>
            <w:tcBorders>
              <w:right w:val="single" w:sz="4" w:space="0" w:color="auto"/>
            </w:tcBorders>
          </w:tcPr>
          <w:p w14:paraId="06DBCEDE" w14:textId="77777777"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92D050"/>
          </w:tcPr>
          <w:p w14:paraId="399BC8CE" w14:textId="77777777" w:rsidR="001A6315" w:rsidRDefault="001A6315" w:rsidP="007B5D5B">
            <w:pPr>
              <w:pStyle w:val="BodyText"/>
              <w:spacing w:before="1"/>
              <w:ind w:right="109"/>
              <w:jc w:val="both"/>
              <w:rPr>
                <w:i/>
                <w:iCs/>
                <w:sz w:val="22"/>
                <w:szCs w:val="22"/>
              </w:rPr>
            </w:pPr>
          </w:p>
        </w:tc>
        <w:tc>
          <w:tcPr>
            <w:tcW w:w="426" w:type="dxa"/>
            <w:shd w:val="clear" w:color="auto" w:fill="95B3D7" w:themeFill="accent1" w:themeFillTint="99"/>
          </w:tcPr>
          <w:p w14:paraId="28735C7B" w14:textId="77777777" w:rsidR="001A6315" w:rsidRDefault="001A6315" w:rsidP="007B5D5B">
            <w:pPr>
              <w:pStyle w:val="BodyText"/>
              <w:spacing w:before="1"/>
              <w:ind w:right="109"/>
              <w:jc w:val="both"/>
              <w:rPr>
                <w:i/>
                <w:iCs/>
                <w:sz w:val="22"/>
                <w:szCs w:val="22"/>
              </w:rPr>
            </w:pPr>
          </w:p>
        </w:tc>
        <w:tc>
          <w:tcPr>
            <w:tcW w:w="425" w:type="dxa"/>
            <w:tcBorders>
              <w:right w:val="single" w:sz="4" w:space="0" w:color="auto"/>
            </w:tcBorders>
            <w:shd w:val="clear" w:color="auto" w:fill="FFFF00"/>
          </w:tcPr>
          <w:p w14:paraId="6CAFA5C2" w14:textId="238C5F73"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FFFFFF" w:themeFill="background1"/>
          </w:tcPr>
          <w:p w14:paraId="297703D5" w14:textId="77777777" w:rsidR="001A6315" w:rsidRDefault="001A6315" w:rsidP="007B5D5B">
            <w:pPr>
              <w:pStyle w:val="BodyText"/>
              <w:spacing w:before="1"/>
              <w:ind w:right="109"/>
              <w:jc w:val="both"/>
              <w:rPr>
                <w:i/>
                <w:iCs/>
                <w:sz w:val="22"/>
                <w:szCs w:val="22"/>
              </w:rPr>
            </w:pPr>
          </w:p>
        </w:tc>
        <w:tc>
          <w:tcPr>
            <w:tcW w:w="425" w:type="dxa"/>
            <w:shd w:val="clear" w:color="auto" w:fill="8DB3E2" w:themeFill="text2" w:themeFillTint="66"/>
          </w:tcPr>
          <w:p w14:paraId="55DABBB3" w14:textId="77777777" w:rsidR="001A6315" w:rsidRDefault="001A6315" w:rsidP="007B5D5B">
            <w:pPr>
              <w:pStyle w:val="BodyText"/>
              <w:spacing w:before="1"/>
              <w:ind w:right="109"/>
              <w:jc w:val="both"/>
              <w:rPr>
                <w:i/>
                <w:iCs/>
                <w:sz w:val="22"/>
                <w:szCs w:val="22"/>
              </w:rPr>
            </w:pPr>
          </w:p>
        </w:tc>
        <w:tc>
          <w:tcPr>
            <w:tcW w:w="426" w:type="dxa"/>
            <w:shd w:val="clear" w:color="auto" w:fill="8DB3E2" w:themeFill="text2" w:themeFillTint="66"/>
          </w:tcPr>
          <w:p w14:paraId="435F9A25" w14:textId="77777777" w:rsidR="001A6315" w:rsidRDefault="001A6315" w:rsidP="007B5D5B">
            <w:pPr>
              <w:pStyle w:val="BodyText"/>
              <w:spacing w:before="1"/>
              <w:ind w:right="109"/>
              <w:jc w:val="both"/>
              <w:rPr>
                <w:i/>
                <w:iCs/>
                <w:sz w:val="22"/>
                <w:szCs w:val="22"/>
              </w:rPr>
            </w:pPr>
          </w:p>
        </w:tc>
      </w:tr>
      <w:tr w:rsidR="001A6315" w14:paraId="5793E623" w14:textId="77777777" w:rsidTr="001A6315">
        <w:tc>
          <w:tcPr>
            <w:tcW w:w="392" w:type="dxa"/>
            <w:shd w:val="clear" w:color="auto" w:fill="CCCC00"/>
          </w:tcPr>
          <w:p w14:paraId="0A4750B2" w14:textId="77777777" w:rsidR="001A6315" w:rsidRDefault="001A6315" w:rsidP="007B5D5B">
            <w:pPr>
              <w:pStyle w:val="BodyText"/>
              <w:spacing w:before="1"/>
              <w:ind w:right="109"/>
              <w:jc w:val="both"/>
              <w:rPr>
                <w:i/>
                <w:iCs/>
                <w:sz w:val="22"/>
                <w:szCs w:val="22"/>
              </w:rPr>
            </w:pPr>
          </w:p>
        </w:tc>
        <w:tc>
          <w:tcPr>
            <w:tcW w:w="425" w:type="dxa"/>
            <w:shd w:val="clear" w:color="auto" w:fill="92D050"/>
          </w:tcPr>
          <w:p w14:paraId="6CEF8245" w14:textId="77777777" w:rsidR="001A6315" w:rsidRDefault="001A6315" w:rsidP="007B5D5B">
            <w:pPr>
              <w:pStyle w:val="BodyText"/>
              <w:spacing w:before="1"/>
              <w:ind w:right="109"/>
              <w:jc w:val="both"/>
              <w:rPr>
                <w:i/>
                <w:iCs/>
                <w:sz w:val="22"/>
                <w:szCs w:val="22"/>
              </w:rPr>
            </w:pPr>
          </w:p>
        </w:tc>
        <w:tc>
          <w:tcPr>
            <w:tcW w:w="425" w:type="dxa"/>
            <w:tcBorders>
              <w:right w:val="single" w:sz="4" w:space="0" w:color="auto"/>
            </w:tcBorders>
            <w:shd w:val="clear" w:color="auto" w:fill="92D050"/>
          </w:tcPr>
          <w:p w14:paraId="3B658774" w14:textId="77777777"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FFFFFF" w:themeFill="background1"/>
          </w:tcPr>
          <w:p w14:paraId="410A46AE" w14:textId="77777777" w:rsidR="001A6315" w:rsidRDefault="001A6315" w:rsidP="007B5D5B">
            <w:pPr>
              <w:pStyle w:val="BodyText"/>
              <w:spacing w:before="1"/>
              <w:ind w:right="109"/>
              <w:jc w:val="both"/>
              <w:rPr>
                <w:i/>
                <w:iCs/>
                <w:sz w:val="22"/>
                <w:szCs w:val="22"/>
              </w:rPr>
            </w:pPr>
          </w:p>
        </w:tc>
        <w:tc>
          <w:tcPr>
            <w:tcW w:w="426" w:type="dxa"/>
            <w:shd w:val="clear" w:color="auto" w:fill="95B3D7" w:themeFill="accent1" w:themeFillTint="99"/>
          </w:tcPr>
          <w:p w14:paraId="42465D5F" w14:textId="77777777" w:rsidR="001A6315" w:rsidRDefault="001A6315" w:rsidP="007B5D5B">
            <w:pPr>
              <w:pStyle w:val="BodyText"/>
              <w:spacing w:before="1"/>
              <w:ind w:right="109"/>
              <w:jc w:val="both"/>
              <w:rPr>
                <w:i/>
                <w:iCs/>
                <w:sz w:val="22"/>
                <w:szCs w:val="22"/>
              </w:rPr>
            </w:pPr>
          </w:p>
        </w:tc>
        <w:tc>
          <w:tcPr>
            <w:tcW w:w="425" w:type="dxa"/>
            <w:tcBorders>
              <w:right w:val="single" w:sz="4" w:space="0" w:color="auto"/>
            </w:tcBorders>
          </w:tcPr>
          <w:p w14:paraId="2078EF63" w14:textId="63BB3C01"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FFFFFF" w:themeFill="background1"/>
          </w:tcPr>
          <w:p w14:paraId="5A8475B1" w14:textId="77777777" w:rsidR="001A6315" w:rsidRDefault="001A6315" w:rsidP="007B5D5B">
            <w:pPr>
              <w:pStyle w:val="BodyText"/>
              <w:spacing w:before="1"/>
              <w:ind w:right="109"/>
              <w:jc w:val="both"/>
              <w:rPr>
                <w:i/>
                <w:iCs/>
                <w:sz w:val="22"/>
                <w:szCs w:val="22"/>
              </w:rPr>
            </w:pPr>
          </w:p>
        </w:tc>
        <w:tc>
          <w:tcPr>
            <w:tcW w:w="425" w:type="dxa"/>
            <w:shd w:val="clear" w:color="auto" w:fill="8DB3E2" w:themeFill="text2" w:themeFillTint="66"/>
          </w:tcPr>
          <w:p w14:paraId="26A3E124" w14:textId="77777777" w:rsidR="001A6315" w:rsidRDefault="001A6315" w:rsidP="007B5D5B">
            <w:pPr>
              <w:pStyle w:val="BodyText"/>
              <w:spacing w:before="1"/>
              <w:ind w:right="109"/>
              <w:jc w:val="both"/>
              <w:rPr>
                <w:i/>
                <w:iCs/>
                <w:sz w:val="22"/>
                <w:szCs w:val="22"/>
              </w:rPr>
            </w:pPr>
          </w:p>
        </w:tc>
        <w:tc>
          <w:tcPr>
            <w:tcW w:w="426" w:type="dxa"/>
            <w:shd w:val="clear" w:color="auto" w:fill="8DB3E2" w:themeFill="text2" w:themeFillTint="66"/>
          </w:tcPr>
          <w:p w14:paraId="7800F3BF" w14:textId="77777777" w:rsidR="001A6315" w:rsidRDefault="001A6315" w:rsidP="007B5D5B">
            <w:pPr>
              <w:pStyle w:val="BodyText"/>
              <w:spacing w:before="1"/>
              <w:ind w:right="109"/>
              <w:jc w:val="both"/>
              <w:rPr>
                <w:i/>
                <w:iCs/>
                <w:sz w:val="22"/>
                <w:szCs w:val="22"/>
              </w:rPr>
            </w:pPr>
          </w:p>
        </w:tc>
      </w:tr>
      <w:tr w:rsidR="001A6315" w14:paraId="2DC45440" w14:textId="77777777" w:rsidTr="001A6315">
        <w:tc>
          <w:tcPr>
            <w:tcW w:w="392" w:type="dxa"/>
            <w:shd w:val="clear" w:color="auto" w:fill="CCCC00"/>
          </w:tcPr>
          <w:p w14:paraId="5FF0C160" w14:textId="514C7715" w:rsidR="001A6315" w:rsidRDefault="001A6315" w:rsidP="007B5D5B">
            <w:pPr>
              <w:pStyle w:val="BodyText"/>
              <w:spacing w:before="1"/>
              <w:ind w:right="109"/>
              <w:jc w:val="both"/>
              <w:rPr>
                <w:i/>
                <w:iCs/>
                <w:sz w:val="22"/>
                <w:szCs w:val="22"/>
              </w:rPr>
            </w:pPr>
            <w:r>
              <w:rPr>
                <w:i/>
                <w:iCs/>
                <w:noProof/>
                <w:sz w:val="22"/>
                <w:szCs w:val="22"/>
              </w:rPr>
              <mc:AlternateContent>
                <mc:Choice Requires="wps">
                  <w:drawing>
                    <wp:anchor distT="0" distB="0" distL="114300" distR="114300" simplePos="0" relativeHeight="251916288" behindDoc="0" locked="0" layoutInCell="1" allowOverlap="1" wp14:anchorId="7D813226" wp14:editId="6EE45ABF">
                      <wp:simplePos x="0" y="0"/>
                      <wp:positionH relativeFrom="column">
                        <wp:posOffset>-38735</wp:posOffset>
                      </wp:positionH>
                      <wp:positionV relativeFrom="paragraph">
                        <wp:posOffset>69850</wp:posOffset>
                      </wp:positionV>
                      <wp:extent cx="38100" cy="444500"/>
                      <wp:effectExtent l="38100" t="38100" r="57150" b="12700"/>
                      <wp:wrapNone/>
                      <wp:docPr id="191" name="Straight Arrow Connector 191"/>
                      <wp:cNvGraphicFramePr/>
                      <a:graphic xmlns:a="http://schemas.openxmlformats.org/drawingml/2006/main">
                        <a:graphicData uri="http://schemas.microsoft.com/office/word/2010/wordprocessingShape">
                          <wps:wsp>
                            <wps:cNvCnPr/>
                            <wps:spPr>
                              <a:xfrm flipV="1">
                                <a:off x="0" y="0"/>
                                <a:ext cx="381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3160E" id="Straight Arrow Connector 191" o:spid="_x0000_s1026" type="#_x0000_t32" style="position:absolute;margin-left:-3.05pt;margin-top:5.5pt;width:3pt;height:35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" strokecolor="#4579b8 [3044]">
                      <v:stroke endarrow="block"/>
                    </v:shape>
                  </w:pict>
                </mc:Fallback>
              </mc:AlternateContent>
            </w:r>
          </w:p>
        </w:tc>
        <w:tc>
          <w:tcPr>
            <w:tcW w:w="425" w:type="dxa"/>
          </w:tcPr>
          <w:p w14:paraId="323778F6" w14:textId="77777777" w:rsidR="001A6315" w:rsidRDefault="001A6315" w:rsidP="007B5D5B">
            <w:pPr>
              <w:pStyle w:val="BodyText"/>
              <w:spacing w:before="1"/>
              <w:ind w:right="109"/>
              <w:jc w:val="both"/>
              <w:rPr>
                <w:i/>
                <w:iCs/>
                <w:sz w:val="22"/>
                <w:szCs w:val="22"/>
              </w:rPr>
            </w:pPr>
          </w:p>
        </w:tc>
        <w:tc>
          <w:tcPr>
            <w:tcW w:w="425" w:type="dxa"/>
            <w:tcBorders>
              <w:right w:val="single" w:sz="4" w:space="0" w:color="auto"/>
            </w:tcBorders>
          </w:tcPr>
          <w:p w14:paraId="15283D3A" w14:textId="1407FC8A"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92D050"/>
          </w:tcPr>
          <w:p w14:paraId="43C194F7" w14:textId="77777777" w:rsidR="001A6315" w:rsidRDefault="001A6315" w:rsidP="007B5D5B">
            <w:pPr>
              <w:pStyle w:val="BodyText"/>
              <w:spacing w:before="1"/>
              <w:ind w:right="109"/>
              <w:jc w:val="both"/>
              <w:rPr>
                <w:i/>
                <w:iCs/>
                <w:sz w:val="22"/>
                <w:szCs w:val="22"/>
              </w:rPr>
            </w:pPr>
          </w:p>
        </w:tc>
        <w:tc>
          <w:tcPr>
            <w:tcW w:w="426" w:type="dxa"/>
          </w:tcPr>
          <w:p w14:paraId="747C98BA" w14:textId="77777777" w:rsidR="001A6315" w:rsidRDefault="001A6315" w:rsidP="007B5D5B">
            <w:pPr>
              <w:pStyle w:val="BodyText"/>
              <w:spacing w:before="1"/>
              <w:ind w:right="109"/>
              <w:jc w:val="both"/>
              <w:rPr>
                <w:i/>
                <w:iCs/>
                <w:sz w:val="22"/>
                <w:szCs w:val="22"/>
              </w:rPr>
            </w:pPr>
            <w:r>
              <w:rPr>
                <w:noProof/>
              </w:rPr>
              <mc:AlternateContent>
                <mc:Choice Requires="wps">
                  <w:drawing>
                    <wp:anchor distT="0" distB="0" distL="114300" distR="114300" simplePos="0" relativeHeight="252359168" behindDoc="0" locked="0" layoutInCell="1" allowOverlap="1" wp14:anchorId="5FE0ED4B" wp14:editId="52FC527A">
                      <wp:simplePos x="0" y="0"/>
                      <wp:positionH relativeFrom="column">
                        <wp:posOffset>33020</wp:posOffset>
                      </wp:positionH>
                      <wp:positionV relativeFrom="paragraph">
                        <wp:posOffset>20955</wp:posOffset>
                      </wp:positionV>
                      <wp:extent cx="0" cy="596900"/>
                      <wp:effectExtent l="76200" t="38100" r="57150" b="12700"/>
                      <wp:wrapNone/>
                      <wp:docPr id="180" name="Straight Arrow Connector 180"/>
                      <wp:cNvGraphicFramePr/>
                      <a:graphic xmlns:a="http://schemas.openxmlformats.org/drawingml/2006/main">
                        <a:graphicData uri="http://schemas.microsoft.com/office/word/2010/wordprocessingShape">
                          <wps:wsp>
                            <wps:cNvCnPr/>
                            <wps:spPr>
                              <a:xfrm flipV="1">
                                <a:off x="0" y="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A299D" id="Straight Arrow Connector 180" o:spid="_x0000_s1026" type="#_x0000_t32" style="position:absolute;margin-left:2.6pt;margin-top:1.65pt;width:0;height:47pt;flip:y;z-index:25235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2350976" behindDoc="0" locked="0" layoutInCell="1" allowOverlap="1" wp14:anchorId="34F4F24E" wp14:editId="340067F6">
                      <wp:simplePos x="0" y="0"/>
                      <wp:positionH relativeFrom="column">
                        <wp:posOffset>-1265555</wp:posOffset>
                      </wp:positionH>
                      <wp:positionV relativeFrom="paragraph">
                        <wp:posOffset>117475</wp:posOffset>
                      </wp:positionV>
                      <wp:extent cx="1828800" cy="18288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348F1D" w14:textId="77777777" w:rsidR="001A6315" w:rsidRPr="00AD1DD1" w:rsidRDefault="001A6315" w:rsidP="001A6315">
                                  <w:pPr>
                                    <w:pStyle w:val="BodyText"/>
                                    <w:spacing w:before="1"/>
                                    <w:ind w:left="142" w:right="109"/>
                                    <w:jc w:val="center"/>
                                    <w:rPr>
                                      <w:bCs/>
                                      <w:color w:val="E5B8B7" w:themeColor="accent2" w:themeTint="66"/>
                                      <w:sz w:val="28"/>
                                      <w:szCs w:val="28"/>
                                      <w14:textOutline w14:w="11112" w14:cap="flat" w14:cmpd="sng" w14:algn="ctr">
                                        <w14:solidFill>
                                          <w14:schemeClr w14:val="accent2"/>
                                        </w14:solidFill>
                                        <w14:prstDash w14:val="solid"/>
                                        <w14:round/>
                                      </w14:textOutline>
                                    </w:rPr>
                                  </w:pPr>
                                  <w:r>
                                    <w:rPr>
                                      <w:bCs/>
                                      <w:color w:val="E5B8B7" w:themeColor="accent2" w:themeTint="66"/>
                                      <w:sz w:val="28"/>
                                      <w:szCs w:val="28"/>
                                      <w14:textOutline w14:w="11112" w14:cap="flat" w14:cmpd="sng" w14:algn="ctr">
                                        <w14:solidFill>
                                          <w14:schemeClr w14:val="accent2"/>
                                        </w14:solidFill>
                                        <w14:prstDash w14:val="solid"/>
                                        <w14:round/>
                                      </w14:textOutline>
                                    </w:rPr>
                                    <w:t>1   2    3     4     5    6    7    8    9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F4F24E" id="Text Box 181" o:spid="_x0000_s1076" type="#_x0000_t202" style="position:absolute;left:0;text-align:left;margin-left:-99.65pt;margin-top:9.25pt;width:2in;height:2in;z-index:25235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" filled="f" stroked="f">
                      <v:textbox style="mso-fit-shape-to-text:t">
                        <w:txbxContent>
                          <w:p w14:paraId="7B348F1D" w14:textId="77777777" w:rsidR="001A6315" w:rsidRPr="00AD1DD1" w:rsidRDefault="001A6315" w:rsidP="001A6315">
                            <w:pPr>
                              <w:pStyle w:val="BodyText"/>
                              <w:spacing w:before="1"/>
                              <w:ind w:left="142" w:right="109"/>
                              <w:jc w:val="center"/>
                              <w:rPr>
                                <w:bCs/>
                                <w:color w:val="E5B8B7" w:themeColor="accent2" w:themeTint="66"/>
                                <w:sz w:val="28"/>
                                <w:szCs w:val="28"/>
                                <w14:textOutline w14:w="11112" w14:cap="flat" w14:cmpd="sng" w14:algn="ctr">
                                  <w14:solidFill>
                                    <w14:schemeClr w14:val="accent2"/>
                                  </w14:solidFill>
                                  <w14:prstDash w14:val="solid"/>
                                  <w14:round/>
                                </w14:textOutline>
                              </w:rPr>
                            </w:pPr>
                            <w:r>
                              <w:rPr>
                                <w:bCs/>
                                <w:color w:val="E5B8B7" w:themeColor="accent2" w:themeTint="66"/>
                                <w:sz w:val="28"/>
                                <w:szCs w:val="28"/>
                                <w14:textOutline w14:w="11112" w14:cap="flat" w14:cmpd="sng" w14:algn="ctr">
                                  <w14:solidFill>
                                    <w14:schemeClr w14:val="accent2"/>
                                  </w14:solidFill>
                                  <w14:prstDash w14:val="solid"/>
                                  <w14:round/>
                                </w14:textOutline>
                              </w:rPr>
                              <w:t>1   2    3     4     5    6    7    8    9</w:t>
                            </w:r>
                          </w:p>
                        </w:txbxContent>
                      </v:textbox>
                    </v:shape>
                  </w:pict>
                </mc:Fallback>
              </mc:AlternateContent>
            </w:r>
          </w:p>
        </w:tc>
        <w:tc>
          <w:tcPr>
            <w:tcW w:w="425" w:type="dxa"/>
            <w:tcBorders>
              <w:right w:val="single" w:sz="4" w:space="0" w:color="auto"/>
            </w:tcBorders>
          </w:tcPr>
          <w:p w14:paraId="6AFBFEF8" w14:textId="77777777" w:rsidR="001A6315" w:rsidRDefault="001A6315" w:rsidP="007B5D5B">
            <w:pPr>
              <w:pStyle w:val="BodyText"/>
              <w:spacing w:before="1"/>
              <w:ind w:right="109"/>
              <w:jc w:val="both"/>
              <w:rPr>
                <w:i/>
                <w:iCs/>
                <w:sz w:val="22"/>
                <w:szCs w:val="22"/>
              </w:rPr>
            </w:pPr>
          </w:p>
        </w:tc>
        <w:tc>
          <w:tcPr>
            <w:tcW w:w="425" w:type="dxa"/>
            <w:tcBorders>
              <w:left w:val="single" w:sz="4" w:space="0" w:color="auto"/>
            </w:tcBorders>
            <w:shd w:val="clear" w:color="auto" w:fill="548DD4" w:themeFill="text2" w:themeFillTint="99"/>
          </w:tcPr>
          <w:p w14:paraId="60716368" w14:textId="77777777" w:rsidR="001A6315" w:rsidRDefault="001A6315" w:rsidP="007B5D5B">
            <w:pPr>
              <w:pStyle w:val="BodyText"/>
              <w:spacing w:before="1"/>
              <w:ind w:right="109"/>
              <w:jc w:val="both"/>
              <w:rPr>
                <w:i/>
                <w:iCs/>
                <w:sz w:val="22"/>
                <w:szCs w:val="22"/>
              </w:rPr>
            </w:pPr>
            <w:r>
              <w:rPr>
                <w:i/>
                <w:iCs/>
                <w:noProof/>
                <w:sz w:val="22"/>
                <w:szCs w:val="22"/>
              </w:rPr>
              <mc:AlternateContent>
                <mc:Choice Requires="wps">
                  <w:drawing>
                    <wp:anchor distT="0" distB="0" distL="114300" distR="114300" simplePos="0" relativeHeight="252367360" behindDoc="0" locked="0" layoutInCell="1" allowOverlap="1" wp14:anchorId="0EA1291A" wp14:editId="57B29107">
                      <wp:simplePos x="0" y="0"/>
                      <wp:positionH relativeFrom="column">
                        <wp:posOffset>95885</wp:posOffset>
                      </wp:positionH>
                      <wp:positionV relativeFrom="paragraph">
                        <wp:posOffset>65405</wp:posOffset>
                      </wp:positionV>
                      <wp:extent cx="120650" cy="552450"/>
                      <wp:effectExtent l="57150" t="38100" r="31750" b="19050"/>
                      <wp:wrapNone/>
                      <wp:docPr id="182" name="Straight Arrow Connector 182"/>
                      <wp:cNvGraphicFramePr/>
                      <a:graphic xmlns:a="http://schemas.openxmlformats.org/drawingml/2006/main">
                        <a:graphicData uri="http://schemas.microsoft.com/office/word/2010/wordprocessingShape">
                          <wps:wsp>
                            <wps:cNvCnPr/>
                            <wps:spPr>
                              <a:xfrm flipH="1" flipV="1">
                                <a:off x="0" y="0"/>
                                <a:ext cx="1206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766CE" id="Straight Arrow Connector 182" o:spid="_x0000_s1026" type="#_x0000_t32" style="position:absolute;margin-left:7.55pt;margin-top:5.15pt;width:9.5pt;height:43.5pt;flip:x y;z-index:25236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" strokecolor="#4579b8 [3044]">
                      <v:stroke endarrow="block"/>
                    </v:shape>
                  </w:pict>
                </mc:Fallback>
              </mc:AlternateContent>
            </w:r>
          </w:p>
        </w:tc>
        <w:tc>
          <w:tcPr>
            <w:tcW w:w="425" w:type="dxa"/>
          </w:tcPr>
          <w:p w14:paraId="78FF7B99" w14:textId="77777777" w:rsidR="001A6315" w:rsidRDefault="001A6315" w:rsidP="007B5D5B">
            <w:pPr>
              <w:pStyle w:val="BodyText"/>
              <w:spacing w:before="1"/>
              <w:ind w:right="109"/>
              <w:jc w:val="both"/>
              <w:rPr>
                <w:i/>
                <w:iCs/>
                <w:sz w:val="22"/>
                <w:szCs w:val="22"/>
              </w:rPr>
            </w:pPr>
          </w:p>
        </w:tc>
        <w:tc>
          <w:tcPr>
            <w:tcW w:w="426" w:type="dxa"/>
          </w:tcPr>
          <w:p w14:paraId="7C358F38" w14:textId="77777777" w:rsidR="001A6315" w:rsidRDefault="001A6315" w:rsidP="007B5D5B">
            <w:pPr>
              <w:pStyle w:val="BodyText"/>
              <w:spacing w:before="1"/>
              <w:ind w:right="109"/>
              <w:jc w:val="both"/>
              <w:rPr>
                <w:i/>
                <w:iCs/>
                <w:sz w:val="22"/>
                <w:szCs w:val="22"/>
              </w:rPr>
            </w:pPr>
          </w:p>
        </w:tc>
      </w:tr>
    </w:tbl>
    <w:p w14:paraId="2F924B0B" w14:textId="00C303DD" w:rsidR="00AD1DD1" w:rsidRDefault="001A6315"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1919360" behindDoc="0" locked="0" layoutInCell="1" allowOverlap="1" wp14:anchorId="5477D38E" wp14:editId="46679E08">
                <wp:simplePos x="0" y="0"/>
                <wp:positionH relativeFrom="column">
                  <wp:posOffset>2307590</wp:posOffset>
                </wp:positionH>
                <wp:positionV relativeFrom="paragraph">
                  <wp:posOffset>15875</wp:posOffset>
                </wp:positionV>
                <wp:extent cx="50800" cy="146050"/>
                <wp:effectExtent l="19050" t="0" r="63500" b="63500"/>
                <wp:wrapNone/>
                <wp:docPr id="194" name="Straight Arrow Connector 194"/>
                <wp:cNvGraphicFramePr/>
                <a:graphic xmlns:a="http://schemas.openxmlformats.org/drawingml/2006/main">
                  <a:graphicData uri="http://schemas.microsoft.com/office/word/2010/wordprocessingShape">
                    <wps:wsp>
                      <wps:cNvCnPr/>
                      <wps:spPr>
                        <a:xfrm>
                          <a:off x="0" y="0"/>
                          <a:ext cx="508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7AC5C" id="Straight Arrow Connector 194" o:spid="_x0000_s1026" type="#_x0000_t32" style="position:absolute;margin-left:181.7pt;margin-top:1.25pt;width:4pt;height:11.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" strokecolor="#4579b8 [3044]">
                <v:stroke endarrow="block"/>
              </v:shape>
            </w:pict>
          </mc:Fallback>
        </mc:AlternateContent>
      </w:r>
      <w:r>
        <w:rPr>
          <w:noProof/>
        </w:rPr>
        <mc:AlternateContent>
          <mc:Choice Requires="wps">
            <w:drawing>
              <wp:anchor distT="0" distB="0" distL="114300" distR="114300" simplePos="0" relativeHeight="252374528" behindDoc="0" locked="0" layoutInCell="1" allowOverlap="1" wp14:anchorId="7F6673D1" wp14:editId="1910693D">
                <wp:simplePos x="0" y="0"/>
                <wp:positionH relativeFrom="column">
                  <wp:posOffset>370840</wp:posOffset>
                </wp:positionH>
                <wp:positionV relativeFrom="paragraph">
                  <wp:posOffset>73025</wp:posOffset>
                </wp:positionV>
                <wp:extent cx="1828800" cy="182880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BAF412"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3B323639"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105700D3"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6673D1" id="Text Box 183" o:spid="_x0000_s1077" type="#_x0000_t202" style="position:absolute;left:0;text-align:left;margin-left:29.2pt;margin-top:5.75pt;width:2in;height:2in;z-index:252374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" filled="f" stroked="f">
                <v:textbox style="mso-fit-shape-to-text:t">
                  <w:txbxContent>
                    <w:p w14:paraId="4CBAF412"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3B323639"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105700D3" w14:textId="77777777" w:rsidR="001A6315" w:rsidRPr="00A03F15" w:rsidRDefault="001A6315" w:rsidP="001A63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v:textbox>
              </v:shape>
            </w:pict>
          </mc:Fallback>
        </mc:AlternateContent>
      </w:r>
    </w:p>
    <w:p w14:paraId="6581552E" w14:textId="70F2B5A0" w:rsidR="00AD1DD1" w:rsidRDefault="00AD1DD1" w:rsidP="00C61DCD">
      <w:pPr>
        <w:pStyle w:val="BodyText"/>
        <w:spacing w:before="1"/>
        <w:ind w:left="142" w:right="109"/>
        <w:jc w:val="both"/>
        <w:rPr>
          <w:i/>
          <w:iCs/>
          <w:sz w:val="22"/>
          <w:szCs w:val="22"/>
        </w:rPr>
      </w:pPr>
    </w:p>
    <w:p w14:paraId="7D32A353" w14:textId="77777777" w:rsidR="00AD1DD1" w:rsidRDefault="00AD1DD1" w:rsidP="00C61DCD">
      <w:pPr>
        <w:pStyle w:val="BodyText"/>
        <w:spacing w:before="1"/>
        <w:ind w:left="142" w:right="109"/>
        <w:jc w:val="both"/>
        <w:rPr>
          <w:i/>
          <w:iCs/>
          <w:sz w:val="22"/>
          <w:szCs w:val="22"/>
        </w:rPr>
      </w:pPr>
    </w:p>
    <w:p w14:paraId="05FD00A4" w14:textId="77777777" w:rsidR="00AD1DD1" w:rsidRDefault="00AD1DD1" w:rsidP="00C61DCD">
      <w:pPr>
        <w:pStyle w:val="BodyText"/>
        <w:spacing w:before="1"/>
        <w:ind w:left="142" w:right="109"/>
        <w:jc w:val="both"/>
        <w:rPr>
          <w:i/>
          <w:iCs/>
          <w:sz w:val="22"/>
          <w:szCs w:val="22"/>
        </w:rPr>
      </w:pPr>
    </w:p>
    <w:p w14:paraId="7B4A66F4" w14:textId="77777777" w:rsidR="00AD1DD1" w:rsidRDefault="00AD1DD1" w:rsidP="00C61DCD">
      <w:pPr>
        <w:pStyle w:val="BodyText"/>
        <w:spacing w:before="1"/>
        <w:ind w:left="142" w:right="109"/>
        <w:jc w:val="both"/>
        <w:rPr>
          <w:i/>
          <w:iCs/>
          <w:sz w:val="22"/>
          <w:szCs w:val="22"/>
        </w:rPr>
      </w:pPr>
    </w:p>
    <w:p w14:paraId="2DDBE3E8" w14:textId="5B21A28B" w:rsidR="00AD1DD1" w:rsidRDefault="001A6315"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399104" behindDoc="0" locked="0" layoutInCell="1" allowOverlap="1" wp14:anchorId="702DFC8E" wp14:editId="55331426">
                <wp:simplePos x="0" y="0"/>
                <wp:positionH relativeFrom="column">
                  <wp:posOffset>650240</wp:posOffset>
                </wp:positionH>
                <wp:positionV relativeFrom="paragraph">
                  <wp:posOffset>41275</wp:posOffset>
                </wp:positionV>
                <wp:extent cx="1828800" cy="182880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3802F8" w14:textId="4BDD7624"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2DFC8E" id="Text Box 187" o:spid="_x0000_s1078" type="#_x0000_t202" style="position:absolute;left:0;text-align:left;margin-left:51.2pt;margin-top:3.25pt;width:2in;height:2in;z-index:252399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" filled="f" stroked="f">
                <v:textbox style="mso-fit-shape-to-text:t">
                  <w:txbxContent>
                    <w:p w14:paraId="223802F8" w14:textId="4BDD7624"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p w14:paraId="41282248" w14:textId="4FCA0CE7" w:rsidR="00AD1DD1" w:rsidRDefault="001A6315" w:rsidP="00C61DCD">
      <w:pPr>
        <w:pStyle w:val="BodyText"/>
        <w:spacing w:before="1"/>
        <w:ind w:left="142" w:right="109"/>
        <w:jc w:val="both"/>
        <w:rPr>
          <w:i/>
          <w:iCs/>
          <w:sz w:val="22"/>
          <w:szCs w:val="22"/>
        </w:rPr>
      </w:pPr>
      <w:r>
        <w:rPr>
          <w:noProof/>
        </w:rPr>
        <mc:AlternateContent>
          <mc:Choice Requires="wps">
            <w:drawing>
              <wp:anchor distT="0" distB="0" distL="114300" distR="114300" simplePos="0" relativeHeight="252406272" behindDoc="0" locked="0" layoutInCell="1" allowOverlap="1" wp14:anchorId="30649C8B" wp14:editId="3332B2FF">
                <wp:simplePos x="0" y="0"/>
                <wp:positionH relativeFrom="column">
                  <wp:posOffset>2520950</wp:posOffset>
                </wp:positionH>
                <wp:positionV relativeFrom="paragraph">
                  <wp:posOffset>38735</wp:posOffset>
                </wp:positionV>
                <wp:extent cx="1828800" cy="18288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B7FA24" w14:textId="71EAEE70"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649C8B" id="Text Box 188" o:spid="_x0000_s1079" type="#_x0000_t202" style="position:absolute;left:0;text-align:left;margin-left:198.5pt;margin-top:3.05pt;width:2in;height:2in;z-index:252406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" filled="f" stroked="f">
                <v:textbox style="mso-fit-shape-to-text:t">
                  <w:txbxContent>
                    <w:p w14:paraId="22B7FA24" w14:textId="71EAEE70"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1D6D941F" wp14:editId="13C655F5">
                <wp:simplePos x="0" y="0"/>
                <wp:positionH relativeFrom="column">
                  <wp:posOffset>1786890</wp:posOffset>
                </wp:positionH>
                <wp:positionV relativeFrom="paragraph">
                  <wp:posOffset>45085</wp:posOffset>
                </wp:positionV>
                <wp:extent cx="1828800" cy="18288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536696" w14:textId="1EA4169C"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6D941F" id="Text Box 184" o:spid="_x0000_s1080" type="#_x0000_t202" style="position:absolute;left:0;text-align:left;margin-left:140.7pt;margin-top:3.55pt;width:2in;height:2in;z-index:252377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WNDw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" filled="f" stroked="f">
                <v:textbox style="mso-fit-shape-to-text:t">
                  <w:txbxContent>
                    <w:p w14:paraId="3D536696" w14:textId="1EA4169C" w:rsidR="001A6315" w:rsidRPr="00447FD0" w:rsidRDefault="001A6315" w:rsidP="001A6315">
                      <w:pPr>
                        <w:tabs>
                          <w:tab w:val="left" w:pos="717"/>
                        </w:tabs>
                        <w:ind w:left="114" w:right="114"/>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F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p>
    <w:p w14:paraId="1A30CCFD" w14:textId="77777777" w:rsidR="00AD1DD1" w:rsidRDefault="00AD1DD1" w:rsidP="00C61DCD">
      <w:pPr>
        <w:pStyle w:val="BodyText"/>
        <w:spacing w:before="1"/>
        <w:ind w:left="142" w:right="109"/>
        <w:jc w:val="both"/>
        <w:rPr>
          <w:i/>
          <w:iCs/>
          <w:sz w:val="22"/>
          <w:szCs w:val="22"/>
        </w:rPr>
      </w:pPr>
    </w:p>
    <w:p w14:paraId="34D8FF84" w14:textId="77D30EAA" w:rsidR="00C61DCD" w:rsidRDefault="00A0332D" w:rsidP="00C61DCD">
      <w:pPr>
        <w:pStyle w:val="BodyText"/>
        <w:spacing w:before="1"/>
        <w:ind w:left="142" w:right="109"/>
        <w:jc w:val="both"/>
        <w:rPr>
          <w:i/>
          <w:iCs/>
          <w:sz w:val="22"/>
          <w:szCs w:val="22"/>
        </w:rPr>
      </w:pPr>
      <w:proofErr w:type="spellStart"/>
      <w:r>
        <w:rPr>
          <w:i/>
          <w:iCs/>
          <w:sz w:val="22"/>
          <w:szCs w:val="22"/>
        </w:rPr>
        <w:t>Lightpath</w:t>
      </w:r>
      <w:proofErr w:type="spellEnd"/>
      <w:r w:rsidR="00C61DCD" w:rsidRPr="00C61DCD">
        <w:rPr>
          <w:i/>
          <w:iCs/>
          <w:sz w:val="22"/>
          <w:szCs w:val="22"/>
        </w:rPr>
        <w:t xml:space="preserve"> group graph transformation</w:t>
      </w:r>
      <w:r w:rsidR="00C61DCD">
        <w:rPr>
          <w:i/>
          <w:iCs/>
          <w:sz w:val="22"/>
          <w:szCs w:val="22"/>
        </w:rPr>
        <w:t xml:space="preserve"> Algorithm</w:t>
      </w:r>
      <w:r w:rsidR="00C61DCD" w:rsidRPr="00C61DCD">
        <w:rPr>
          <w:i/>
          <w:iCs/>
          <w:sz w:val="22"/>
          <w:szCs w:val="22"/>
        </w:rPr>
        <w:t>: -</w:t>
      </w:r>
    </w:p>
    <w:p w14:paraId="02B0F0FA" w14:textId="71F9E9F5" w:rsidR="00C61DCD" w:rsidRDefault="00C61DCD" w:rsidP="00A869B1">
      <w:pPr>
        <w:pStyle w:val="BodyText"/>
        <w:spacing w:before="1"/>
        <w:ind w:left="142" w:right="109"/>
        <w:jc w:val="both"/>
        <w:rPr>
          <w:i/>
          <w:iCs/>
          <w:sz w:val="22"/>
          <w:szCs w:val="22"/>
        </w:rPr>
      </w:pPr>
      <w:r>
        <w:rPr>
          <w:i/>
          <w:iCs/>
          <w:noProof/>
          <w:sz w:val="22"/>
          <w:szCs w:val="22"/>
        </w:rPr>
        <mc:AlternateContent>
          <mc:Choice Requires="wps">
            <w:drawing>
              <wp:anchor distT="0" distB="0" distL="114300" distR="114300" simplePos="0" relativeHeight="250906112" behindDoc="0" locked="0" layoutInCell="1" allowOverlap="1" wp14:anchorId="59B37C21" wp14:editId="28D1058A">
                <wp:simplePos x="0" y="0"/>
                <wp:positionH relativeFrom="column">
                  <wp:posOffset>57150</wp:posOffset>
                </wp:positionH>
                <wp:positionV relativeFrom="paragraph">
                  <wp:posOffset>45720</wp:posOffset>
                </wp:positionV>
                <wp:extent cx="3060700" cy="2298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3060700" cy="22987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DA0A20C" w14:textId="7A2A6DEB" w:rsidR="00C61DCD" w:rsidRPr="00C61DCD" w:rsidRDefault="00C61DCD" w:rsidP="00C61DCD">
                            <w:pPr>
                              <w:rPr>
                                <w:i/>
                                <w:iCs/>
                                <w:sz w:val="21"/>
                                <w:szCs w:val="21"/>
                              </w:rPr>
                            </w:pPr>
                            <w:r w:rsidRPr="00C61DCD">
                              <w:rPr>
                                <w:b/>
                                <w:bCs/>
                                <w:i/>
                                <w:iCs/>
                                <w:sz w:val="21"/>
                                <w:szCs w:val="21"/>
                              </w:rPr>
                              <w:t>Input:</w:t>
                            </w:r>
                            <w:r w:rsidRPr="00C61DCD">
                              <w:rPr>
                                <w:i/>
                                <w:iCs/>
                                <w:sz w:val="21"/>
                                <w:szCs w:val="21"/>
                              </w:rPr>
                              <w:t xml:space="preserve"> All </w:t>
                            </w:r>
                            <w:proofErr w:type="spellStart"/>
                            <w:r w:rsidR="00A0332D">
                              <w:rPr>
                                <w:i/>
                                <w:iCs/>
                                <w:sz w:val="21"/>
                                <w:szCs w:val="21"/>
                              </w:rPr>
                              <w:t>lightpath</w:t>
                            </w:r>
                            <w:proofErr w:type="spellEnd"/>
                            <w:r w:rsidRPr="00C61DCD">
                              <w:rPr>
                                <w:i/>
                                <w:iCs/>
                                <w:sz w:val="21"/>
                                <w:szCs w:val="21"/>
                              </w:rPr>
                              <w:t xml:space="preserve"> groups in the network </w:t>
                            </w:r>
                          </w:p>
                          <w:p w14:paraId="7D650DD8" w14:textId="3306FB41" w:rsidR="00C61DCD" w:rsidRDefault="00C61DCD" w:rsidP="00C61DCD">
                            <w:pPr>
                              <w:rPr>
                                <w:i/>
                                <w:iCs/>
                                <w:sz w:val="21"/>
                                <w:szCs w:val="21"/>
                              </w:rPr>
                            </w:pPr>
                            <w:r w:rsidRPr="00C61DCD">
                              <w:rPr>
                                <w:b/>
                                <w:bCs/>
                                <w:i/>
                                <w:iCs/>
                                <w:sz w:val="21"/>
                                <w:szCs w:val="21"/>
                              </w:rPr>
                              <w:t>Output:</w:t>
                            </w:r>
                            <w:r w:rsidRPr="00C61DCD">
                              <w:rPr>
                                <w:i/>
                                <w:iCs/>
                                <w:sz w:val="21"/>
                                <w:szCs w:val="21"/>
                              </w:rPr>
                              <w:t xml:space="preserve"> </w:t>
                            </w:r>
                            <w:proofErr w:type="spellStart"/>
                            <w:r w:rsidR="00A0332D">
                              <w:rPr>
                                <w:i/>
                                <w:iCs/>
                                <w:sz w:val="21"/>
                                <w:szCs w:val="21"/>
                              </w:rPr>
                              <w:t>Lightpath</w:t>
                            </w:r>
                            <w:proofErr w:type="spellEnd"/>
                            <w:r w:rsidRPr="00C61DCD">
                              <w:rPr>
                                <w:i/>
                                <w:iCs/>
                                <w:sz w:val="21"/>
                                <w:szCs w:val="21"/>
                              </w:rPr>
                              <w:t xml:space="preserve"> group graph</w:t>
                            </w:r>
                          </w:p>
                          <w:p w14:paraId="39CC549D" w14:textId="77777777" w:rsidR="00C61DCD" w:rsidRDefault="00C61DCD" w:rsidP="00C61DCD">
                            <w:pPr>
                              <w:rPr>
                                <w:i/>
                                <w:iCs/>
                                <w:sz w:val="21"/>
                                <w:szCs w:val="21"/>
                              </w:rPr>
                            </w:pPr>
                          </w:p>
                          <w:p w14:paraId="4AD97831" w14:textId="77777777" w:rsidR="00C61DCD" w:rsidRDefault="00C61DCD" w:rsidP="00C61DCD">
                            <w:pPr>
                              <w:rPr>
                                <w:sz w:val="21"/>
                                <w:szCs w:val="21"/>
                              </w:rPr>
                            </w:pPr>
                            <w:r w:rsidRPr="00C61DCD">
                              <w:rPr>
                                <w:b/>
                                <w:bCs/>
                                <w:sz w:val="21"/>
                                <w:szCs w:val="21"/>
                              </w:rPr>
                              <w:t>Step 1:</w:t>
                            </w:r>
                            <w:r>
                              <w:rPr>
                                <w:sz w:val="21"/>
                                <w:szCs w:val="21"/>
                              </w:rPr>
                              <w:t xml:space="preserve"> Initialize these to f vertices </w:t>
                            </w:r>
                            <w:r>
                              <w:rPr>
                                <w:i/>
                                <w:iCs/>
                                <w:sz w:val="21"/>
                                <w:szCs w:val="21"/>
                              </w:rPr>
                              <w:t xml:space="preserve">V </w:t>
                            </w:r>
                            <w:r>
                              <w:rPr>
                                <w:sz w:val="21"/>
                                <w:szCs w:val="21"/>
                              </w:rPr>
                              <w:t xml:space="preserve">= </w:t>
                            </w:r>
                            <w:r>
                              <w:rPr>
                                <w:rFonts w:ascii="CMS Y 10" w:hAnsi="CMS Y 10" w:cs="CMS Y 10"/>
                                <w:sz w:val="21"/>
                                <w:szCs w:val="21"/>
                              </w:rPr>
                              <w:t xml:space="preserve">f; g </w:t>
                            </w:r>
                            <w:r>
                              <w:rPr>
                                <w:sz w:val="21"/>
                                <w:szCs w:val="21"/>
                              </w:rPr>
                              <w:t xml:space="preserve">and the set of edges </w:t>
                            </w:r>
                            <w:r>
                              <w:rPr>
                                <w:i/>
                                <w:iCs/>
                                <w:sz w:val="21"/>
                                <w:szCs w:val="21"/>
                              </w:rPr>
                              <w:t xml:space="preserve">E </w:t>
                            </w:r>
                            <w:r>
                              <w:rPr>
                                <w:sz w:val="21"/>
                                <w:szCs w:val="21"/>
                              </w:rPr>
                              <w:t xml:space="preserve">= </w:t>
                            </w:r>
                            <w:r>
                              <w:rPr>
                                <w:rFonts w:ascii="CMS Y 10" w:hAnsi="CMS Y 10" w:cs="CMS Y 10"/>
                                <w:sz w:val="21"/>
                                <w:szCs w:val="21"/>
                              </w:rPr>
                              <w:t>f; g</w:t>
                            </w:r>
                            <w:r>
                              <w:rPr>
                                <w:sz w:val="21"/>
                                <w:szCs w:val="21"/>
                              </w:rPr>
                              <w:t xml:space="preserve">. </w:t>
                            </w:r>
                          </w:p>
                          <w:p w14:paraId="66FF1CAC" w14:textId="4ABAB3F9" w:rsidR="00C61DCD" w:rsidRDefault="00C61DCD" w:rsidP="00C61DCD">
                            <w:pPr>
                              <w:rPr>
                                <w:sz w:val="21"/>
                                <w:szCs w:val="21"/>
                              </w:rPr>
                            </w:pPr>
                            <w:r w:rsidRPr="00C61DCD">
                              <w:rPr>
                                <w:b/>
                                <w:bCs/>
                                <w:sz w:val="21"/>
                                <w:szCs w:val="21"/>
                              </w:rPr>
                              <w:t>Step 2:</w:t>
                            </w:r>
                            <w:r>
                              <w:rPr>
                                <w:sz w:val="21"/>
                                <w:szCs w:val="21"/>
                              </w:rPr>
                              <w:t xml:space="preserve"> Vertex generation: Generate vertex </w:t>
                            </w:r>
                            <w:r>
                              <w:rPr>
                                <w:i/>
                                <w:iCs/>
                                <w:sz w:val="21"/>
                                <w:szCs w:val="21"/>
                              </w:rPr>
                              <w:t xml:space="preserve">v </w:t>
                            </w:r>
                            <w:r>
                              <w:rPr>
                                <w:sz w:val="21"/>
                                <w:szCs w:val="21"/>
                              </w:rPr>
                              <w:t xml:space="preserve">that corresponds to each </w:t>
                            </w:r>
                            <w:proofErr w:type="spellStart"/>
                            <w:r w:rsidR="00A0332D">
                              <w:rPr>
                                <w:sz w:val="21"/>
                                <w:szCs w:val="21"/>
                              </w:rPr>
                              <w:t>lightpath</w:t>
                            </w:r>
                            <w:proofErr w:type="spellEnd"/>
                            <w:r>
                              <w:rPr>
                                <w:sz w:val="21"/>
                                <w:szCs w:val="21"/>
                              </w:rPr>
                              <w:t xml:space="preserve"> group per unit slot demand, where </w:t>
                            </w:r>
                            <w:r>
                              <w:rPr>
                                <w:i/>
                                <w:iCs/>
                                <w:sz w:val="21"/>
                                <w:szCs w:val="21"/>
                              </w:rPr>
                              <w:t xml:space="preserve">v </w:t>
                            </w:r>
                            <w:r>
                              <w:rPr>
                                <w:rFonts w:ascii="CM R 10" w:hAnsi="CM R 10" w:cs="CM R 10"/>
                                <w:sz w:val="21"/>
                                <w:szCs w:val="21"/>
                              </w:rPr>
                              <w:t xml:space="preserve">= </w:t>
                            </w:r>
                            <w:r>
                              <w:rPr>
                                <w:sz w:val="21"/>
                                <w:szCs w:val="21"/>
                              </w:rPr>
                              <w:t>1</w:t>
                            </w:r>
                            <w:r>
                              <w:rPr>
                                <w:rFonts w:ascii="CMM I 10" w:hAnsi="CMM I 10" w:cs="CMM I 10"/>
                                <w:sz w:val="21"/>
                                <w:szCs w:val="21"/>
                              </w:rPr>
                              <w:t>;</w:t>
                            </w:r>
                            <w:r>
                              <w:rPr>
                                <w:sz w:val="21"/>
                                <w:szCs w:val="21"/>
                              </w:rPr>
                              <w:t>2</w:t>
                            </w:r>
                            <w:r>
                              <w:rPr>
                                <w:rFonts w:ascii="CMM I 10" w:hAnsi="CMM I 10" w:cs="CMM I 10"/>
                                <w:sz w:val="21"/>
                                <w:szCs w:val="21"/>
                              </w:rPr>
                              <w:t xml:space="preserve">; </w:t>
                            </w:r>
                            <w:r>
                              <w:rPr>
                                <w:rFonts w:ascii="CMS Y 10" w:hAnsi="CMS Y 10" w:cs="CMS Y 10"/>
                                <w:sz w:val="21"/>
                                <w:szCs w:val="21"/>
                              </w:rPr>
                              <w:t>_ _</w:t>
                            </w:r>
                            <w:proofErr w:type="gramStart"/>
                            <w:r>
                              <w:rPr>
                                <w:rFonts w:ascii="CMS Y 10" w:hAnsi="CMS Y 10" w:cs="CMS Y 10"/>
                                <w:sz w:val="21"/>
                                <w:szCs w:val="21"/>
                              </w:rPr>
                              <w:t xml:space="preserve">_ </w:t>
                            </w:r>
                            <w:r>
                              <w:rPr>
                                <w:rFonts w:ascii="CMM I 10" w:hAnsi="CMM I 10" w:cs="CMM I 10"/>
                                <w:sz w:val="21"/>
                                <w:szCs w:val="21"/>
                              </w:rPr>
                              <w:t>;</w:t>
                            </w:r>
                            <w:proofErr w:type="gramEnd"/>
                            <w:r>
                              <w:rPr>
                                <w:rFonts w:ascii="CMM I 10" w:hAnsi="CMM I 10" w:cs="CMM I 10"/>
                                <w:sz w:val="21"/>
                                <w:szCs w:val="21"/>
                              </w:rPr>
                              <w:t xml:space="preserve"> </w:t>
                            </w:r>
                            <w:r>
                              <w:rPr>
                                <w:rFonts w:ascii="CMS Y 10" w:hAnsi="CMS Y 10" w:cs="CMS Y 10"/>
                                <w:sz w:val="21"/>
                                <w:szCs w:val="21"/>
                              </w:rPr>
                              <w:t xml:space="preserve">j </w:t>
                            </w:r>
                            <w:r>
                              <w:rPr>
                                <w:i/>
                                <w:iCs/>
                                <w:sz w:val="21"/>
                                <w:szCs w:val="21"/>
                              </w:rPr>
                              <w:t xml:space="preserve">V </w:t>
                            </w:r>
                            <w:r>
                              <w:rPr>
                                <w:rFonts w:ascii="CMS Y 10" w:hAnsi="CMS Y 10" w:cs="CMS Y 10"/>
                                <w:sz w:val="21"/>
                                <w:szCs w:val="21"/>
                              </w:rPr>
                              <w:t xml:space="preserve">j </w:t>
                            </w:r>
                            <w:r>
                              <w:rPr>
                                <w:sz w:val="21"/>
                                <w:szCs w:val="21"/>
                              </w:rPr>
                              <w:t xml:space="preserve">for </w:t>
                            </w:r>
                            <w:r>
                              <w:rPr>
                                <w:rFonts w:ascii="CMS Y 10" w:hAnsi="CMS Y 10" w:cs="CMS Y 10"/>
                                <w:sz w:val="21"/>
                                <w:szCs w:val="21"/>
                              </w:rPr>
                              <w:t xml:space="preserve">j </w:t>
                            </w:r>
                            <w:r>
                              <w:rPr>
                                <w:i/>
                                <w:iCs/>
                                <w:sz w:val="21"/>
                                <w:szCs w:val="21"/>
                              </w:rPr>
                              <w:t xml:space="preserve">V </w:t>
                            </w:r>
                            <w:r>
                              <w:rPr>
                                <w:rFonts w:ascii="CMS Y 10" w:hAnsi="CMS Y 10" w:cs="CMS Y 10"/>
                                <w:sz w:val="21"/>
                                <w:szCs w:val="21"/>
                              </w:rPr>
                              <w:t xml:space="preserve">j </w:t>
                            </w:r>
                            <w:r>
                              <w:rPr>
                                <w:sz w:val="21"/>
                                <w:szCs w:val="21"/>
                              </w:rPr>
                              <w:t xml:space="preserve">paths, and then add </w:t>
                            </w:r>
                            <w:r>
                              <w:rPr>
                                <w:i/>
                                <w:iCs/>
                                <w:sz w:val="21"/>
                                <w:szCs w:val="21"/>
                              </w:rPr>
                              <w:t xml:space="preserve">v </w:t>
                            </w:r>
                            <w:r>
                              <w:rPr>
                                <w:sz w:val="21"/>
                                <w:szCs w:val="21"/>
                              </w:rPr>
                              <w:t xml:space="preserve">to </w:t>
                            </w:r>
                            <w:r>
                              <w:rPr>
                                <w:i/>
                                <w:iCs/>
                                <w:sz w:val="21"/>
                                <w:szCs w:val="21"/>
                              </w:rPr>
                              <w:t>V</w:t>
                            </w:r>
                            <w:r>
                              <w:rPr>
                                <w:sz w:val="21"/>
                                <w:szCs w:val="21"/>
                              </w:rPr>
                              <w:t>.</w:t>
                            </w:r>
                          </w:p>
                          <w:p w14:paraId="1BEFC576" w14:textId="557F65D8" w:rsidR="00C61DCD" w:rsidRPr="00C61DCD" w:rsidRDefault="00C61DCD" w:rsidP="00C61DCD">
                            <w:pPr>
                              <w:rPr>
                                <w:i/>
                                <w:iCs/>
                              </w:rPr>
                            </w:pPr>
                            <w:r>
                              <w:rPr>
                                <w:sz w:val="21"/>
                                <w:szCs w:val="21"/>
                              </w:rPr>
                              <w:t xml:space="preserve"> </w:t>
                            </w:r>
                            <w:r w:rsidRPr="00C61DCD">
                              <w:rPr>
                                <w:b/>
                                <w:bCs/>
                                <w:sz w:val="21"/>
                                <w:szCs w:val="21"/>
                              </w:rPr>
                              <w:t>Step 3:</w:t>
                            </w:r>
                            <w:r>
                              <w:rPr>
                                <w:sz w:val="21"/>
                                <w:szCs w:val="21"/>
                              </w:rPr>
                              <w:t xml:space="preserve"> Edge establishment: Establish edge (</w:t>
                            </w:r>
                            <w:r>
                              <w:rPr>
                                <w:i/>
                                <w:iCs/>
                                <w:sz w:val="21"/>
                                <w:szCs w:val="21"/>
                              </w:rPr>
                              <w:t>v</w:t>
                            </w:r>
                            <w:r>
                              <w:rPr>
                                <w:sz w:val="21"/>
                                <w:szCs w:val="21"/>
                              </w:rPr>
                              <w:t xml:space="preserve">, </w:t>
                            </w:r>
                            <w:r>
                              <w:rPr>
                                <w:i/>
                                <w:iCs/>
                                <w:sz w:val="21"/>
                                <w:szCs w:val="21"/>
                              </w:rPr>
                              <w:t>u</w:t>
                            </w:r>
                            <w:r>
                              <w:rPr>
                                <w:sz w:val="21"/>
                                <w:szCs w:val="21"/>
                              </w:rPr>
                              <w:t xml:space="preserve">) between </w:t>
                            </w:r>
                            <w:r>
                              <w:rPr>
                                <w:i/>
                                <w:iCs/>
                                <w:sz w:val="21"/>
                                <w:szCs w:val="21"/>
                              </w:rPr>
                              <w:t xml:space="preserve">v </w:t>
                            </w:r>
                            <w:r>
                              <w:rPr>
                                <w:rFonts w:ascii="CMS Y 10" w:hAnsi="CMS Y 10" w:cs="CMS Y 10"/>
                                <w:sz w:val="21"/>
                                <w:szCs w:val="21"/>
                              </w:rPr>
                              <w:t>2</w:t>
                            </w:r>
                            <w:r>
                              <w:rPr>
                                <w:i/>
                                <w:iCs/>
                                <w:sz w:val="21"/>
                                <w:szCs w:val="21"/>
                              </w:rPr>
                              <w:t xml:space="preserve">V </w:t>
                            </w:r>
                            <w:r>
                              <w:rPr>
                                <w:sz w:val="21"/>
                                <w:szCs w:val="21"/>
                              </w:rPr>
                              <w:t xml:space="preserve">and </w:t>
                            </w:r>
                            <w:r>
                              <w:rPr>
                                <w:i/>
                                <w:iCs/>
                                <w:sz w:val="21"/>
                                <w:szCs w:val="21"/>
                              </w:rPr>
                              <w:t xml:space="preserve">u </w:t>
                            </w:r>
                            <w:r>
                              <w:rPr>
                                <w:rFonts w:ascii="CMS Y 10" w:hAnsi="CMS Y 10" w:cs="CMS Y 10"/>
                                <w:sz w:val="21"/>
                                <w:szCs w:val="21"/>
                              </w:rPr>
                              <w:t>2</w:t>
                            </w:r>
                            <w:r>
                              <w:rPr>
                                <w:i/>
                                <w:iCs/>
                                <w:sz w:val="21"/>
                                <w:szCs w:val="21"/>
                              </w:rPr>
                              <w:t xml:space="preserve">V </w:t>
                            </w:r>
                            <w:r>
                              <w:rPr>
                                <w:sz w:val="21"/>
                                <w:szCs w:val="21"/>
                              </w:rPr>
                              <w:t xml:space="preserve">if the two light path groups corresponding to vertices </w:t>
                            </w:r>
                            <w:r>
                              <w:rPr>
                                <w:i/>
                                <w:iCs/>
                                <w:sz w:val="21"/>
                                <w:szCs w:val="21"/>
                              </w:rPr>
                              <w:t xml:space="preserve">v </w:t>
                            </w:r>
                            <w:r>
                              <w:rPr>
                                <w:sz w:val="21"/>
                                <w:szCs w:val="21"/>
                              </w:rPr>
                              <w:t xml:space="preserve">and </w:t>
                            </w:r>
                            <w:r>
                              <w:rPr>
                                <w:i/>
                                <w:iCs/>
                                <w:sz w:val="21"/>
                                <w:szCs w:val="21"/>
                              </w:rPr>
                              <w:t xml:space="preserve">u </w:t>
                            </w:r>
                            <w:r>
                              <w:rPr>
                                <w:sz w:val="21"/>
                                <w:szCs w:val="21"/>
                              </w:rPr>
                              <w:t xml:space="preserve">share at least one link, </w:t>
                            </w:r>
                            <w:proofErr w:type="gramStart"/>
                            <w:r>
                              <w:rPr>
                                <w:sz w:val="21"/>
                                <w:szCs w:val="21"/>
                              </w:rPr>
                              <w:t>add(</w:t>
                            </w:r>
                            <w:proofErr w:type="gramEnd"/>
                            <w:r>
                              <w:rPr>
                                <w:i/>
                                <w:iCs/>
                                <w:sz w:val="21"/>
                                <w:szCs w:val="21"/>
                              </w:rPr>
                              <w:t>v</w:t>
                            </w:r>
                            <w:r>
                              <w:rPr>
                                <w:sz w:val="21"/>
                                <w:szCs w:val="21"/>
                              </w:rPr>
                              <w:t xml:space="preserve">, </w:t>
                            </w:r>
                            <w:r>
                              <w:rPr>
                                <w:i/>
                                <w:iCs/>
                                <w:sz w:val="21"/>
                                <w:szCs w:val="21"/>
                              </w:rPr>
                              <w:t>u</w:t>
                            </w:r>
                            <w:r>
                              <w:rPr>
                                <w:sz w:val="21"/>
                                <w:szCs w:val="21"/>
                              </w:rPr>
                              <w:t xml:space="preserve">) to </w:t>
                            </w:r>
                            <w:r>
                              <w:rPr>
                                <w:i/>
                                <w:iCs/>
                                <w:sz w:val="21"/>
                                <w:szCs w:val="21"/>
                              </w:rPr>
                              <w:t>E</w:t>
                            </w:r>
                            <w:r>
                              <w:rPr>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37C21" id="Rectangle 8" o:spid="_x0000_s1081" style="position:absolute;left:0;text-align:left;margin-left:4.5pt;margin-top:3.6pt;width:241pt;height:181pt;z-index:2509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" fillcolor="white [3201]" strokecolor="black [3200]" strokeweight="1pt">
                <v:textbox>
                  <w:txbxContent>
                    <w:p w14:paraId="3DA0A20C" w14:textId="7A2A6DEB" w:rsidR="00C61DCD" w:rsidRPr="00C61DCD" w:rsidRDefault="00C61DCD" w:rsidP="00C61DCD">
                      <w:pPr>
                        <w:rPr>
                          <w:i/>
                          <w:iCs/>
                          <w:sz w:val="21"/>
                          <w:szCs w:val="21"/>
                        </w:rPr>
                      </w:pPr>
                      <w:r w:rsidRPr="00C61DCD">
                        <w:rPr>
                          <w:b/>
                          <w:bCs/>
                          <w:i/>
                          <w:iCs/>
                          <w:sz w:val="21"/>
                          <w:szCs w:val="21"/>
                        </w:rPr>
                        <w:t>Input:</w:t>
                      </w:r>
                      <w:r w:rsidRPr="00C61DCD">
                        <w:rPr>
                          <w:i/>
                          <w:iCs/>
                          <w:sz w:val="21"/>
                          <w:szCs w:val="21"/>
                        </w:rPr>
                        <w:t xml:space="preserve"> All </w:t>
                      </w:r>
                      <w:proofErr w:type="spellStart"/>
                      <w:r w:rsidR="00A0332D">
                        <w:rPr>
                          <w:i/>
                          <w:iCs/>
                          <w:sz w:val="21"/>
                          <w:szCs w:val="21"/>
                        </w:rPr>
                        <w:t>lightpath</w:t>
                      </w:r>
                      <w:proofErr w:type="spellEnd"/>
                      <w:r w:rsidRPr="00C61DCD">
                        <w:rPr>
                          <w:i/>
                          <w:iCs/>
                          <w:sz w:val="21"/>
                          <w:szCs w:val="21"/>
                        </w:rPr>
                        <w:t xml:space="preserve"> groups in the network </w:t>
                      </w:r>
                    </w:p>
                    <w:p w14:paraId="7D650DD8" w14:textId="3306FB41" w:rsidR="00C61DCD" w:rsidRDefault="00C61DCD" w:rsidP="00C61DCD">
                      <w:pPr>
                        <w:rPr>
                          <w:i/>
                          <w:iCs/>
                          <w:sz w:val="21"/>
                          <w:szCs w:val="21"/>
                        </w:rPr>
                      </w:pPr>
                      <w:r w:rsidRPr="00C61DCD">
                        <w:rPr>
                          <w:b/>
                          <w:bCs/>
                          <w:i/>
                          <w:iCs/>
                          <w:sz w:val="21"/>
                          <w:szCs w:val="21"/>
                        </w:rPr>
                        <w:t>Output:</w:t>
                      </w:r>
                      <w:r w:rsidRPr="00C61DCD">
                        <w:rPr>
                          <w:i/>
                          <w:iCs/>
                          <w:sz w:val="21"/>
                          <w:szCs w:val="21"/>
                        </w:rPr>
                        <w:t xml:space="preserve"> </w:t>
                      </w:r>
                      <w:proofErr w:type="spellStart"/>
                      <w:r w:rsidR="00A0332D">
                        <w:rPr>
                          <w:i/>
                          <w:iCs/>
                          <w:sz w:val="21"/>
                          <w:szCs w:val="21"/>
                        </w:rPr>
                        <w:t>Lightpath</w:t>
                      </w:r>
                      <w:proofErr w:type="spellEnd"/>
                      <w:r w:rsidRPr="00C61DCD">
                        <w:rPr>
                          <w:i/>
                          <w:iCs/>
                          <w:sz w:val="21"/>
                          <w:szCs w:val="21"/>
                        </w:rPr>
                        <w:t xml:space="preserve"> group graph</w:t>
                      </w:r>
                    </w:p>
                    <w:p w14:paraId="39CC549D" w14:textId="77777777" w:rsidR="00C61DCD" w:rsidRDefault="00C61DCD" w:rsidP="00C61DCD">
                      <w:pPr>
                        <w:rPr>
                          <w:i/>
                          <w:iCs/>
                          <w:sz w:val="21"/>
                          <w:szCs w:val="21"/>
                        </w:rPr>
                      </w:pPr>
                    </w:p>
                    <w:p w14:paraId="4AD97831" w14:textId="77777777" w:rsidR="00C61DCD" w:rsidRDefault="00C61DCD" w:rsidP="00C61DCD">
                      <w:pPr>
                        <w:rPr>
                          <w:sz w:val="21"/>
                          <w:szCs w:val="21"/>
                        </w:rPr>
                      </w:pPr>
                      <w:r w:rsidRPr="00C61DCD">
                        <w:rPr>
                          <w:b/>
                          <w:bCs/>
                          <w:sz w:val="21"/>
                          <w:szCs w:val="21"/>
                        </w:rPr>
                        <w:t>Step 1:</w:t>
                      </w:r>
                      <w:r>
                        <w:rPr>
                          <w:sz w:val="21"/>
                          <w:szCs w:val="21"/>
                        </w:rPr>
                        <w:t xml:space="preserve"> Initialize these to f vertices </w:t>
                      </w:r>
                      <w:r>
                        <w:rPr>
                          <w:i/>
                          <w:iCs/>
                          <w:sz w:val="21"/>
                          <w:szCs w:val="21"/>
                        </w:rPr>
                        <w:t xml:space="preserve">V </w:t>
                      </w:r>
                      <w:r>
                        <w:rPr>
                          <w:sz w:val="21"/>
                          <w:szCs w:val="21"/>
                        </w:rPr>
                        <w:t xml:space="preserve">= </w:t>
                      </w:r>
                      <w:r>
                        <w:rPr>
                          <w:rFonts w:ascii="CMS Y 10" w:hAnsi="CMS Y 10" w:cs="CMS Y 10"/>
                          <w:sz w:val="21"/>
                          <w:szCs w:val="21"/>
                        </w:rPr>
                        <w:t xml:space="preserve">f; g </w:t>
                      </w:r>
                      <w:r>
                        <w:rPr>
                          <w:sz w:val="21"/>
                          <w:szCs w:val="21"/>
                        </w:rPr>
                        <w:t xml:space="preserve">and the set of edges </w:t>
                      </w:r>
                      <w:r>
                        <w:rPr>
                          <w:i/>
                          <w:iCs/>
                          <w:sz w:val="21"/>
                          <w:szCs w:val="21"/>
                        </w:rPr>
                        <w:t xml:space="preserve">E </w:t>
                      </w:r>
                      <w:r>
                        <w:rPr>
                          <w:sz w:val="21"/>
                          <w:szCs w:val="21"/>
                        </w:rPr>
                        <w:t xml:space="preserve">= </w:t>
                      </w:r>
                      <w:r>
                        <w:rPr>
                          <w:rFonts w:ascii="CMS Y 10" w:hAnsi="CMS Y 10" w:cs="CMS Y 10"/>
                          <w:sz w:val="21"/>
                          <w:szCs w:val="21"/>
                        </w:rPr>
                        <w:t>f; g</w:t>
                      </w:r>
                      <w:r>
                        <w:rPr>
                          <w:sz w:val="21"/>
                          <w:szCs w:val="21"/>
                        </w:rPr>
                        <w:t xml:space="preserve">. </w:t>
                      </w:r>
                    </w:p>
                    <w:p w14:paraId="66FF1CAC" w14:textId="4ABAB3F9" w:rsidR="00C61DCD" w:rsidRDefault="00C61DCD" w:rsidP="00C61DCD">
                      <w:pPr>
                        <w:rPr>
                          <w:sz w:val="21"/>
                          <w:szCs w:val="21"/>
                        </w:rPr>
                      </w:pPr>
                      <w:r w:rsidRPr="00C61DCD">
                        <w:rPr>
                          <w:b/>
                          <w:bCs/>
                          <w:sz w:val="21"/>
                          <w:szCs w:val="21"/>
                        </w:rPr>
                        <w:t>Step 2:</w:t>
                      </w:r>
                      <w:r>
                        <w:rPr>
                          <w:sz w:val="21"/>
                          <w:szCs w:val="21"/>
                        </w:rPr>
                        <w:t xml:space="preserve"> Vertex generation: Generate vertex </w:t>
                      </w:r>
                      <w:r>
                        <w:rPr>
                          <w:i/>
                          <w:iCs/>
                          <w:sz w:val="21"/>
                          <w:szCs w:val="21"/>
                        </w:rPr>
                        <w:t xml:space="preserve">v </w:t>
                      </w:r>
                      <w:r>
                        <w:rPr>
                          <w:sz w:val="21"/>
                          <w:szCs w:val="21"/>
                        </w:rPr>
                        <w:t xml:space="preserve">that corresponds to each </w:t>
                      </w:r>
                      <w:proofErr w:type="spellStart"/>
                      <w:r w:rsidR="00A0332D">
                        <w:rPr>
                          <w:sz w:val="21"/>
                          <w:szCs w:val="21"/>
                        </w:rPr>
                        <w:t>lightpath</w:t>
                      </w:r>
                      <w:proofErr w:type="spellEnd"/>
                      <w:r>
                        <w:rPr>
                          <w:sz w:val="21"/>
                          <w:szCs w:val="21"/>
                        </w:rPr>
                        <w:t xml:space="preserve"> group per unit slot demand, where </w:t>
                      </w:r>
                      <w:r>
                        <w:rPr>
                          <w:i/>
                          <w:iCs/>
                          <w:sz w:val="21"/>
                          <w:szCs w:val="21"/>
                        </w:rPr>
                        <w:t xml:space="preserve">v </w:t>
                      </w:r>
                      <w:r>
                        <w:rPr>
                          <w:rFonts w:ascii="CM R 10" w:hAnsi="CM R 10" w:cs="CM R 10"/>
                          <w:sz w:val="21"/>
                          <w:szCs w:val="21"/>
                        </w:rPr>
                        <w:t xml:space="preserve">= </w:t>
                      </w:r>
                      <w:r>
                        <w:rPr>
                          <w:sz w:val="21"/>
                          <w:szCs w:val="21"/>
                        </w:rPr>
                        <w:t>1</w:t>
                      </w:r>
                      <w:r>
                        <w:rPr>
                          <w:rFonts w:ascii="CMM I 10" w:hAnsi="CMM I 10" w:cs="CMM I 10"/>
                          <w:sz w:val="21"/>
                          <w:szCs w:val="21"/>
                        </w:rPr>
                        <w:t>;</w:t>
                      </w:r>
                      <w:r>
                        <w:rPr>
                          <w:sz w:val="21"/>
                          <w:szCs w:val="21"/>
                        </w:rPr>
                        <w:t>2</w:t>
                      </w:r>
                      <w:r>
                        <w:rPr>
                          <w:rFonts w:ascii="CMM I 10" w:hAnsi="CMM I 10" w:cs="CMM I 10"/>
                          <w:sz w:val="21"/>
                          <w:szCs w:val="21"/>
                        </w:rPr>
                        <w:t xml:space="preserve">; </w:t>
                      </w:r>
                      <w:r>
                        <w:rPr>
                          <w:rFonts w:ascii="CMS Y 10" w:hAnsi="CMS Y 10" w:cs="CMS Y 10"/>
                          <w:sz w:val="21"/>
                          <w:szCs w:val="21"/>
                        </w:rPr>
                        <w:t>_ _</w:t>
                      </w:r>
                      <w:proofErr w:type="gramStart"/>
                      <w:r>
                        <w:rPr>
                          <w:rFonts w:ascii="CMS Y 10" w:hAnsi="CMS Y 10" w:cs="CMS Y 10"/>
                          <w:sz w:val="21"/>
                          <w:szCs w:val="21"/>
                        </w:rPr>
                        <w:t xml:space="preserve">_ </w:t>
                      </w:r>
                      <w:r>
                        <w:rPr>
                          <w:rFonts w:ascii="CMM I 10" w:hAnsi="CMM I 10" w:cs="CMM I 10"/>
                          <w:sz w:val="21"/>
                          <w:szCs w:val="21"/>
                        </w:rPr>
                        <w:t>;</w:t>
                      </w:r>
                      <w:proofErr w:type="gramEnd"/>
                      <w:r>
                        <w:rPr>
                          <w:rFonts w:ascii="CMM I 10" w:hAnsi="CMM I 10" w:cs="CMM I 10"/>
                          <w:sz w:val="21"/>
                          <w:szCs w:val="21"/>
                        </w:rPr>
                        <w:t xml:space="preserve"> </w:t>
                      </w:r>
                      <w:r>
                        <w:rPr>
                          <w:rFonts w:ascii="CMS Y 10" w:hAnsi="CMS Y 10" w:cs="CMS Y 10"/>
                          <w:sz w:val="21"/>
                          <w:szCs w:val="21"/>
                        </w:rPr>
                        <w:t xml:space="preserve">j </w:t>
                      </w:r>
                      <w:r>
                        <w:rPr>
                          <w:i/>
                          <w:iCs/>
                          <w:sz w:val="21"/>
                          <w:szCs w:val="21"/>
                        </w:rPr>
                        <w:t xml:space="preserve">V </w:t>
                      </w:r>
                      <w:r>
                        <w:rPr>
                          <w:rFonts w:ascii="CMS Y 10" w:hAnsi="CMS Y 10" w:cs="CMS Y 10"/>
                          <w:sz w:val="21"/>
                          <w:szCs w:val="21"/>
                        </w:rPr>
                        <w:t xml:space="preserve">j </w:t>
                      </w:r>
                      <w:r>
                        <w:rPr>
                          <w:sz w:val="21"/>
                          <w:szCs w:val="21"/>
                        </w:rPr>
                        <w:t xml:space="preserve">for </w:t>
                      </w:r>
                      <w:r>
                        <w:rPr>
                          <w:rFonts w:ascii="CMS Y 10" w:hAnsi="CMS Y 10" w:cs="CMS Y 10"/>
                          <w:sz w:val="21"/>
                          <w:szCs w:val="21"/>
                        </w:rPr>
                        <w:t xml:space="preserve">j </w:t>
                      </w:r>
                      <w:r>
                        <w:rPr>
                          <w:i/>
                          <w:iCs/>
                          <w:sz w:val="21"/>
                          <w:szCs w:val="21"/>
                        </w:rPr>
                        <w:t xml:space="preserve">V </w:t>
                      </w:r>
                      <w:r>
                        <w:rPr>
                          <w:rFonts w:ascii="CMS Y 10" w:hAnsi="CMS Y 10" w:cs="CMS Y 10"/>
                          <w:sz w:val="21"/>
                          <w:szCs w:val="21"/>
                        </w:rPr>
                        <w:t xml:space="preserve">j </w:t>
                      </w:r>
                      <w:r>
                        <w:rPr>
                          <w:sz w:val="21"/>
                          <w:szCs w:val="21"/>
                        </w:rPr>
                        <w:t xml:space="preserve">paths, and then add </w:t>
                      </w:r>
                      <w:r>
                        <w:rPr>
                          <w:i/>
                          <w:iCs/>
                          <w:sz w:val="21"/>
                          <w:szCs w:val="21"/>
                        </w:rPr>
                        <w:t xml:space="preserve">v </w:t>
                      </w:r>
                      <w:r>
                        <w:rPr>
                          <w:sz w:val="21"/>
                          <w:szCs w:val="21"/>
                        </w:rPr>
                        <w:t xml:space="preserve">to </w:t>
                      </w:r>
                      <w:r>
                        <w:rPr>
                          <w:i/>
                          <w:iCs/>
                          <w:sz w:val="21"/>
                          <w:szCs w:val="21"/>
                        </w:rPr>
                        <w:t>V</w:t>
                      </w:r>
                      <w:r>
                        <w:rPr>
                          <w:sz w:val="21"/>
                          <w:szCs w:val="21"/>
                        </w:rPr>
                        <w:t>.</w:t>
                      </w:r>
                    </w:p>
                    <w:p w14:paraId="1BEFC576" w14:textId="557F65D8" w:rsidR="00C61DCD" w:rsidRPr="00C61DCD" w:rsidRDefault="00C61DCD" w:rsidP="00C61DCD">
                      <w:pPr>
                        <w:rPr>
                          <w:i/>
                          <w:iCs/>
                        </w:rPr>
                      </w:pPr>
                      <w:r>
                        <w:rPr>
                          <w:sz w:val="21"/>
                          <w:szCs w:val="21"/>
                        </w:rPr>
                        <w:t xml:space="preserve"> </w:t>
                      </w:r>
                      <w:r w:rsidRPr="00C61DCD">
                        <w:rPr>
                          <w:b/>
                          <w:bCs/>
                          <w:sz w:val="21"/>
                          <w:szCs w:val="21"/>
                        </w:rPr>
                        <w:t>Step 3:</w:t>
                      </w:r>
                      <w:r>
                        <w:rPr>
                          <w:sz w:val="21"/>
                          <w:szCs w:val="21"/>
                        </w:rPr>
                        <w:t xml:space="preserve"> Edge establishment: Establish edge (</w:t>
                      </w:r>
                      <w:r>
                        <w:rPr>
                          <w:i/>
                          <w:iCs/>
                          <w:sz w:val="21"/>
                          <w:szCs w:val="21"/>
                        </w:rPr>
                        <w:t>v</w:t>
                      </w:r>
                      <w:r>
                        <w:rPr>
                          <w:sz w:val="21"/>
                          <w:szCs w:val="21"/>
                        </w:rPr>
                        <w:t xml:space="preserve">, </w:t>
                      </w:r>
                      <w:r>
                        <w:rPr>
                          <w:i/>
                          <w:iCs/>
                          <w:sz w:val="21"/>
                          <w:szCs w:val="21"/>
                        </w:rPr>
                        <w:t>u</w:t>
                      </w:r>
                      <w:r>
                        <w:rPr>
                          <w:sz w:val="21"/>
                          <w:szCs w:val="21"/>
                        </w:rPr>
                        <w:t xml:space="preserve">) between </w:t>
                      </w:r>
                      <w:r>
                        <w:rPr>
                          <w:i/>
                          <w:iCs/>
                          <w:sz w:val="21"/>
                          <w:szCs w:val="21"/>
                        </w:rPr>
                        <w:t xml:space="preserve">v </w:t>
                      </w:r>
                      <w:r>
                        <w:rPr>
                          <w:rFonts w:ascii="CMS Y 10" w:hAnsi="CMS Y 10" w:cs="CMS Y 10"/>
                          <w:sz w:val="21"/>
                          <w:szCs w:val="21"/>
                        </w:rPr>
                        <w:t>2</w:t>
                      </w:r>
                      <w:r>
                        <w:rPr>
                          <w:i/>
                          <w:iCs/>
                          <w:sz w:val="21"/>
                          <w:szCs w:val="21"/>
                        </w:rPr>
                        <w:t xml:space="preserve">V </w:t>
                      </w:r>
                      <w:r>
                        <w:rPr>
                          <w:sz w:val="21"/>
                          <w:szCs w:val="21"/>
                        </w:rPr>
                        <w:t xml:space="preserve">and </w:t>
                      </w:r>
                      <w:r>
                        <w:rPr>
                          <w:i/>
                          <w:iCs/>
                          <w:sz w:val="21"/>
                          <w:szCs w:val="21"/>
                        </w:rPr>
                        <w:t xml:space="preserve">u </w:t>
                      </w:r>
                      <w:r>
                        <w:rPr>
                          <w:rFonts w:ascii="CMS Y 10" w:hAnsi="CMS Y 10" w:cs="CMS Y 10"/>
                          <w:sz w:val="21"/>
                          <w:szCs w:val="21"/>
                        </w:rPr>
                        <w:t>2</w:t>
                      </w:r>
                      <w:r>
                        <w:rPr>
                          <w:i/>
                          <w:iCs/>
                          <w:sz w:val="21"/>
                          <w:szCs w:val="21"/>
                        </w:rPr>
                        <w:t xml:space="preserve">V </w:t>
                      </w:r>
                      <w:r>
                        <w:rPr>
                          <w:sz w:val="21"/>
                          <w:szCs w:val="21"/>
                        </w:rPr>
                        <w:t xml:space="preserve">if the two light path groups corresponding to vertices </w:t>
                      </w:r>
                      <w:r>
                        <w:rPr>
                          <w:i/>
                          <w:iCs/>
                          <w:sz w:val="21"/>
                          <w:szCs w:val="21"/>
                        </w:rPr>
                        <w:t xml:space="preserve">v </w:t>
                      </w:r>
                      <w:r>
                        <w:rPr>
                          <w:sz w:val="21"/>
                          <w:szCs w:val="21"/>
                        </w:rPr>
                        <w:t xml:space="preserve">and </w:t>
                      </w:r>
                      <w:r>
                        <w:rPr>
                          <w:i/>
                          <w:iCs/>
                          <w:sz w:val="21"/>
                          <w:szCs w:val="21"/>
                        </w:rPr>
                        <w:t xml:space="preserve">u </w:t>
                      </w:r>
                      <w:r>
                        <w:rPr>
                          <w:sz w:val="21"/>
                          <w:szCs w:val="21"/>
                        </w:rPr>
                        <w:t xml:space="preserve">share at least one link, </w:t>
                      </w:r>
                      <w:proofErr w:type="gramStart"/>
                      <w:r>
                        <w:rPr>
                          <w:sz w:val="21"/>
                          <w:szCs w:val="21"/>
                        </w:rPr>
                        <w:t>add(</w:t>
                      </w:r>
                      <w:proofErr w:type="gramEnd"/>
                      <w:r>
                        <w:rPr>
                          <w:i/>
                          <w:iCs/>
                          <w:sz w:val="21"/>
                          <w:szCs w:val="21"/>
                        </w:rPr>
                        <w:t>v</w:t>
                      </w:r>
                      <w:r>
                        <w:rPr>
                          <w:sz w:val="21"/>
                          <w:szCs w:val="21"/>
                        </w:rPr>
                        <w:t xml:space="preserve">, </w:t>
                      </w:r>
                      <w:r>
                        <w:rPr>
                          <w:i/>
                          <w:iCs/>
                          <w:sz w:val="21"/>
                          <w:szCs w:val="21"/>
                        </w:rPr>
                        <w:t>u</w:t>
                      </w:r>
                      <w:r>
                        <w:rPr>
                          <w:sz w:val="21"/>
                          <w:szCs w:val="21"/>
                        </w:rPr>
                        <w:t xml:space="preserve">) to </w:t>
                      </w:r>
                      <w:r>
                        <w:rPr>
                          <w:i/>
                          <w:iCs/>
                          <w:sz w:val="21"/>
                          <w:szCs w:val="21"/>
                        </w:rPr>
                        <w:t>E</w:t>
                      </w:r>
                      <w:r>
                        <w:rPr>
                          <w:sz w:val="21"/>
                          <w:szCs w:val="21"/>
                        </w:rPr>
                        <w:t>.</w:t>
                      </w:r>
                    </w:p>
                  </w:txbxContent>
                </v:textbox>
              </v:rect>
            </w:pict>
          </mc:Fallback>
        </mc:AlternateContent>
      </w:r>
    </w:p>
    <w:p w14:paraId="3E0B7760" w14:textId="7E5E5823" w:rsidR="00C61DCD" w:rsidRDefault="00C61DCD" w:rsidP="00A869B1">
      <w:pPr>
        <w:pStyle w:val="BodyText"/>
        <w:spacing w:before="1"/>
        <w:ind w:left="142" w:right="109"/>
        <w:jc w:val="both"/>
        <w:rPr>
          <w:i/>
          <w:iCs/>
          <w:sz w:val="22"/>
          <w:szCs w:val="22"/>
        </w:rPr>
      </w:pPr>
    </w:p>
    <w:p w14:paraId="77F86052" w14:textId="0E941191" w:rsidR="00C61DCD" w:rsidRDefault="00C61DCD" w:rsidP="00A869B1">
      <w:pPr>
        <w:pStyle w:val="BodyText"/>
        <w:spacing w:before="1"/>
        <w:ind w:left="142" w:right="109"/>
        <w:jc w:val="both"/>
        <w:rPr>
          <w:i/>
          <w:iCs/>
          <w:sz w:val="22"/>
          <w:szCs w:val="22"/>
        </w:rPr>
      </w:pPr>
    </w:p>
    <w:p w14:paraId="6172B12E" w14:textId="080412D2" w:rsidR="00C61DCD" w:rsidRDefault="00C61DCD" w:rsidP="00A869B1">
      <w:pPr>
        <w:pStyle w:val="BodyText"/>
        <w:spacing w:before="1"/>
        <w:ind w:left="142" w:right="109"/>
        <w:jc w:val="both"/>
        <w:rPr>
          <w:i/>
          <w:iCs/>
          <w:sz w:val="22"/>
          <w:szCs w:val="22"/>
        </w:rPr>
      </w:pPr>
    </w:p>
    <w:p w14:paraId="1F52C55A" w14:textId="4569D6FA" w:rsidR="00C61DCD" w:rsidRDefault="00C61DCD" w:rsidP="00A869B1">
      <w:pPr>
        <w:pStyle w:val="BodyText"/>
        <w:spacing w:before="1"/>
        <w:ind w:left="142" w:right="109"/>
        <w:jc w:val="both"/>
        <w:rPr>
          <w:i/>
          <w:iCs/>
          <w:sz w:val="22"/>
          <w:szCs w:val="22"/>
        </w:rPr>
      </w:pPr>
    </w:p>
    <w:p w14:paraId="08690107" w14:textId="3F59129B" w:rsidR="00C61DCD" w:rsidRDefault="00C61DCD" w:rsidP="00A869B1">
      <w:pPr>
        <w:pStyle w:val="BodyText"/>
        <w:spacing w:before="1"/>
        <w:ind w:left="142" w:right="109"/>
        <w:jc w:val="both"/>
        <w:rPr>
          <w:i/>
          <w:iCs/>
          <w:sz w:val="22"/>
          <w:szCs w:val="22"/>
        </w:rPr>
      </w:pPr>
    </w:p>
    <w:p w14:paraId="572B8C77" w14:textId="3CB887FF" w:rsidR="00C61DCD" w:rsidRDefault="00C61DCD" w:rsidP="00A869B1">
      <w:pPr>
        <w:pStyle w:val="BodyText"/>
        <w:spacing w:before="1"/>
        <w:ind w:left="142" w:right="109"/>
        <w:jc w:val="both"/>
        <w:rPr>
          <w:i/>
          <w:iCs/>
          <w:sz w:val="22"/>
          <w:szCs w:val="22"/>
        </w:rPr>
      </w:pPr>
    </w:p>
    <w:p w14:paraId="0E462884" w14:textId="348D127E" w:rsidR="00C61DCD" w:rsidRDefault="00C61DCD" w:rsidP="00A869B1">
      <w:pPr>
        <w:pStyle w:val="BodyText"/>
        <w:spacing w:before="1"/>
        <w:ind w:left="142" w:right="109"/>
        <w:jc w:val="both"/>
        <w:rPr>
          <w:i/>
          <w:iCs/>
          <w:sz w:val="22"/>
          <w:szCs w:val="22"/>
        </w:rPr>
      </w:pPr>
    </w:p>
    <w:p w14:paraId="230B2AA4" w14:textId="7E6F9843" w:rsidR="00C61DCD" w:rsidRDefault="00C61DCD" w:rsidP="00A869B1">
      <w:pPr>
        <w:pStyle w:val="BodyText"/>
        <w:spacing w:before="1"/>
        <w:ind w:left="142" w:right="109"/>
        <w:jc w:val="both"/>
        <w:rPr>
          <w:i/>
          <w:iCs/>
          <w:sz w:val="22"/>
          <w:szCs w:val="22"/>
        </w:rPr>
      </w:pPr>
    </w:p>
    <w:p w14:paraId="1A313582" w14:textId="6CDE76BE" w:rsidR="00C61DCD" w:rsidRDefault="00C61DCD" w:rsidP="00A869B1">
      <w:pPr>
        <w:pStyle w:val="BodyText"/>
        <w:spacing w:before="1"/>
        <w:ind w:left="142" w:right="109"/>
        <w:jc w:val="both"/>
        <w:rPr>
          <w:i/>
          <w:iCs/>
          <w:sz w:val="22"/>
          <w:szCs w:val="22"/>
        </w:rPr>
      </w:pPr>
    </w:p>
    <w:p w14:paraId="2D7E51E8" w14:textId="621906EC" w:rsidR="00C61DCD" w:rsidRDefault="00C61DCD" w:rsidP="00A869B1">
      <w:pPr>
        <w:pStyle w:val="BodyText"/>
        <w:spacing w:before="1"/>
        <w:ind w:left="142" w:right="109"/>
        <w:jc w:val="both"/>
        <w:rPr>
          <w:i/>
          <w:iCs/>
          <w:sz w:val="22"/>
          <w:szCs w:val="22"/>
        </w:rPr>
      </w:pPr>
    </w:p>
    <w:p w14:paraId="752B7D2C" w14:textId="206E0157" w:rsidR="00C61DCD" w:rsidRDefault="00C61DCD" w:rsidP="00A869B1">
      <w:pPr>
        <w:pStyle w:val="BodyText"/>
        <w:spacing w:before="1"/>
        <w:ind w:left="142" w:right="109"/>
        <w:jc w:val="both"/>
        <w:rPr>
          <w:i/>
          <w:iCs/>
          <w:sz w:val="22"/>
          <w:szCs w:val="22"/>
        </w:rPr>
      </w:pPr>
    </w:p>
    <w:p w14:paraId="37361FED" w14:textId="32739F37" w:rsidR="00C61DCD" w:rsidRDefault="00C61DCD" w:rsidP="00A869B1">
      <w:pPr>
        <w:pStyle w:val="BodyText"/>
        <w:spacing w:before="1"/>
        <w:ind w:left="142" w:right="109"/>
        <w:jc w:val="both"/>
        <w:rPr>
          <w:i/>
          <w:iCs/>
          <w:sz w:val="22"/>
          <w:szCs w:val="22"/>
        </w:rPr>
      </w:pPr>
    </w:p>
    <w:p w14:paraId="18AFCBD6" w14:textId="2B2B95D4" w:rsidR="00C61DCD" w:rsidRDefault="00C61DCD" w:rsidP="00A869B1">
      <w:pPr>
        <w:pStyle w:val="BodyText"/>
        <w:spacing w:before="1"/>
        <w:ind w:left="142" w:right="109"/>
        <w:jc w:val="both"/>
        <w:rPr>
          <w:i/>
          <w:iCs/>
          <w:sz w:val="22"/>
          <w:szCs w:val="22"/>
        </w:rPr>
      </w:pPr>
    </w:p>
    <w:p w14:paraId="086C98E3" w14:textId="752658EB" w:rsidR="005C7118" w:rsidRDefault="005C7118" w:rsidP="005C7118">
      <w:pPr>
        <w:pStyle w:val="BodyText"/>
        <w:spacing w:before="1"/>
        <w:ind w:right="109"/>
        <w:jc w:val="both"/>
        <w:rPr>
          <w:i/>
          <w:iCs/>
          <w:sz w:val="21"/>
          <w:szCs w:val="21"/>
        </w:rPr>
      </w:pPr>
    </w:p>
    <w:p w14:paraId="5B2E1F3D" w14:textId="16DF676C" w:rsidR="001E2160" w:rsidRPr="001E2160" w:rsidRDefault="001E2160" w:rsidP="001E2160">
      <w:pPr>
        <w:pStyle w:val="BodyText"/>
        <w:spacing w:before="1"/>
        <w:ind w:left="142" w:right="109"/>
        <w:jc w:val="both"/>
        <w:rPr>
          <w:sz w:val="21"/>
          <w:szCs w:val="21"/>
        </w:rPr>
      </w:pPr>
      <w:r>
        <w:rPr>
          <w:sz w:val="21"/>
          <w:szCs w:val="21"/>
        </w:rPr>
        <w:t xml:space="preserve">Above Algorithm shows the procedure used to create the </w:t>
      </w:r>
      <w:proofErr w:type="spellStart"/>
      <w:r w:rsidR="00A0332D">
        <w:rPr>
          <w:sz w:val="21"/>
          <w:szCs w:val="21"/>
        </w:rPr>
        <w:t>lightpath</w:t>
      </w:r>
      <w:proofErr w:type="spellEnd"/>
      <w:r>
        <w:rPr>
          <w:sz w:val="21"/>
          <w:szCs w:val="21"/>
        </w:rPr>
        <w:t xml:space="preserve"> group graph. The </w:t>
      </w:r>
      <w:proofErr w:type="spellStart"/>
      <w:r w:rsidR="00A0332D">
        <w:rPr>
          <w:sz w:val="21"/>
          <w:szCs w:val="21"/>
        </w:rPr>
        <w:t>lightpath</w:t>
      </w:r>
      <w:proofErr w:type="spellEnd"/>
      <w:r>
        <w:rPr>
          <w:sz w:val="21"/>
          <w:szCs w:val="21"/>
        </w:rPr>
        <w:t xml:space="preserve"> group transformation partition is described as follows. The route of each </w:t>
      </w:r>
      <w:proofErr w:type="spellStart"/>
      <w:r w:rsidR="00A0332D">
        <w:rPr>
          <w:sz w:val="21"/>
          <w:szCs w:val="21"/>
        </w:rPr>
        <w:t>lightpath</w:t>
      </w:r>
      <w:proofErr w:type="spellEnd"/>
      <w:r>
        <w:rPr>
          <w:sz w:val="21"/>
          <w:szCs w:val="21"/>
        </w:rPr>
        <w:t xml:space="preserve"> group is assumed to be given. A vertex of the </w:t>
      </w:r>
      <w:proofErr w:type="spellStart"/>
      <w:r w:rsidR="00A0332D">
        <w:rPr>
          <w:sz w:val="21"/>
          <w:szCs w:val="21"/>
        </w:rPr>
        <w:t>lightpath</w:t>
      </w:r>
      <w:proofErr w:type="spellEnd"/>
      <w:r>
        <w:rPr>
          <w:sz w:val="21"/>
          <w:szCs w:val="21"/>
        </w:rPr>
        <w:t xml:space="preserve"> group graph corresponds to a </w:t>
      </w:r>
      <w:proofErr w:type="spellStart"/>
      <w:r w:rsidR="00A0332D">
        <w:rPr>
          <w:sz w:val="21"/>
          <w:szCs w:val="21"/>
        </w:rPr>
        <w:t>lightpath</w:t>
      </w:r>
      <w:proofErr w:type="spellEnd"/>
      <w:r>
        <w:rPr>
          <w:sz w:val="21"/>
          <w:szCs w:val="21"/>
        </w:rPr>
        <w:t xml:space="preserve"> group per unit slot demand. For an example, a </w:t>
      </w:r>
      <w:proofErr w:type="spellStart"/>
      <w:r w:rsidR="00A0332D">
        <w:rPr>
          <w:sz w:val="21"/>
          <w:szCs w:val="21"/>
        </w:rPr>
        <w:t>lightpath</w:t>
      </w:r>
      <w:proofErr w:type="spellEnd"/>
      <w:r>
        <w:rPr>
          <w:sz w:val="21"/>
          <w:szCs w:val="21"/>
        </w:rPr>
        <w:t xml:space="preserve"> group that </w:t>
      </w:r>
      <w:r>
        <w:rPr>
          <w:sz w:val="21"/>
          <w:szCs w:val="21"/>
        </w:rPr>
        <w:lastRenderedPageBreak/>
        <w:t>has two</w:t>
      </w:r>
      <w:r w:rsidR="00E70ECC">
        <w:rPr>
          <w:sz w:val="21"/>
          <w:szCs w:val="21"/>
        </w:rPr>
        <w:t xml:space="preserve"> </w:t>
      </w:r>
      <w:r>
        <w:rPr>
          <w:sz w:val="21"/>
          <w:szCs w:val="21"/>
        </w:rPr>
        <w:t>unit</w:t>
      </w:r>
      <w:r w:rsidR="0015527E">
        <w:rPr>
          <w:sz w:val="21"/>
          <w:szCs w:val="21"/>
        </w:rPr>
        <w:t xml:space="preserve">s </w:t>
      </w:r>
      <w:r>
        <w:rPr>
          <w:sz w:val="21"/>
          <w:szCs w:val="21"/>
        </w:rPr>
        <w:t xml:space="preserve">slot demands, yields two vertices. If two light- path groups share a common link or more links, an edge is established between the two vertices. By default, vertices that correspond to the same </w:t>
      </w:r>
      <w:proofErr w:type="spellStart"/>
      <w:r w:rsidR="00A0332D">
        <w:rPr>
          <w:sz w:val="21"/>
          <w:szCs w:val="21"/>
        </w:rPr>
        <w:t>lightpath</w:t>
      </w:r>
      <w:proofErr w:type="spellEnd"/>
      <w:r>
        <w:rPr>
          <w:sz w:val="21"/>
          <w:szCs w:val="21"/>
        </w:rPr>
        <w:t xml:space="preserve"> group are connected by edge(s).</w:t>
      </w:r>
    </w:p>
    <w:p w14:paraId="3364E718" w14:textId="0C3C82A5" w:rsidR="00C61DCD" w:rsidRDefault="00C61DCD" w:rsidP="00A869B1">
      <w:pPr>
        <w:pStyle w:val="BodyText"/>
        <w:spacing w:before="1"/>
        <w:ind w:left="142" w:right="109"/>
        <w:jc w:val="both"/>
        <w:rPr>
          <w:i/>
          <w:iCs/>
          <w:sz w:val="21"/>
          <w:szCs w:val="21"/>
        </w:rPr>
      </w:pPr>
      <w:r w:rsidRPr="00C61DCD">
        <w:rPr>
          <w:i/>
          <w:iCs/>
          <w:sz w:val="21"/>
          <w:szCs w:val="21"/>
        </w:rPr>
        <w:t>Largest degree first (LDF)</w:t>
      </w:r>
      <w:r>
        <w:rPr>
          <w:i/>
          <w:iCs/>
          <w:sz w:val="21"/>
          <w:szCs w:val="21"/>
        </w:rPr>
        <w:t xml:space="preserve"> Algorithm</w:t>
      </w:r>
      <w:r w:rsidRPr="00C61DCD">
        <w:rPr>
          <w:i/>
          <w:iCs/>
          <w:sz w:val="21"/>
          <w:szCs w:val="21"/>
        </w:rPr>
        <w:t>: -</w:t>
      </w:r>
    </w:p>
    <w:p w14:paraId="46737278" w14:textId="236CAF1C" w:rsidR="00C61DCD" w:rsidRDefault="00C61DCD" w:rsidP="00A869B1">
      <w:pPr>
        <w:pStyle w:val="BodyText"/>
        <w:spacing w:before="1"/>
        <w:ind w:left="142" w:right="109"/>
        <w:jc w:val="both"/>
        <w:rPr>
          <w:i/>
          <w:iCs/>
          <w:sz w:val="21"/>
          <w:szCs w:val="21"/>
        </w:rPr>
      </w:pPr>
      <w:r>
        <w:rPr>
          <w:i/>
          <w:iCs/>
          <w:noProof/>
          <w:sz w:val="21"/>
          <w:szCs w:val="21"/>
        </w:rPr>
        <mc:AlternateContent>
          <mc:Choice Requires="wps">
            <w:drawing>
              <wp:anchor distT="0" distB="0" distL="114300" distR="114300" simplePos="0" relativeHeight="250909184" behindDoc="0" locked="0" layoutInCell="1" allowOverlap="1" wp14:anchorId="1B86895C" wp14:editId="58E5794A">
                <wp:simplePos x="0" y="0"/>
                <wp:positionH relativeFrom="column">
                  <wp:posOffset>95250</wp:posOffset>
                </wp:positionH>
                <wp:positionV relativeFrom="paragraph">
                  <wp:posOffset>52705</wp:posOffset>
                </wp:positionV>
                <wp:extent cx="3022600" cy="17081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3022600" cy="17081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3E8D4B8" w14:textId="77777777" w:rsidR="00C61DCD" w:rsidRDefault="00C61DCD" w:rsidP="00C61DCD">
                            <w:pPr>
                              <w:rPr>
                                <w:sz w:val="21"/>
                                <w:szCs w:val="21"/>
                              </w:rPr>
                            </w:pPr>
                          </w:p>
                          <w:p w14:paraId="5ADD5EFF" w14:textId="77777777" w:rsidR="00C61DCD" w:rsidRDefault="00C61DCD" w:rsidP="00C61DCD">
                            <w:pPr>
                              <w:rPr>
                                <w:sz w:val="21"/>
                                <w:szCs w:val="21"/>
                              </w:rPr>
                            </w:pPr>
                            <w:r w:rsidRPr="00C61DCD">
                              <w:rPr>
                                <w:b/>
                                <w:bCs/>
                                <w:sz w:val="21"/>
                                <w:szCs w:val="21"/>
                              </w:rPr>
                              <w:t>Step 1:</w:t>
                            </w:r>
                            <w:r>
                              <w:rPr>
                                <w:sz w:val="21"/>
                                <w:szCs w:val="21"/>
                              </w:rPr>
                              <w:t xml:space="preserve"> Select the uncolored vertex with the largest degree. </w:t>
                            </w:r>
                          </w:p>
                          <w:p w14:paraId="79D91122" w14:textId="77777777" w:rsidR="00C61DCD" w:rsidRDefault="00C61DCD" w:rsidP="00C61DCD">
                            <w:pPr>
                              <w:rPr>
                                <w:sz w:val="21"/>
                                <w:szCs w:val="21"/>
                              </w:rPr>
                            </w:pPr>
                            <w:r w:rsidRPr="00C61DCD">
                              <w:rPr>
                                <w:b/>
                                <w:bCs/>
                                <w:sz w:val="21"/>
                                <w:szCs w:val="21"/>
                              </w:rPr>
                              <w:t>Step 2:</w:t>
                            </w:r>
                            <w:r>
                              <w:rPr>
                                <w:sz w:val="21"/>
                                <w:szCs w:val="21"/>
                              </w:rPr>
                              <w:t xml:space="preserve"> Choose the minimum indexed color from the colors that are not used by adjacent vertices. </w:t>
                            </w:r>
                          </w:p>
                          <w:p w14:paraId="42375564" w14:textId="79923A72" w:rsidR="00C61DCD" w:rsidRDefault="00C61DCD" w:rsidP="00C61DCD">
                            <w:pPr>
                              <w:rPr>
                                <w:sz w:val="21"/>
                                <w:szCs w:val="21"/>
                              </w:rPr>
                            </w:pPr>
                            <w:r w:rsidRPr="00C61DCD">
                              <w:rPr>
                                <w:b/>
                                <w:bCs/>
                                <w:sz w:val="21"/>
                                <w:szCs w:val="21"/>
                              </w:rPr>
                              <w:t>Step 3:</w:t>
                            </w:r>
                            <w:r>
                              <w:rPr>
                                <w:sz w:val="21"/>
                                <w:szCs w:val="21"/>
                              </w:rPr>
                              <w:t xml:space="preserve"> Color the selected vertex using the color described in step2. </w:t>
                            </w:r>
                          </w:p>
                          <w:p w14:paraId="7E58BC55" w14:textId="4AAA461D" w:rsidR="00C61DCD" w:rsidRDefault="00C61DCD" w:rsidP="00C61DCD">
                            <w:r w:rsidRPr="00C61DCD">
                              <w:rPr>
                                <w:b/>
                                <w:bCs/>
                                <w:sz w:val="21"/>
                                <w:szCs w:val="21"/>
                              </w:rPr>
                              <w:t>Step 4:</w:t>
                            </w:r>
                            <w:r>
                              <w:rPr>
                                <w:sz w:val="21"/>
                                <w:szCs w:val="21"/>
                              </w:rPr>
                              <w:t xml:space="preserve"> If all the vertices are colored, LDF stops. Otherwise, LDF returns to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6895C" id="Rectangle 9" o:spid="_x0000_s1082" style="position:absolute;left:0;text-align:left;margin-left:7.5pt;margin-top:4.15pt;width:238pt;height:134.5pt;z-index:2509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" fillcolor="white [3201]" strokecolor="black [3200]" strokeweight="1pt">
                <v:textbox>
                  <w:txbxContent>
                    <w:p w14:paraId="43E8D4B8" w14:textId="77777777" w:rsidR="00C61DCD" w:rsidRDefault="00C61DCD" w:rsidP="00C61DCD">
                      <w:pPr>
                        <w:rPr>
                          <w:sz w:val="21"/>
                          <w:szCs w:val="21"/>
                        </w:rPr>
                      </w:pPr>
                    </w:p>
                    <w:p w14:paraId="5ADD5EFF" w14:textId="77777777" w:rsidR="00C61DCD" w:rsidRDefault="00C61DCD" w:rsidP="00C61DCD">
                      <w:pPr>
                        <w:rPr>
                          <w:sz w:val="21"/>
                          <w:szCs w:val="21"/>
                        </w:rPr>
                      </w:pPr>
                      <w:r w:rsidRPr="00C61DCD">
                        <w:rPr>
                          <w:b/>
                          <w:bCs/>
                          <w:sz w:val="21"/>
                          <w:szCs w:val="21"/>
                        </w:rPr>
                        <w:t>Step 1:</w:t>
                      </w:r>
                      <w:r>
                        <w:rPr>
                          <w:sz w:val="21"/>
                          <w:szCs w:val="21"/>
                        </w:rPr>
                        <w:t xml:space="preserve"> Select the uncolored vertex with the largest degree. </w:t>
                      </w:r>
                    </w:p>
                    <w:p w14:paraId="79D91122" w14:textId="77777777" w:rsidR="00C61DCD" w:rsidRDefault="00C61DCD" w:rsidP="00C61DCD">
                      <w:pPr>
                        <w:rPr>
                          <w:sz w:val="21"/>
                          <w:szCs w:val="21"/>
                        </w:rPr>
                      </w:pPr>
                      <w:r w:rsidRPr="00C61DCD">
                        <w:rPr>
                          <w:b/>
                          <w:bCs/>
                          <w:sz w:val="21"/>
                          <w:szCs w:val="21"/>
                        </w:rPr>
                        <w:t>Step 2:</w:t>
                      </w:r>
                      <w:r>
                        <w:rPr>
                          <w:sz w:val="21"/>
                          <w:szCs w:val="21"/>
                        </w:rPr>
                        <w:t xml:space="preserve"> Choose the minimum indexed color from the colors that are not used by adjacent vertices. </w:t>
                      </w:r>
                    </w:p>
                    <w:p w14:paraId="42375564" w14:textId="79923A72" w:rsidR="00C61DCD" w:rsidRDefault="00C61DCD" w:rsidP="00C61DCD">
                      <w:pPr>
                        <w:rPr>
                          <w:sz w:val="21"/>
                          <w:szCs w:val="21"/>
                        </w:rPr>
                      </w:pPr>
                      <w:r w:rsidRPr="00C61DCD">
                        <w:rPr>
                          <w:b/>
                          <w:bCs/>
                          <w:sz w:val="21"/>
                          <w:szCs w:val="21"/>
                        </w:rPr>
                        <w:t>Step 3:</w:t>
                      </w:r>
                      <w:r>
                        <w:rPr>
                          <w:sz w:val="21"/>
                          <w:szCs w:val="21"/>
                        </w:rPr>
                        <w:t xml:space="preserve"> Color the selected vertex using the color described in step2. </w:t>
                      </w:r>
                    </w:p>
                    <w:p w14:paraId="7E58BC55" w14:textId="4AAA461D" w:rsidR="00C61DCD" w:rsidRDefault="00C61DCD" w:rsidP="00C61DCD">
                      <w:r w:rsidRPr="00C61DCD">
                        <w:rPr>
                          <w:b/>
                          <w:bCs/>
                          <w:sz w:val="21"/>
                          <w:szCs w:val="21"/>
                        </w:rPr>
                        <w:t>Step 4:</w:t>
                      </w:r>
                      <w:r>
                        <w:rPr>
                          <w:sz w:val="21"/>
                          <w:szCs w:val="21"/>
                        </w:rPr>
                        <w:t xml:space="preserve"> If all the vertices are colored, LDF stops. Otherwise, LDF returns to step 1.</w:t>
                      </w:r>
                    </w:p>
                  </w:txbxContent>
                </v:textbox>
              </v:rect>
            </w:pict>
          </mc:Fallback>
        </mc:AlternateContent>
      </w:r>
    </w:p>
    <w:p w14:paraId="76255E1B" w14:textId="77777777" w:rsidR="00C61DCD" w:rsidRPr="00C61DCD" w:rsidRDefault="00C61DCD" w:rsidP="00A869B1">
      <w:pPr>
        <w:pStyle w:val="BodyText"/>
        <w:spacing w:before="1"/>
        <w:ind w:left="142" w:right="109"/>
        <w:jc w:val="both"/>
        <w:rPr>
          <w:i/>
          <w:iCs/>
        </w:rPr>
      </w:pPr>
    </w:p>
    <w:p w14:paraId="108762C0" w14:textId="34E4073D" w:rsidR="00C61DCD" w:rsidRDefault="00C61DCD" w:rsidP="00A869B1">
      <w:pPr>
        <w:pStyle w:val="BodyText"/>
        <w:spacing w:before="1"/>
        <w:ind w:left="142" w:right="109"/>
        <w:jc w:val="both"/>
        <w:rPr>
          <w:i/>
          <w:iCs/>
        </w:rPr>
      </w:pPr>
    </w:p>
    <w:p w14:paraId="2AF67E70" w14:textId="4D5D48E8" w:rsidR="00C61DCD" w:rsidRDefault="00C61DCD" w:rsidP="00A869B1">
      <w:pPr>
        <w:pStyle w:val="BodyText"/>
        <w:spacing w:before="1"/>
        <w:ind w:left="142" w:right="109"/>
        <w:jc w:val="both"/>
        <w:rPr>
          <w:i/>
          <w:iCs/>
        </w:rPr>
      </w:pPr>
    </w:p>
    <w:p w14:paraId="0EC2CB4B" w14:textId="61FDBC02" w:rsidR="00C61DCD" w:rsidRDefault="00C61DCD" w:rsidP="00A869B1">
      <w:pPr>
        <w:pStyle w:val="BodyText"/>
        <w:spacing w:before="1"/>
        <w:ind w:left="142" w:right="109"/>
        <w:jc w:val="both"/>
        <w:rPr>
          <w:i/>
          <w:iCs/>
        </w:rPr>
      </w:pPr>
    </w:p>
    <w:p w14:paraId="5E2288AB" w14:textId="6DE1F032" w:rsidR="00C61DCD" w:rsidRDefault="00C61DCD" w:rsidP="00A869B1">
      <w:pPr>
        <w:pStyle w:val="BodyText"/>
        <w:spacing w:before="1"/>
        <w:ind w:left="142" w:right="109"/>
        <w:jc w:val="both"/>
        <w:rPr>
          <w:i/>
          <w:iCs/>
        </w:rPr>
      </w:pPr>
    </w:p>
    <w:p w14:paraId="0FC89378" w14:textId="1CCE2C40" w:rsidR="00C61DCD" w:rsidRDefault="00C61DCD" w:rsidP="00A869B1">
      <w:pPr>
        <w:pStyle w:val="BodyText"/>
        <w:spacing w:before="1"/>
        <w:ind w:left="142" w:right="109"/>
        <w:jc w:val="both"/>
        <w:rPr>
          <w:i/>
          <w:iCs/>
        </w:rPr>
      </w:pPr>
    </w:p>
    <w:p w14:paraId="2C845BEF" w14:textId="6CC79AA4" w:rsidR="00C61DCD" w:rsidRDefault="00C61DCD" w:rsidP="00A869B1">
      <w:pPr>
        <w:pStyle w:val="BodyText"/>
        <w:spacing w:before="1"/>
        <w:ind w:left="142" w:right="109"/>
        <w:jc w:val="both"/>
        <w:rPr>
          <w:i/>
          <w:iCs/>
        </w:rPr>
      </w:pPr>
    </w:p>
    <w:p w14:paraId="408475F9" w14:textId="3C56560E" w:rsidR="00C61DCD" w:rsidRDefault="00C61DCD" w:rsidP="00A869B1">
      <w:pPr>
        <w:pStyle w:val="BodyText"/>
        <w:spacing w:before="1"/>
        <w:ind w:left="142" w:right="109"/>
        <w:jc w:val="both"/>
        <w:rPr>
          <w:i/>
          <w:iCs/>
        </w:rPr>
      </w:pPr>
    </w:p>
    <w:p w14:paraId="28D4F7FA" w14:textId="5F67882A" w:rsidR="00C61DCD" w:rsidRDefault="00C61DCD" w:rsidP="00A869B1">
      <w:pPr>
        <w:pStyle w:val="BodyText"/>
        <w:spacing w:before="1"/>
        <w:ind w:left="142" w:right="109"/>
        <w:jc w:val="both"/>
        <w:rPr>
          <w:i/>
          <w:iCs/>
        </w:rPr>
      </w:pPr>
    </w:p>
    <w:p w14:paraId="04C77C20" w14:textId="73F189E6" w:rsidR="00C61DCD" w:rsidRDefault="00C61DCD" w:rsidP="00A869B1">
      <w:pPr>
        <w:pStyle w:val="BodyText"/>
        <w:spacing w:before="1"/>
        <w:ind w:left="142" w:right="109"/>
        <w:jc w:val="both"/>
        <w:rPr>
          <w:i/>
          <w:iCs/>
        </w:rPr>
      </w:pPr>
    </w:p>
    <w:p w14:paraId="43B6E893" w14:textId="5B0515C2" w:rsidR="00C61DCD" w:rsidRDefault="00C61DCD" w:rsidP="005C7118">
      <w:pPr>
        <w:pStyle w:val="BodyText"/>
        <w:spacing w:before="1"/>
        <w:ind w:right="109"/>
        <w:jc w:val="both"/>
        <w:rPr>
          <w:i/>
          <w:iCs/>
        </w:rPr>
      </w:pPr>
    </w:p>
    <w:p w14:paraId="6D20A2D1" w14:textId="77777777" w:rsidR="00C61DCD" w:rsidRPr="00C61DCD" w:rsidRDefault="00C61DCD" w:rsidP="00A869B1">
      <w:pPr>
        <w:pStyle w:val="BodyText"/>
        <w:spacing w:before="1"/>
        <w:ind w:left="142" w:right="109"/>
        <w:jc w:val="both"/>
        <w:rPr>
          <w:i/>
          <w:iCs/>
        </w:rPr>
      </w:pPr>
    </w:p>
    <w:p w14:paraId="6B421ECB" w14:textId="4931DEA2" w:rsidR="00C5185F" w:rsidRDefault="00C5185F" w:rsidP="00C5185F">
      <w:pPr>
        <w:pStyle w:val="ListParagraph"/>
        <w:numPr>
          <w:ilvl w:val="3"/>
          <w:numId w:val="5"/>
        </w:numPr>
        <w:tabs>
          <w:tab w:val="left" w:pos="717"/>
        </w:tabs>
        <w:ind w:right="114"/>
        <w:rPr>
          <w:i/>
          <w:sz w:val="20"/>
        </w:rPr>
      </w:pPr>
      <w:r>
        <w:rPr>
          <w:i/>
          <w:sz w:val="20"/>
        </w:rPr>
        <w:t xml:space="preserve">Multi-path Routing Approaches </w:t>
      </w:r>
    </w:p>
    <w:p w14:paraId="2C2FBFEE" w14:textId="29BE755D" w:rsidR="00A0332D" w:rsidRPr="00A0332D" w:rsidRDefault="00A0332D" w:rsidP="00A0332D">
      <w:pPr>
        <w:tabs>
          <w:tab w:val="left" w:pos="717"/>
        </w:tabs>
        <w:ind w:left="114" w:right="114"/>
        <w:jc w:val="both"/>
        <w:rPr>
          <w:iCs/>
          <w:sz w:val="21"/>
          <w:szCs w:val="21"/>
        </w:rPr>
      </w:pPr>
      <w:r w:rsidRPr="00A0332D">
        <w:rPr>
          <w:iCs/>
          <w:sz w:val="21"/>
          <w:szCs w:val="21"/>
        </w:rPr>
        <w:t xml:space="preserve">To reduce the effect of bandwidth fragmentation, various online service provisioning algorithms were introduced by </w:t>
      </w:r>
      <w:proofErr w:type="spellStart"/>
      <w:r w:rsidRPr="00A0332D">
        <w:rPr>
          <w:iCs/>
          <w:sz w:val="21"/>
          <w:szCs w:val="21"/>
        </w:rPr>
        <w:t>Zue</w:t>
      </w:r>
      <w:proofErr w:type="spellEnd"/>
      <w:r w:rsidRPr="00A0332D">
        <w:rPr>
          <w:iCs/>
          <w:sz w:val="21"/>
          <w:szCs w:val="21"/>
        </w:rPr>
        <w:t xml:space="preserve"> et al. [</w:t>
      </w:r>
      <w:r w:rsidR="005C5A20">
        <w:rPr>
          <w:iCs/>
          <w:sz w:val="21"/>
          <w:szCs w:val="21"/>
        </w:rPr>
        <w:t>26</w:t>
      </w:r>
      <w:r w:rsidRPr="00A0332D">
        <w:rPr>
          <w:iCs/>
          <w:sz w:val="21"/>
          <w:szCs w:val="21"/>
        </w:rPr>
        <w:t xml:space="preserve">] which took into consideration dynamic routing, spectrum allocation with hybrid single-path routing or multi-path routing techniques, and modulation. They researched two categories of hybrid single-path or multi-path routing techniques for fixed path sets and online path computation by viewing various path selection policies in order to reduce bandwidth fragmentation and to maximize the network throughput so that the design is optimized. </w:t>
      </w:r>
    </w:p>
    <w:p w14:paraId="3EE2D28C" w14:textId="095964C1" w:rsidR="00A0332D" w:rsidRPr="00A0332D" w:rsidRDefault="00A0332D" w:rsidP="00A0332D">
      <w:pPr>
        <w:tabs>
          <w:tab w:val="left" w:pos="717"/>
        </w:tabs>
        <w:ind w:left="114" w:right="114"/>
        <w:jc w:val="both"/>
        <w:rPr>
          <w:iCs/>
          <w:sz w:val="21"/>
          <w:szCs w:val="21"/>
        </w:rPr>
      </w:pPr>
      <w:r w:rsidRPr="00A0332D">
        <w:rPr>
          <w:iCs/>
          <w:sz w:val="21"/>
          <w:szCs w:val="21"/>
        </w:rPr>
        <w:t xml:space="preserve">R. Zhu, Y. </w:t>
      </w:r>
      <w:proofErr w:type="gramStart"/>
      <w:r w:rsidRPr="00A0332D">
        <w:rPr>
          <w:iCs/>
          <w:sz w:val="21"/>
          <w:szCs w:val="21"/>
        </w:rPr>
        <w:t>Zhao</w:t>
      </w:r>
      <w:proofErr w:type="gramEnd"/>
      <w:r w:rsidRPr="00A0332D">
        <w:rPr>
          <w:iCs/>
          <w:sz w:val="21"/>
          <w:szCs w:val="21"/>
        </w:rPr>
        <w:t xml:space="preserve"> and others [</w:t>
      </w:r>
      <w:r w:rsidR="005C5A20">
        <w:rPr>
          <w:iCs/>
          <w:sz w:val="21"/>
          <w:szCs w:val="21"/>
        </w:rPr>
        <w:t>27</w:t>
      </w:r>
      <w:r w:rsidRPr="00A0332D">
        <w:rPr>
          <w:iCs/>
          <w:sz w:val="21"/>
          <w:szCs w:val="21"/>
        </w:rPr>
        <w:t xml:space="preserve">] presented a spectrum allocation, multi-path fragmentation aware routing, and modulations technique for immediate and advance EONs reservation requests. A splitting scheme was introduced by the authors to solve the resource scarcity problem, in this scheme the request is split into multiple parts and these parts are then transferred onto one or more than one </w:t>
      </w:r>
      <w:proofErr w:type="spellStart"/>
      <w:r w:rsidRPr="00A0332D">
        <w:rPr>
          <w:iCs/>
          <w:sz w:val="21"/>
          <w:szCs w:val="21"/>
        </w:rPr>
        <w:t>lightpaths</w:t>
      </w:r>
      <w:proofErr w:type="spellEnd"/>
      <w:r w:rsidRPr="00A0332D">
        <w:rPr>
          <w:iCs/>
          <w:sz w:val="21"/>
          <w:szCs w:val="21"/>
        </w:rPr>
        <w:t xml:space="preserve"> with the help of sliceable bandwidth variable transponders. </w:t>
      </w:r>
    </w:p>
    <w:p w14:paraId="1936C019" w14:textId="260F7061" w:rsidR="005C7118" w:rsidRPr="005C7118" w:rsidRDefault="00A0332D" w:rsidP="00A0332D">
      <w:pPr>
        <w:tabs>
          <w:tab w:val="left" w:pos="717"/>
        </w:tabs>
        <w:ind w:left="114" w:right="114"/>
        <w:jc w:val="both"/>
        <w:rPr>
          <w:iCs/>
          <w:sz w:val="21"/>
          <w:szCs w:val="21"/>
        </w:rPr>
      </w:pPr>
      <w:r w:rsidRPr="00A0332D">
        <w:rPr>
          <w:iCs/>
          <w:sz w:val="21"/>
          <w:szCs w:val="21"/>
        </w:rPr>
        <w:t xml:space="preserve">To improvise the utilization of spectrum and in order to suppress fragmentation of bandwidth in EONS, </w:t>
      </w:r>
      <w:proofErr w:type="spellStart"/>
      <w:r w:rsidRPr="00A0332D">
        <w:rPr>
          <w:iCs/>
          <w:sz w:val="21"/>
          <w:szCs w:val="21"/>
        </w:rPr>
        <w:t>Dharmaweera</w:t>
      </w:r>
      <w:proofErr w:type="spellEnd"/>
      <w:r w:rsidRPr="00A0332D">
        <w:rPr>
          <w:iCs/>
          <w:sz w:val="21"/>
          <w:szCs w:val="21"/>
        </w:rPr>
        <w:t xml:space="preserve"> et al. [2</w:t>
      </w:r>
      <w:r w:rsidR="006C0DBF">
        <w:rPr>
          <w:iCs/>
          <w:sz w:val="21"/>
          <w:szCs w:val="21"/>
        </w:rPr>
        <w:t>8</w:t>
      </w:r>
      <w:r w:rsidRPr="00A0332D">
        <w:rPr>
          <w:iCs/>
          <w:sz w:val="21"/>
          <w:szCs w:val="21"/>
        </w:rPr>
        <w:t>] presented techniques for multipath routing and traffic grooming. In this work they first researched the possible gains by the joint application of practical model which takes into consideration physical impairments. The gains in effectiveness of spectral utilization were measured over existing methods.</w:t>
      </w:r>
    </w:p>
    <w:p w14:paraId="48E52F1E" w14:textId="77777777" w:rsidR="00C5185F" w:rsidRDefault="00C5185F" w:rsidP="00C5185F">
      <w:pPr>
        <w:pStyle w:val="ListParagraph"/>
        <w:tabs>
          <w:tab w:val="left" w:pos="717"/>
        </w:tabs>
        <w:ind w:left="834" w:right="114"/>
        <w:rPr>
          <w:i/>
          <w:sz w:val="20"/>
        </w:rPr>
      </w:pPr>
    </w:p>
    <w:p w14:paraId="678E1D30" w14:textId="1F0EB60B" w:rsidR="00C5185F" w:rsidRDefault="00C5185F" w:rsidP="00B15BC6">
      <w:pPr>
        <w:pStyle w:val="ListParagraph"/>
        <w:numPr>
          <w:ilvl w:val="3"/>
          <w:numId w:val="5"/>
        </w:numPr>
        <w:tabs>
          <w:tab w:val="left" w:pos="717"/>
        </w:tabs>
        <w:ind w:right="114"/>
        <w:rPr>
          <w:i/>
          <w:sz w:val="20"/>
        </w:rPr>
      </w:pPr>
      <w:r>
        <w:rPr>
          <w:i/>
          <w:sz w:val="20"/>
        </w:rPr>
        <w:t xml:space="preserve">Multi-Graph Approaches </w:t>
      </w:r>
    </w:p>
    <w:p w14:paraId="29FD1A01" w14:textId="6F4ED69A" w:rsidR="00C5185F" w:rsidRDefault="00A0332D" w:rsidP="00C5185F">
      <w:pPr>
        <w:pStyle w:val="ListParagraph"/>
        <w:rPr>
          <w:i/>
          <w:sz w:val="20"/>
        </w:rPr>
      </w:pPr>
      <w:r w:rsidRPr="005C5A20">
        <w:rPr>
          <w:iCs/>
          <w:sz w:val="20"/>
        </w:rPr>
        <w:t>A multigraph shortest path (MGSP) algorithm was introduced by Moura et al. [</w:t>
      </w:r>
      <w:r w:rsidR="009C5B11">
        <w:rPr>
          <w:iCs/>
          <w:sz w:val="20"/>
        </w:rPr>
        <w:t>29</w:t>
      </w:r>
      <w:r w:rsidRPr="005C5A20">
        <w:rPr>
          <w:iCs/>
          <w:sz w:val="20"/>
        </w:rPr>
        <w:t xml:space="preserve">] which suppresses the blocking ratio in EONs. The decision of allocation in MSGP algorithm were based on cost functions which try to capture the capability of spectrum fragments of allocating the incoming </w:t>
      </w:r>
      <w:proofErr w:type="spellStart"/>
      <w:r w:rsidRPr="005C5A20">
        <w:rPr>
          <w:iCs/>
          <w:sz w:val="20"/>
        </w:rPr>
        <w:t>lighpath</w:t>
      </w:r>
      <w:proofErr w:type="spellEnd"/>
      <w:r w:rsidRPr="005C5A20">
        <w:rPr>
          <w:iCs/>
          <w:sz w:val="20"/>
        </w:rPr>
        <w:t xml:space="preserve"> requests. It was observed by Moura that the MSGP algorithm decreases the bandwidth blocking ratio to 4 times in comparison to existing considered RSA algorithms</w:t>
      </w:r>
      <w:r w:rsidRPr="00A0332D">
        <w:rPr>
          <w:i/>
          <w:sz w:val="20"/>
        </w:rPr>
        <w:t>.</w:t>
      </w:r>
    </w:p>
    <w:p w14:paraId="79E81722" w14:textId="77777777" w:rsidR="00A0332D" w:rsidRPr="00C5185F" w:rsidRDefault="00A0332D" w:rsidP="00C5185F">
      <w:pPr>
        <w:pStyle w:val="ListParagraph"/>
        <w:rPr>
          <w:i/>
          <w:sz w:val="20"/>
        </w:rPr>
      </w:pPr>
    </w:p>
    <w:p w14:paraId="189512C0" w14:textId="57B2C31E" w:rsidR="00C5185F" w:rsidRDefault="00C5185F" w:rsidP="00C5185F">
      <w:pPr>
        <w:pStyle w:val="ListParagraph"/>
        <w:numPr>
          <w:ilvl w:val="2"/>
          <w:numId w:val="5"/>
        </w:numPr>
        <w:tabs>
          <w:tab w:val="left" w:pos="717"/>
        </w:tabs>
        <w:ind w:right="114"/>
        <w:rPr>
          <w:i/>
          <w:sz w:val="20"/>
        </w:rPr>
      </w:pPr>
      <w:r>
        <w:rPr>
          <w:i/>
          <w:sz w:val="20"/>
        </w:rPr>
        <w:t>Defragmentation Approach</w:t>
      </w:r>
    </w:p>
    <w:p w14:paraId="72258D5F" w14:textId="483D37E4" w:rsidR="002D648A" w:rsidRDefault="00761247" w:rsidP="00A03F15">
      <w:pPr>
        <w:ind w:left="142"/>
        <w:jc w:val="both"/>
        <w:rPr>
          <w:sz w:val="21"/>
          <w:szCs w:val="21"/>
        </w:rPr>
      </w:pPr>
      <w:r>
        <w:rPr>
          <w:sz w:val="21"/>
          <w:szCs w:val="21"/>
        </w:rPr>
        <w:t>Th</w:t>
      </w:r>
      <w:r w:rsidR="00F92060">
        <w:rPr>
          <w:sz w:val="21"/>
          <w:szCs w:val="21"/>
        </w:rPr>
        <w:t>is</w:t>
      </w:r>
      <w:r>
        <w:rPr>
          <w:sz w:val="21"/>
          <w:szCs w:val="21"/>
        </w:rPr>
        <w:t xml:space="preserve"> approach </w:t>
      </w:r>
      <w:r w:rsidR="00F92060">
        <w:rPr>
          <w:sz w:val="21"/>
          <w:szCs w:val="21"/>
        </w:rPr>
        <w:t>is</w:t>
      </w:r>
      <w:r>
        <w:rPr>
          <w:sz w:val="21"/>
          <w:szCs w:val="21"/>
        </w:rPr>
        <w:t xml:space="preserve"> considered to fill-in the gaps left behind after terminating a </w:t>
      </w:r>
      <w:proofErr w:type="spellStart"/>
      <w:r w:rsidR="00A0332D">
        <w:rPr>
          <w:sz w:val="21"/>
          <w:szCs w:val="21"/>
        </w:rPr>
        <w:t>lightpath</w:t>
      </w:r>
      <w:r w:rsidR="00F92060">
        <w:rPr>
          <w:sz w:val="21"/>
          <w:szCs w:val="21"/>
        </w:rPr>
        <w:t>s</w:t>
      </w:r>
      <w:proofErr w:type="spellEnd"/>
      <w:r>
        <w:rPr>
          <w:sz w:val="21"/>
          <w:szCs w:val="21"/>
        </w:rPr>
        <w:t xml:space="preserve">. These approaches are classified into two main </w:t>
      </w:r>
      <w:r w:rsidR="00F92060">
        <w:rPr>
          <w:sz w:val="21"/>
          <w:szCs w:val="21"/>
        </w:rPr>
        <w:t>types</w:t>
      </w:r>
      <w:r>
        <w:rPr>
          <w:sz w:val="21"/>
          <w:szCs w:val="21"/>
        </w:rPr>
        <w:t>:</w:t>
      </w:r>
      <w:r w:rsidR="00F92060">
        <w:rPr>
          <w:sz w:val="21"/>
          <w:szCs w:val="21"/>
        </w:rPr>
        <w:t xml:space="preserve"> </w:t>
      </w:r>
      <w:r>
        <w:rPr>
          <w:sz w:val="21"/>
          <w:szCs w:val="21"/>
        </w:rPr>
        <w:t>proactive</w:t>
      </w:r>
      <w:r w:rsidR="00F92060">
        <w:rPr>
          <w:sz w:val="21"/>
          <w:szCs w:val="21"/>
        </w:rPr>
        <w:t xml:space="preserve"> and reactive</w:t>
      </w:r>
      <w:r>
        <w:rPr>
          <w:sz w:val="21"/>
          <w:szCs w:val="21"/>
        </w:rPr>
        <w:t xml:space="preserve">. </w:t>
      </w:r>
      <w:r w:rsidR="00825368">
        <w:rPr>
          <w:sz w:val="21"/>
          <w:szCs w:val="21"/>
        </w:rPr>
        <w:t xml:space="preserve">When a new </w:t>
      </w:r>
      <w:proofErr w:type="spellStart"/>
      <w:r w:rsidR="00A0332D">
        <w:rPr>
          <w:sz w:val="21"/>
          <w:szCs w:val="21"/>
        </w:rPr>
        <w:t>lightpath</w:t>
      </w:r>
      <w:proofErr w:type="spellEnd"/>
      <w:r w:rsidR="00825368">
        <w:rPr>
          <w:sz w:val="21"/>
          <w:szCs w:val="21"/>
        </w:rPr>
        <w:t xml:space="preserve"> request arrives in the network r</w:t>
      </w:r>
      <w:r>
        <w:rPr>
          <w:sz w:val="21"/>
          <w:szCs w:val="21"/>
        </w:rPr>
        <w:t xml:space="preserve">eactive defragmentation approaches are normally </w:t>
      </w:r>
      <w:r>
        <w:rPr>
          <w:sz w:val="21"/>
          <w:szCs w:val="21"/>
        </w:rPr>
        <w:t>triggered. On the other hand,</w:t>
      </w:r>
      <w:r w:rsidR="00825368">
        <w:rPr>
          <w:sz w:val="21"/>
          <w:szCs w:val="21"/>
        </w:rPr>
        <w:t xml:space="preserve"> we can apply</w:t>
      </w:r>
      <w:r>
        <w:rPr>
          <w:sz w:val="21"/>
          <w:szCs w:val="21"/>
        </w:rPr>
        <w:t xml:space="preserve"> proactive defragmentation approaches without waiting for a new </w:t>
      </w:r>
      <w:proofErr w:type="spellStart"/>
      <w:r w:rsidR="00A0332D">
        <w:rPr>
          <w:sz w:val="21"/>
          <w:szCs w:val="21"/>
        </w:rPr>
        <w:t>lightpath</w:t>
      </w:r>
      <w:proofErr w:type="spellEnd"/>
      <w:r>
        <w:rPr>
          <w:sz w:val="21"/>
          <w:szCs w:val="21"/>
        </w:rPr>
        <w:t xml:space="preserve"> request</w:t>
      </w:r>
      <w:r w:rsidR="00825368">
        <w:rPr>
          <w:sz w:val="21"/>
          <w:szCs w:val="21"/>
        </w:rPr>
        <w:t>s</w:t>
      </w:r>
      <w:r>
        <w:rPr>
          <w:sz w:val="21"/>
          <w:szCs w:val="21"/>
        </w:rPr>
        <w:t xml:space="preserve">. </w:t>
      </w:r>
      <w:r w:rsidR="00825368">
        <w:rPr>
          <w:sz w:val="21"/>
          <w:szCs w:val="21"/>
        </w:rPr>
        <w:t>P</w:t>
      </w:r>
      <w:r>
        <w:rPr>
          <w:sz w:val="21"/>
          <w:szCs w:val="21"/>
        </w:rPr>
        <w:t>roactive and reactive defragmentation approach</w:t>
      </w:r>
      <w:r w:rsidR="00825368">
        <w:rPr>
          <w:sz w:val="21"/>
          <w:szCs w:val="21"/>
        </w:rPr>
        <w:t xml:space="preserve">es </w:t>
      </w:r>
      <w:r>
        <w:rPr>
          <w:sz w:val="21"/>
          <w:szCs w:val="21"/>
        </w:rPr>
        <w:t xml:space="preserve">are classified into two types, </w:t>
      </w:r>
      <w:r w:rsidR="00825368">
        <w:rPr>
          <w:sz w:val="21"/>
          <w:szCs w:val="21"/>
        </w:rPr>
        <w:t>which is namely</w:t>
      </w:r>
      <w:r>
        <w:rPr>
          <w:sz w:val="21"/>
          <w:szCs w:val="21"/>
        </w:rPr>
        <w:t xml:space="preserve"> with and without rerouting of existing </w:t>
      </w:r>
      <w:proofErr w:type="spellStart"/>
      <w:r w:rsidR="00A0332D">
        <w:rPr>
          <w:sz w:val="21"/>
          <w:szCs w:val="21"/>
        </w:rPr>
        <w:t>lightpath</w:t>
      </w:r>
      <w:r>
        <w:rPr>
          <w:sz w:val="21"/>
          <w:szCs w:val="21"/>
        </w:rPr>
        <w:t>s</w:t>
      </w:r>
      <w:proofErr w:type="spellEnd"/>
      <w:r>
        <w:rPr>
          <w:sz w:val="21"/>
          <w:szCs w:val="21"/>
        </w:rPr>
        <w:t>.</w:t>
      </w:r>
      <w:r w:rsidR="00825368" w:rsidRPr="00825368">
        <w:rPr>
          <w:sz w:val="21"/>
          <w:szCs w:val="21"/>
        </w:rPr>
        <w:t xml:space="preserve"> </w:t>
      </w:r>
      <w:r w:rsidR="00825368">
        <w:rPr>
          <w:sz w:val="21"/>
          <w:szCs w:val="21"/>
        </w:rPr>
        <w:t xml:space="preserve">In order to avoid the fragmentation effect, </w:t>
      </w:r>
      <w:r>
        <w:rPr>
          <w:sz w:val="21"/>
          <w:szCs w:val="21"/>
        </w:rPr>
        <w:t>The rerouting approaches [</w:t>
      </w:r>
      <w:r w:rsidR="003D47E8">
        <w:rPr>
          <w:sz w:val="21"/>
          <w:szCs w:val="21"/>
        </w:rPr>
        <w:t>30</w:t>
      </w:r>
      <w:r>
        <w:rPr>
          <w:sz w:val="21"/>
          <w:szCs w:val="21"/>
        </w:rPr>
        <w:t>, 3</w:t>
      </w:r>
      <w:r w:rsidR="003C6629">
        <w:rPr>
          <w:sz w:val="21"/>
          <w:szCs w:val="21"/>
        </w:rPr>
        <w:t>1</w:t>
      </w:r>
      <w:r>
        <w:rPr>
          <w:sz w:val="21"/>
          <w:szCs w:val="21"/>
        </w:rPr>
        <w:t xml:space="preserve">] reallocate existing </w:t>
      </w:r>
      <w:proofErr w:type="spellStart"/>
      <w:r w:rsidR="00A0332D">
        <w:rPr>
          <w:sz w:val="21"/>
          <w:szCs w:val="21"/>
        </w:rPr>
        <w:t>lightpath</w:t>
      </w:r>
      <w:r>
        <w:rPr>
          <w:sz w:val="21"/>
          <w:szCs w:val="21"/>
        </w:rPr>
        <w:t>s</w:t>
      </w:r>
      <w:proofErr w:type="spellEnd"/>
      <w:r>
        <w:rPr>
          <w:sz w:val="21"/>
          <w:szCs w:val="21"/>
        </w:rPr>
        <w:t xml:space="preserve"> to the same or different spectrum slots by changing their routes. On the other hand, without rerouting, approaches do not allow existing </w:t>
      </w:r>
      <w:proofErr w:type="spellStart"/>
      <w:r w:rsidR="00A0332D">
        <w:rPr>
          <w:sz w:val="21"/>
          <w:szCs w:val="21"/>
        </w:rPr>
        <w:t>lightpath</w:t>
      </w:r>
      <w:r>
        <w:rPr>
          <w:sz w:val="21"/>
          <w:szCs w:val="21"/>
        </w:rPr>
        <w:t>s</w:t>
      </w:r>
      <w:proofErr w:type="spellEnd"/>
      <w:r>
        <w:rPr>
          <w:sz w:val="21"/>
          <w:szCs w:val="21"/>
        </w:rPr>
        <w:t xml:space="preserve"> to change their routes; spectrum re- allocation may be allowed. </w:t>
      </w:r>
      <w:r w:rsidR="00825368">
        <w:rPr>
          <w:sz w:val="21"/>
          <w:szCs w:val="21"/>
        </w:rPr>
        <w:t>On a basis of</w:t>
      </w:r>
      <w:r>
        <w:rPr>
          <w:sz w:val="21"/>
          <w:szCs w:val="21"/>
        </w:rPr>
        <w:t xml:space="preserve"> traffic disruption, both with and without rerouting of existing </w:t>
      </w:r>
      <w:proofErr w:type="spellStart"/>
      <w:r w:rsidR="00A0332D">
        <w:rPr>
          <w:sz w:val="21"/>
          <w:szCs w:val="21"/>
        </w:rPr>
        <w:t>lightpath</w:t>
      </w:r>
      <w:r>
        <w:rPr>
          <w:sz w:val="21"/>
          <w:szCs w:val="21"/>
        </w:rPr>
        <w:t>s</w:t>
      </w:r>
      <w:proofErr w:type="spellEnd"/>
      <w:r>
        <w:rPr>
          <w:sz w:val="21"/>
          <w:szCs w:val="21"/>
        </w:rPr>
        <w:t xml:space="preserve"> are </w:t>
      </w:r>
      <w:r w:rsidR="00825368">
        <w:rPr>
          <w:sz w:val="21"/>
          <w:szCs w:val="21"/>
        </w:rPr>
        <w:t xml:space="preserve">classified </w:t>
      </w:r>
      <w:r>
        <w:rPr>
          <w:sz w:val="21"/>
          <w:szCs w:val="21"/>
        </w:rPr>
        <w:t>into the non-hitless and hitless defragmentation approaches,</w:t>
      </w:r>
      <w:r w:rsidR="00B15BC6">
        <w:rPr>
          <w:sz w:val="21"/>
          <w:szCs w:val="21"/>
        </w:rPr>
        <w:t xml:space="preserve"> </w:t>
      </w:r>
      <w:r>
        <w:rPr>
          <w:sz w:val="21"/>
          <w:szCs w:val="21"/>
        </w:rPr>
        <w:t>which</w:t>
      </w:r>
      <w:r w:rsidR="002D648A">
        <w:rPr>
          <w:sz w:val="21"/>
          <w:szCs w:val="21"/>
        </w:rPr>
        <w:t xml:space="preserve"> </w:t>
      </w:r>
      <w:r>
        <w:rPr>
          <w:sz w:val="21"/>
          <w:szCs w:val="21"/>
        </w:rPr>
        <w:t>are</w:t>
      </w:r>
      <w:r w:rsidR="002D648A">
        <w:rPr>
          <w:sz w:val="21"/>
          <w:szCs w:val="21"/>
        </w:rPr>
        <w:t xml:space="preserve"> d</w:t>
      </w:r>
      <w:r>
        <w:rPr>
          <w:sz w:val="21"/>
          <w:szCs w:val="21"/>
        </w:rPr>
        <w:t xml:space="preserve">iscussed </w:t>
      </w:r>
      <w:r w:rsidR="00825368">
        <w:rPr>
          <w:sz w:val="21"/>
          <w:szCs w:val="21"/>
        </w:rPr>
        <w:t>below-</w:t>
      </w:r>
      <w:r w:rsidR="002D648A">
        <w:rPr>
          <w:sz w:val="21"/>
          <w:szCs w:val="21"/>
        </w:rPr>
        <w:t xml:space="preserve"> </w:t>
      </w:r>
    </w:p>
    <w:p w14:paraId="4E0D1ACB" w14:textId="77777777" w:rsidR="002D648A" w:rsidRDefault="002D648A">
      <w:pPr>
        <w:jc w:val="both"/>
        <w:rPr>
          <w:sz w:val="21"/>
          <w:szCs w:val="21"/>
        </w:rPr>
      </w:pPr>
    </w:p>
    <w:p w14:paraId="461ECCE4" w14:textId="102D78D9" w:rsidR="002D648A" w:rsidRDefault="002D648A" w:rsidP="002D648A">
      <w:pPr>
        <w:pStyle w:val="ListParagraph"/>
        <w:numPr>
          <w:ilvl w:val="3"/>
          <w:numId w:val="5"/>
        </w:numPr>
        <w:rPr>
          <w:i/>
          <w:iCs/>
          <w:sz w:val="20"/>
          <w:szCs w:val="20"/>
        </w:rPr>
      </w:pPr>
      <w:r w:rsidRPr="002D648A">
        <w:rPr>
          <w:i/>
          <w:iCs/>
          <w:sz w:val="20"/>
          <w:szCs w:val="20"/>
        </w:rPr>
        <w:t>Non-hitless defragmentation approaches</w:t>
      </w:r>
    </w:p>
    <w:p w14:paraId="3BFC5CD6" w14:textId="5B21C367" w:rsidR="002D648A" w:rsidRDefault="002D648A" w:rsidP="002D648A">
      <w:pPr>
        <w:pStyle w:val="ListParagraph"/>
        <w:ind w:left="834"/>
        <w:rPr>
          <w:i/>
          <w:iCs/>
          <w:sz w:val="20"/>
          <w:szCs w:val="20"/>
        </w:rPr>
      </w:pPr>
    </w:p>
    <w:p w14:paraId="0F843AB1" w14:textId="69A7EF68" w:rsidR="002D648A" w:rsidRDefault="00825368" w:rsidP="00922618">
      <w:pPr>
        <w:ind w:left="114"/>
        <w:jc w:val="both"/>
        <w:rPr>
          <w:sz w:val="21"/>
          <w:szCs w:val="21"/>
        </w:rPr>
      </w:pPr>
      <w:r>
        <w:rPr>
          <w:sz w:val="21"/>
          <w:szCs w:val="21"/>
        </w:rPr>
        <w:t xml:space="preserve">Non- hitless defragmentation approaches </w:t>
      </w:r>
      <w:r w:rsidR="002D648A">
        <w:rPr>
          <w:sz w:val="21"/>
          <w:szCs w:val="21"/>
        </w:rPr>
        <w:t xml:space="preserve">attempt to maximize the size of contiguous blocks of unassigned frequency resources with triggering traffic disturbance. </w:t>
      </w:r>
      <w:r>
        <w:rPr>
          <w:sz w:val="21"/>
          <w:szCs w:val="21"/>
        </w:rPr>
        <w:t xml:space="preserve">they are not preferred in EONs, because </w:t>
      </w:r>
      <w:r w:rsidR="0015527E">
        <w:rPr>
          <w:sz w:val="21"/>
          <w:szCs w:val="21"/>
        </w:rPr>
        <w:t xml:space="preserve">of </w:t>
      </w:r>
      <w:r w:rsidR="002D648A">
        <w:rPr>
          <w:sz w:val="21"/>
          <w:szCs w:val="21"/>
        </w:rPr>
        <w:t>these approaches always cause traffic disruption, To overcome this problem</w:t>
      </w:r>
      <w:r w:rsidR="0015527E">
        <w:rPr>
          <w:sz w:val="21"/>
          <w:szCs w:val="21"/>
        </w:rPr>
        <w:t xml:space="preserve"> we have</w:t>
      </w:r>
      <w:r w:rsidR="002D648A">
        <w:rPr>
          <w:sz w:val="21"/>
          <w:szCs w:val="21"/>
        </w:rPr>
        <w:t xml:space="preserve"> hitless defragmentation approaches</w:t>
      </w:r>
      <w:r w:rsidR="0015527E">
        <w:rPr>
          <w:sz w:val="21"/>
          <w:szCs w:val="21"/>
        </w:rPr>
        <w:t>, which is</w:t>
      </w:r>
      <w:r w:rsidR="002D648A">
        <w:rPr>
          <w:sz w:val="21"/>
          <w:szCs w:val="21"/>
        </w:rPr>
        <w:t xml:space="preserve"> considered for EONs, as is explained </w:t>
      </w:r>
      <w:r w:rsidR="0015527E">
        <w:rPr>
          <w:sz w:val="21"/>
          <w:szCs w:val="21"/>
        </w:rPr>
        <w:t>below-</w:t>
      </w:r>
    </w:p>
    <w:p w14:paraId="64B80EAB" w14:textId="04179655" w:rsidR="002D648A" w:rsidRDefault="002D648A" w:rsidP="002D648A">
      <w:pPr>
        <w:ind w:left="114"/>
        <w:rPr>
          <w:sz w:val="21"/>
          <w:szCs w:val="21"/>
        </w:rPr>
      </w:pPr>
    </w:p>
    <w:p w14:paraId="17EEF70D" w14:textId="04C7ECE3" w:rsidR="002D648A" w:rsidRDefault="002D648A" w:rsidP="002D648A">
      <w:pPr>
        <w:ind w:left="114"/>
        <w:rPr>
          <w:i/>
          <w:iCs/>
          <w:sz w:val="20"/>
          <w:szCs w:val="20"/>
        </w:rPr>
      </w:pPr>
      <w:r>
        <w:rPr>
          <w:i/>
          <w:iCs/>
          <w:sz w:val="20"/>
          <w:szCs w:val="20"/>
        </w:rPr>
        <w:t>2.1.2.2</w:t>
      </w:r>
      <w:r>
        <w:rPr>
          <w:i/>
          <w:iCs/>
          <w:sz w:val="20"/>
          <w:szCs w:val="20"/>
        </w:rPr>
        <w:tab/>
      </w:r>
      <w:r w:rsidRPr="002D648A">
        <w:rPr>
          <w:i/>
          <w:iCs/>
          <w:color w:val="191919"/>
          <w:sz w:val="20"/>
          <w:szCs w:val="20"/>
        </w:rPr>
        <w:t>Hitless defragmentation approaches</w:t>
      </w:r>
    </w:p>
    <w:p w14:paraId="14332BF9" w14:textId="0A2AA256" w:rsidR="002D648A" w:rsidRDefault="002D648A" w:rsidP="002D648A">
      <w:pPr>
        <w:ind w:left="114"/>
        <w:rPr>
          <w:i/>
          <w:iCs/>
          <w:sz w:val="20"/>
          <w:szCs w:val="20"/>
        </w:rPr>
      </w:pPr>
    </w:p>
    <w:p w14:paraId="20A27D88" w14:textId="46A9F766" w:rsidR="002D648A" w:rsidRDefault="0015527E" w:rsidP="00B15BC6">
      <w:pPr>
        <w:ind w:left="114"/>
        <w:jc w:val="both"/>
        <w:rPr>
          <w:sz w:val="21"/>
          <w:szCs w:val="21"/>
        </w:rPr>
      </w:pPr>
      <w:r>
        <w:rPr>
          <w:sz w:val="21"/>
          <w:szCs w:val="21"/>
        </w:rPr>
        <w:t xml:space="preserve">Hitless defragmentation approaches </w:t>
      </w:r>
      <w:proofErr w:type="gramStart"/>
      <w:r>
        <w:rPr>
          <w:sz w:val="21"/>
          <w:szCs w:val="21"/>
        </w:rPr>
        <w:t>is</w:t>
      </w:r>
      <w:proofErr w:type="gramEnd"/>
      <w:r>
        <w:rPr>
          <w:sz w:val="21"/>
          <w:szCs w:val="21"/>
        </w:rPr>
        <w:t xml:space="preserve"> a</w:t>
      </w:r>
      <w:r w:rsidR="002D648A">
        <w:rPr>
          <w:sz w:val="21"/>
          <w:szCs w:val="21"/>
        </w:rPr>
        <w:t xml:space="preserve"> techniques [</w:t>
      </w:r>
      <w:r w:rsidR="008F5134">
        <w:rPr>
          <w:sz w:val="21"/>
          <w:szCs w:val="21"/>
        </w:rPr>
        <w:t>3</w:t>
      </w:r>
      <w:r w:rsidR="002D648A">
        <w:rPr>
          <w:sz w:val="21"/>
          <w:szCs w:val="21"/>
        </w:rPr>
        <w:t>2] attempt to maximize the size of contiguous blocks of unassigned frequency resources without triggering any traffic disturbance.</w:t>
      </w:r>
    </w:p>
    <w:p w14:paraId="782CB86B" w14:textId="77777777" w:rsidR="0015527E" w:rsidRDefault="0015527E" w:rsidP="002D648A">
      <w:pPr>
        <w:ind w:left="114"/>
        <w:rPr>
          <w:sz w:val="21"/>
          <w:szCs w:val="21"/>
        </w:rPr>
      </w:pPr>
    </w:p>
    <w:p w14:paraId="3A354285" w14:textId="2845BCF3" w:rsidR="00B9342B" w:rsidRDefault="00BA0040" w:rsidP="00B9342B">
      <w:pPr>
        <w:ind w:left="114"/>
        <w:rPr>
          <w:i/>
          <w:iCs/>
          <w:sz w:val="20"/>
          <w:szCs w:val="20"/>
        </w:rPr>
      </w:pPr>
      <w:r>
        <w:rPr>
          <w:i/>
          <w:iCs/>
          <w:sz w:val="20"/>
          <w:szCs w:val="20"/>
        </w:rPr>
        <w:t>Example: -</w:t>
      </w:r>
    </w:p>
    <w:p w14:paraId="21F10D22" w14:textId="164145EC" w:rsidR="00BA0040" w:rsidRPr="00BA0040" w:rsidRDefault="00BA0040" w:rsidP="002D648A">
      <w:pPr>
        <w:ind w:left="114"/>
        <w:rPr>
          <w:sz w:val="20"/>
          <w:szCs w:val="20"/>
        </w:rPr>
      </w:pPr>
      <w:r>
        <w:rPr>
          <w:i/>
          <w:iCs/>
          <w:noProof/>
          <w:sz w:val="21"/>
          <w:szCs w:val="21"/>
        </w:rPr>
        <mc:AlternateContent>
          <mc:Choice Requires="wps">
            <w:drawing>
              <wp:anchor distT="0" distB="0" distL="114300" distR="114300" simplePos="0" relativeHeight="250933760" behindDoc="0" locked="0" layoutInCell="1" allowOverlap="1" wp14:anchorId="273B0099" wp14:editId="57820980">
                <wp:simplePos x="0" y="0"/>
                <wp:positionH relativeFrom="column">
                  <wp:posOffset>1384300</wp:posOffset>
                </wp:positionH>
                <wp:positionV relativeFrom="paragraph">
                  <wp:posOffset>146050</wp:posOffset>
                </wp:positionV>
                <wp:extent cx="234950" cy="1587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234950" cy="15875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E35EC" id="Rectangle 12" o:spid="_x0000_s1026" style="position:absolute;margin-left:109pt;margin-top:11.5pt;width:18.5pt;height:12.5pt;z-index:25093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" fillcolor="#92d050" strokecolor="#92d050" strokeweight="2pt"/>
            </w:pict>
          </mc:Fallback>
        </mc:AlternateContent>
      </w:r>
    </w:p>
    <w:p w14:paraId="70EBB0CF" w14:textId="10606480" w:rsidR="002D648A" w:rsidRDefault="00BA0040" w:rsidP="002D648A">
      <w:pPr>
        <w:ind w:left="114"/>
        <w:rPr>
          <w:i/>
          <w:iCs/>
          <w:sz w:val="21"/>
          <w:szCs w:val="21"/>
        </w:rPr>
      </w:pPr>
      <w:r>
        <w:rPr>
          <w:i/>
          <w:iCs/>
          <w:noProof/>
          <w:sz w:val="21"/>
          <w:szCs w:val="21"/>
        </w:rPr>
        <mc:AlternateContent>
          <mc:Choice Requires="wps">
            <w:drawing>
              <wp:anchor distT="0" distB="0" distL="114300" distR="114300" simplePos="0" relativeHeight="250951168" behindDoc="0" locked="0" layoutInCell="1" allowOverlap="1" wp14:anchorId="34181B32" wp14:editId="5332DB22">
                <wp:simplePos x="0" y="0"/>
                <wp:positionH relativeFrom="column">
                  <wp:posOffset>2451100</wp:posOffset>
                </wp:positionH>
                <wp:positionV relativeFrom="paragraph">
                  <wp:posOffset>6350</wp:posOffset>
                </wp:positionV>
                <wp:extent cx="234950" cy="1587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234950" cy="1587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8FF33" id="Rectangle 14" o:spid="_x0000_s1026" style="position:absolute;margin-left:193pt;margin-top:.5pt;width:18.5pt;height:12.5pt;z-index:25095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" fillcolor="yellow" strokecolor="yellow" strokeweight="2pt"/>
            </w:pict>
          </mc:Fallback>
        </mc:AlternateContent>
      </w:r>
      <w:r>
        <w:rPr>
          <w:i/>
          <w:iCs/>
          <w:noProof/>
          <w:sz w:val="21"/>
          <w:szCs w:val="21"/>
        </w:rPr>
        <mc:AlternateContent>
          <mc:Choice Requires="wps">
            <w:drawing>
              <wp:anchor distT="0" distB="0" distL="114300" distR="114300" simplePos="0" relativeHeight="250942976" behindDoc="0" locked="0" layoutInCell="1" allowOverlap="1" wp14:anchorId="1E59F272" wp14:editId="3E7B778D">
                <wp:simplePos x="0" y="0"/>
                <wp:positionH relativeFrom="column">
                  <wp:posOffset>1898650</wp:posOffset>
                </wp:positionH>
                <wp:positionV relativeFrom="paragraph">
                  <wp:posOffset>6350</wp:posOffset>
                </wp:positionV>
                <wp:extent cx="234950" cy="1587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34950" cy="158750"/>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B2799" id="Rectangle 13" o:spid="_x0000_s1026" style="position:absolute;margin-left:149.5pt;margin-top:.5pt;width:18.5pt;height:12.5pt;z-index:25094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" fillcolor="#b2a1c7 [1943]" strokecolor="#b2a1c7 [1943]" strokeweight="2pt"/>
            </w:pict>
          </mc:Fallback>
        </mc:AlternateContent>
      </w:r>
      <w:r>
        <w:rPr>
          <w:i/>
          <w:iCs/>
          <w:noProof/>
          <w:sz w:val="21"/>
          <w:szCs w:val="21"/>
        </w:rPr>
        <mc:AlternateContent>
          <mc:Choice Requires="wps">
            <w:drawing>
              <wp:anchor distT="0" distB="0" distL="114300" distR="114300" simplePos="0" relativeHeight="250926592" behindDoc="0" locked="0" layoutInCell="1" allowOverlap="1" wp14:anchorId="1FAC0863" wp14:editId="0F2F28AD">
                <wp:simplePos x="0" y="0"/>
                <wp:positionH relativeFrom="column">
                  <wp:posOffset>857250</wp:posOffset>
                </wp:positionH>
                <wp:positionV relativeFrom="paragraph">
                  <wp:posOffset>6350</wp:posOffset>
                </wp:positionV>
                <wp:extent cx="234950" cy="1587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234950" cy="158750"/>
                        </a:xfrm>
                        <a:prstGeom prst="rect">
                          <a:avLst/>
                        </a:prstGeom>
                        <a:solidFill>
                          <a:schemeClr val="tx2">
                            <a:lumMod val="20000"/>
                            <a:lumOff val="80000"/>
                          </a:schemeClr>
                        </a:solidFill>
                        <a:ln>
                          <a:solidFill>
                            <a:schemeClr val="accent1">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417F6" id="Rectangle 11" o:spid="_x0000_s1026" style="position:absolute;margin-left:67.5pt;margin-top:.5pt;width:18.5pt;height:12.5pt;z-index:25092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" fillcolor="#c6d9f1 [671]" strokecolor="#b8cce4 [1300]" strokeweight="2pt"/>
            </w:pict>
          </mc:Fallback>
        </mc:AlternateContent>
      </w:r>
      <w:r>
        <w:rPr>
          <w:i/>
          <w:iCs/>
          <w:noProof/>
          <w:sz w:val="21"/>
          <w:szCs w:val="21"/>
        </w:rPr>
        <mc:AlternateContent>
          <mc:Choice Requires="wps">
            <w:drawing>
              <wp:anchor distT="0" distB="0" distL="114300" distR="114300" simplePos="0" relativeHeight="250918400" behindDoc="0" locked="0" layoutInCell="1" allowOverlap="1" wp14:anchorId="76E0465C" wp14:editId="74CDCC4F">
                <wp:simplePos x="0" y="0"/>
                <wp:positionH relativeFrom="column">
                  <wp:posOffset>323850</wp:posOffset>
                </wp:positionH>
                <wp:positionV relativeFrom="paragraph">
                  <wp:posOffset>6350</wp:posOffset>
                </wp:positionV>
                <wp:extent cx="234950" cy="1587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234950" cy="158750"/>
                        </a:xfrm>
                        <a:prstGeom prst="rect">
                          <a:avLst/>
                        </a:prstGeom>
                        <a:solidFill>
                          <a:srgbClr val="FF0000"/>
                        </a:solid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66142" id="Rectangle 10" o:spid="_x0000_s1026" style="position:absolute;margin-left:25.5pt;margin-top:.5pt;width:18.5pt;height:12.5pt;z-index:25091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" fillcolor="red" strokecolor="red" strokeweight="2pt"/>
            </w:pict>
          </mc:Fallback>
        </mc:AlternateContent>
      </w:r>
    </w:p>
    <w:p w14:paraId="5F1D9C7C" w14:textId="5CAADC98" w:rsidR="002D648A" w:rsidRPr="002D648A" w:rsidRDefault="00BA0040" w:rsidP="002D648A">
      <w:pPr>
        <w:ind w:left="114"/>
        <w:rPr>
          <w:i/>
          <w:iCs/>
          <w:sz w:val="21"/>
          <w:szCs w:val="21"/>
        </w:rPr>
      </w:pPr>
      <w:r>
        <w:rPr>
          <w:noProof/>
        </w:rPr>
        <mc:AlternateContent>
          <mc:Choice Requires="wps">
            <w:drawing>
              <wp:anchor distT="0" distB="0" distL="114300" distR="114300" simplePos="0" relativeHeight="250955264" behindDoc="0" locked="0" layoutInCell="1" allowOverlap="1" wp14:anchorId="5A74A9AD" wp14:editId="570F0260">
                <wp:simplePos x="0" y="0"/>
                <wp:positionH relativeFrom="column">
                  <wp:posOffset>349250</wp:posOffset>
                </wp:positionH>
                <wp:positionV relativeFrom="paragraph">
                  <wp:posOffset>102870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3A6CD9" w14:textId="7150D729" w:rsidR="00BA0040" w:rsidRPr="00BA0040" w:rsidRDefault="00BA0040" w:rsidP="00BA0040">
                            <w:pPr>
                              <w:jc w:val="center"/>
                              <w:rPr>
                                <w:b/>
                                <w:color w:val="E5B8B7" w:themeColor="accent2" w:themeTint="66"/>
                                <w:sz w:val="20"/>
                                <w:szCs w:val="20"/>
                                <w14:textOutline w14:w="11112" w14:cap="flat" w14:cmpd="sng" w14:algn="ctr">
                                  <w14:solidFill>
                                    <w14:schemeClr w14:val="accent2"/>
                                  </w14:solidFill>
                                  <w14:prstDash w14:val="solid"/>
                                  <w14:round/>
                                </w14:textOutline>
                              </w:rPr>
                            </w:pPr>
                            <w:r>
                              <w:rPr>
                                <w:b/>
                                <w:color w:val="E5B8B7" w:themeColor="accent2" w:themeTint="66"/>
                                <w:sz w:val="20"/>
                                <w:szCs w:val="20"/>
                                <w14:textOutline w14:w="11112" w14:cap="flat" w14:cmpd="sng" w14:algn="ctr">
                                  <w14:solidFill>
                                    <w14:schemeClr w14:val="accent2"/>
                                  </w14:solidFill>
                                  <w14:prstDash w14:val="solid"/>
                                  <w14:round/>
                                </w14:textOutline>
                              </w:rPr>
                              <w:t>1              2</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3</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4</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5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74A9AD" id="Text Box 15" o:spid="_x0000_s1083" type="#_x0000_t202" style="position:absolute;left:0;text-align:left;margin-left:27.5pt;margin-top:8.1pt;width:2in;height:2in;z-index:250955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zzDwIAACoEAAAOAAAAZHJzL2Uyb0RvYy54bWysU99v2jAQfp+0/8Hy+wggurK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" filled="f" stroked="f">
                <v:textbox style="mso-fit-shape-to-text:t">
                  <w:txbxContent>
                    <w:p w14:paraId="403A6CD9" w14:textId="7150D729" w:rsidR="00BA0040" w:rsidRPr="00BA0040" w:rsidRDefault="00BA0040" w:rsidP="00BA0040">
                      <w:pPr>
                        <w:jc w:val="center"/>
                        <w:rPr>
                          <w:b/>
                          <w:color w:val="E5B8B7" w:themeColor="accent2" w:themeTint="66"/>
                          <w:sz w:val="20"/>
                          <w:szCs w:val="20"/>
                          <w14:textOutline w14:w="11112" w14:cap="flat" w14:cmpd="sng" w14:algn="ctr">
                            <w14:solidFill>
                              <w14:schemeClr w14:val="accent2"/>
                            </w14:solidFill>
                            <w14:prstDash w14:val="solid"/>
                            <w14:round/>
                          </w14:textOutline>
                        </w:rPr>
                      </w:pPr>
                      <w:r>
                        <w:rPr>
                          <w:b/>
                          <w:color w:val="E5B8B7" w:themeColor="accent2" w:themeTint="66"/>
                          <w:sz w:val="20"/>
                          <w:szCs w:val="20"/>
                          <w14:textOutline w14:w="11112" w14:cap="flat" w14:cmpd="sng" w14:algn="ctr">
                            <w14:solidFill>
                              <w14:schemeClr w14:val="accent2"/>
                            </w14:solidFill>
                            <w14:prstDash w14:val="solid"/>
                            <w14:round/>
                          </w14:textOutline>
                        </w:rPr>
                        <w:t>1              2</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3</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4</w:t>
                      </w:r>
                      <w:r>
                        <w:rPr>
                          <w:b/>
                          <w:color w:val="E5B8B7" w:themeColor="accent2" w:themeTint="66"/>
                          <w:sz w:val="20"/>
                          <w:szCs w:val="20"/>
                          <w14:textOutline w14:w="11112" w14:cap="flat" w14:cmpd="sng" w14:algn="ctr">
                            <w14:solidFill>
                              <w14:schemeClr w14:val="accent2"/>
                            </w14:solidFill>
                            <w14:prstDash w14:val="solid"/>
                            <w14:round/>
                          </w14:textOutline>
                        </w:rPr>
                        <w:tab/>
                        <w:t xml:space="preserve">         5 </w:t>
                      </w:r>
                    </w:p>
                  </w:txbxContent>
                </v:textbox>
              </v:shape>
            </w:pict>
          </mc:Fallback>
        </mc:AlternateContent>
      </w:r>
    </w:p>
    <w:p w14:paraId="58D66F7B" w14:textId="1BD53552" w:rsidR="00BA0040" w:rsidRDefault="00B9342B">
      <w:pPr>
        <w:jc w:val="both"/>
        <w:rPr>
          <w:sz w:val="21"/>
          <w:szCs w:val="21"/>
        </w:rPr>
      </w:pPr>
      <w:r>
        <w:rPr>
          <w:noProof/>
          <w:sz w:val="21"/>
          <w:szCs w:val="21"/>
        </w:rPr>
        <mc:AlternateContent>
          <mc:Choice Requires="wps">
            <w:drawing>
              <wp:anchor distT="0" distB="0" distL="114300" distR="114300" simplePos="0" relativeHeight="250983936" behindDoc="0" locked="0" layoutInCell="1" allowOverlap="1" wp14:anchorId="7F785FCC" wp14:editId="3EB7D286">
                <wp:simplePos x="0" y="0"/>
                <wp:positionH relativeFrom="column">
                  <wp:posOffset>203200</wp:posOffset>
                </wp:positionH>
                <wp:positionV relativeFrom="paragraph">
                  <wp:posOffset>36195</wp:posOffset>
                </wp:positionV>
                <wp:extent cx="0" cy="20955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C4790" id="Straight Arrow Connector 23" o:spid="_x0000_s1026" type="#_x0000_t32" style="position:absolute;margin-left:16pt;margin-top:2.85pt;width:0;height:16.5pt;flip:y;z-index:25098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" strokecolor="#4579b8 [3044]">
                <v:stroke endarrow="block"/>
              </v:shape>
            </w:pict>
          </mc:Fallback>
        </mc:AlternateContent>
      </w:r>
      <w:r>
        <w:rPr>
          <w:noProof/>
          <w:sz w:val="21"/>
          <w:szCs w:val="21"/>
        </w:rPr>
        <mc:AlternateContent>
          <mc:Choice Requires="wps">
            <w:drawing>
              <wp:anchor distT="0" distB="0" distL="114300" distR="114300" simplePos="0" relativeHeight="250980864" behindDoc="0" locked="0" layoutInCell="1" allowOverlap="1" wp14:anchorId="4F71BE82" wp14:editId="38D80572">
                <wp:simplePos x="0" y="0"/>
                <wp:positionH relativeFrom="column">
                  <wp:posOffset>2717800</wp:posOffset>
                </wp:positionH>
                <wp:positionV relativeFrom="paragraph">
                  <wp:posOffset>42545</wp:posOffset>
                </wp:positionV>
                <wp:extent cx="0" cy="20955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E4057" id="Straight Arrow Connector 21" o:spid="_x0000_s1026" type="#_x0000_t32" style="position:absolute;margin-left:214pt;margin-top:3.35pt;width:0;height:16.5pt;flip:y;z-index:25098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" strokecolor="#4579b8 [3044]">
                <v:stroke endarrow="block"/>
              </v:shape>
            </w:pict>
          </mc:Fallback>
        </mc:AlternateContent>
      </w:r>
    </w:p>
    <w:p w14:paraId="02F62F6B" w14:textId="233CD435" w:rsidR="00BA0040" w:rsidRDefault="00B9342B" w:rsidP="00BA0040">
      <w:pPr>
        <w:ind w:left="142"/>
        <w:jc w:val="both"/>
        <w:rPr>
          <w:sz w:val="21"/>
          <w:szCs w:val="21"/>
        </w:rPr>
      </w:pPr>
      <w:r>
        <w:rPr>
          <w:noProof/>
          <w:sz w:val="21"/>
          <w:szCs w:val="21"/>
        </w:rPr>
        <mc:AlternateContent>
          <mc:Choice Requires="wps">
            <w:drawing>
              <wp:anchor distT="0" distB="0" distL="114300" distR="114300" simplePos="0" relativeHeight="250987008" behindDoc="0" locked="0" layoutInCell="1" allowOverlap="1" wp14:anchorId="1BE3FA3A" wp14:editId="13EE0F4E">
                <wp:simplePos x="0" y="0"/>
                <wp:positionH relativeFrom="column">
                  <wp:posOffset>1498600</wp:posOffset>
                </wp:positionH>
                <wp:positionV relativeFrom="paragraph">
                  <wp:posOffset>99060</wp:posOffset>
                </wp:positionV>
                <wp:extent cx="0" cy="139700"/>
                <wp:effectExtent l="0" t="0" r="38100" b="31750"/>
                <wp:wrapNone/>
                <wp:docPr id="24" name="Straight Connector 24"/>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C6EBB" id="Straight Connector 24" o:spid="_x0000_s1026" style="position:absolute;z-index:250987008;visibility:visible;mso-wrap-style:square;mso-wrap-distance-left:9pt;mso-wrap-distance-top:0;mso-wrap-distance-right:9pt;mso-wrap-distance-bottom:0;mso-position-horizontal:absolute;mso-position-horizontal-relative:text;mso-position-vertical:absolute;mso-position-vertical-relative:text" from="118pt,7.8pt" to="11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" strokecolor="#4579b8 [3044]"/>
            </w:pict>
          </mc:Fallback>
        </mc:AlternateContent>
      </w:r>
      <w:r>
        <w:rPr>
          <w:noProof/>
          <w:sz w:val="21"/>
          <w:szCs w:val="21"/>
        </w:rPr>
        <mc:AlternateContent>
          <mc:Choice Requires="wps">
            <w:drawing>
              <wp:anchor distT="0" distB="0" distL="114300" distR="114300" simplePos="0" relativeHeight="250975744" behindDoc="0" locked="0" layoutInCell="1" allowOverlap="1" wp14:anchorId="5B0562BA" wp14:editId="735D6AE3">
                <wp:simplePos x="0" y="0"/>
                <wp:positionH relativeFrom="column">
                  <wp:posOffset>190500</wp:posOffset>
                </wp:positionH>
                <wp:positionV relativeFrom="paragraph">
                  <wp:posOffset>99060</wp:posOffset>
                </wp:positionV>
                <wp:extent cx="2540000" cy="127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2540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C19C5" id="Straight Connector 19" o:spid="_x0000_s1026" style="position:absolute;z-index:2509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8pt" to="2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" strokecolor="#4579b8 [3044]"/>
            </w:pict>
          </mc:Fallback>
        </mc:AlternateContent>
      </w:r>
    </w:p>
    <w:p w14:paraId="5E00148A" w14:textId="2329E74B" w:rsidR="00BA0040" w:rsidRDefault="00B9342B" w:rsidP="00BA0040">
      <w:pPr>
        <w:ind w:left="142"/>
        <w:jc w:val="both"/>
        <w:rPr>
          <w:sz w:val="21"/>
          <w:szCs w:val="21"/>
        </w:rPr>
      </w:pPr>
      <w:r>
        <w:rPr>
          <w:noProof/>
        </w:rPr>
        <mc:AlternateContent>
          <mc:Choice Requires="wps">
            <w:drawing>
              <wp:anchor distT="0" distB="0" distL="114300" distR="114300" simplePos="0" relativeHeight="250992128" behindDoc="0" locked="0" layoutInCell="1" allowOverlap="1" wp14:anchorId="2D7ABA21" wp14:editId="0BAD330F">
                <wp:simplePos x="0" y="0"/>
                <wp:positionH relativeFrom="column">
                  <wp:posOffset>1022350</wp:posOffset>
                </wp:positionH>
                <wp:positionV relativeFrom="paragraph">
                  <wp:posOffset>8255</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4F275C" w14:textId="01224191" w:rsidR="00B9342B" w:rsidRPr="00B9342B" w:rsidRDefault="00A0332D" w:rsidP="00B9342B">
                            <w:pPr>
                              <w:ind w:left="142"/>
                              <w:jc w:val="center"/>
                              <w:rPr>
                                <w:bCs/>
                                <w:color w:val="E5B8B7" w:themeColor="accent2" w:themeTint="66"/>
                                <w14:textOutline w14:w="11112" w14:cap="flat" w14:cmpd="sng" w14:algn="ctr">
                                  <w14:solidFill>
                                    <w14:schemeClr w14:val="accent2"/>
                                  </w14:solidFill>
                                  <w14:prstDash w14:val="solid"/>
                                  <w14:round/>
                                </w14:textOutline>
                              </w:rPr>
                            </w:pPr>
                            <w:proofErr w:type="spellStart"/>
                            <w:r>
                              <w:rPr>
                                <w:bCs/>
                                <w:color w:val="E5B8B7" w:themeColor="accent2" w:themeTint="66"/>
                                <w14:textOutline w14:w="11112" w14:cap="flat" w14:cmpd="sng" w14:algn="ctr">
                                  <w14:solidFill>
                                    <w14:schemeClr w14:val="accent2"/>
                                  </w14:solidFill>
                                  <w14:prstDash w14:val="solid"/>
                                  <w14:round/>
                                </w14:textOutline>
                              </w:rPr>
                              <w:t>Lightpath</w:t>
                            </w:r>
                            <w:r w:rsidR="00B9342B" w:rsidRPr="00B9342B">
                              <w:rPr>
                                <w:bCs/>
                                <w:color w:val="E5B8B7" w:themeColor="accent2" w:themeTint="66"/>
                                <w14:textOutline w14:w="11112" w14:cap="flat" w14:cmpd="sng" w14:algn="ctr">
                                  <w14:solidFill>
                                    <w14:schemeClr w14:val="accent2"/>
                                  </w14:solidFill>
                                  <w14:prstDash w14:val="solid"/>
                                  <w14:round/>
                                </w14:textOutline>
                              </w:rPr>
                              <w: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7ABA21" id="Text Box 25" o:spid="_x0000_s1084" type="#_x0000_t202" style="position:absolute;left:0;text-align:left;margin-left:80.5pt;margin-top:.65pt;width:2in;height:2in;z-index:250992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" filled="f" stroked="f">
                <v:textbox style="mso-fit-shape-to-text:t">
                  <w:txbxContent>
                    <w:p w14:paraId="374F275C" w14:textId="01224191" w:rsidR="00B9342B" w:rsidRPr="00B9342B" w:rsidRDefault="00A0332D" w:rsidP="00B9342B">
                      <w:pPr>
                        <w:ind w:left="142"/>
                        <w:jc w:val="center"/>
                        <w:rPr>
                          <w:bCs/>
                          <w:color w:val="E5B8B7" w:themeColor="accent2" w:themeTint="66"/>
                          <w14:textOutline w14:w="11112" w14:cap="flat" w14:cmpd="sng" w14:algn="ctr">
                            <w14:solidFill>
                              <w14:schemeClr w14:val="accent2"/>
                            </w14:solidFill>
                            <w14:prstDash w14:val="solid"/>
                            <w14:round/>
                          </w14:textOutline>
                        </w:rPr>
                      </w:pPr>
                      <w:proofErr w:type="spellStart"/>
                      <w:r>
                        <w:rPr>
                          <w:bCs/>
                          <w:color w:val="E5B8B7" w:themeColor="accent2" w:themeTint="66"/>
                          <w14:textOutline w14:w="11112" w14:cap="flat" w14:cmpd="sng" w14:algn="ctr">
                            <w14:solidFill>
                              <w14:schemeClr w14:val="accent2"/>
                            </w14:solidFill>
                            <w14:prstDash w14:val="solid"/>
                            <w14:round/>
                          </w14:textOutline>
                        </w:rPr>
                        <w:t>Lightpath</w:t>
                      </w:r>
                      <w:r w:rsidR="00B9342B" w:rsidRPr="00B9342B">
                        <w:rPr>
                          <w:bCs/>
                          <w:color w:val="E5B8B7" w:themeColor="accent2" w:themeTint="66"/>
                          <w14:textOutline w14:w="11112" w14:cap="flat" w14:cmpd="sng" w14:algn="ctr">
                            <w14:solidFill>
                              <w14:schemeClr w14:val="accent2"/>
                            </w14:solidFill>
                            <w14:prstDash w14:val="solid"/>
                            <w14:round/>
                          </w14:textOutline>
                        </w:rPr>
                        <w:t>s</w:t>
                      </w:r>
                      <w:proofErr w:type="spellEnd"/>
                    </w:p>
                  </w:txbxContent>
                </v:textbox>
              </v:shape>
            </w:pict>
          </mc:Fallback>
        </mc:AlternateContent>
      </w:r>
    </w:p>
    <w:p w14:paraId="3A7CF2C6" w14:textId="77777777" w:rsidR="00BA0040" w:rsidRDefault="00BA0040" w:rsidP="00BA0040">
      <w:pPr>
        <w:ind w:left="142"/>
        <w:jc w:val="both"/>
        <w:rPr>
          <w:sz w:val="21"/>
          <w:szCs w:val="21"/>
        </w:rPr>
      </w:pPr>
    </w:p>
    <w:p w14:paraId="79EC750A" w14:textId="4C373555" w:rsidR="00B9342B" w:rsidRDefault="00B9342B" w:rsidP="00B9342B">
      <w:pPr>
        <w:jc w:val="both"/>
        <w:rPr>
          <w:sz w:val="21"/>
          <w:szCs w:val="21"/>
        </w:rPr>
      </w:pPr>
      <w:r>
        <w:rPr>
          <w:sz w:val="21"/>
          <w:szCs w:val="21"/>
        </w:rPr>
        <w:t>Suppose there are five light paths, which represented here by using different color of rectangular boxes.</w:t>
      </w:r>
    </w:p>
    <w:p w14:paraId="7D05DDA0" w14:textId="558F9B5C" w:rsidR="00B9342B" w:rsidRDefault="00A03F15" w:rsidP="00B9342B">
      <w:pPr>
        <w:jc w:val="both"/>
        <w:rPr>
          <w:sz w:val="21"/>
          <w:szCs w:val="21"/>
        </w:rPr>
      </w:pPr>
      <w:r>
        <w:rPr>
          <w:noProof/>
        </w:rPr>
        <mc:AlternateContent>
          <mc:Choice Requires="wps">
            <w:drawing>
              <wp:anchor distT="0" distB="0" distL="114300" distR="114300" simplePos="0" relativeHeight="251091456" behindDoc="0" locked="0" layoutInCell="1" allowOverlap="1" wp14:anchorId="1E39B465" wp14:editId="0ABF98A2">
                <wp:simplePos x="0" y="0"/>
                <wp:positionH relativeFrom="column">
                  <wp:posOffset>2654300</wp:posOffset>
                </wp:positionH>
                <wp:positionV relativeFrom="paragraph">
                  <wp:posOffset>587375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4AFA33" w14:textId="3EB6B542" w:rsidR="00A03F15" w:rsidRPr="00A03F15" w:rsidRDefault="00A0332D" w:rsidP="00A03F15">
                            <w:pPr>
                              <w:jc w:val="center"/>
                              <w:rPr>
                                <w:bCs/>
                                <w:noProof/>
                                <w:color w:val="E5B8B7" w:themeColor="accent2" w:themeTint="66"/>
                                <w:sz w:val="18"/>
                                <w:szCs w:val="18"/>
                                <w14:textOutline w14:w="11112" w14:cap="flat" w14:cmpd="sng" w14:algn="ctr">
                                  <w14:solidFill>
                                    <w14:schemeClr w14:val="accent2"/>
                                  </w14:solidFill>
                                  <w14:prstDash w14:val="solid"/>
                                  <w14:round/>
                                </w14:textOutline>
                              </w:rPr>
                            </w:pPr>
                            <w:r>
                              <w:rPr>
                                <w:bCs/>
                                <w:noProof/>
                                <w:color w:val="E5B8B7" w:themeColor="accent2" w:themeTint="66"/>
                                <w:sz w:val="18"/>
                                <w:szCs w:val="18"/>
                                <w14:textOutline w14:w="11112" w14:cap="flat" w14:cmpd="sng" w14:algn="ctr">
                                  <w14:solidFill>
                                    <w14:schemeClr w14:val="accent2"/>
                                  </w14:solidFill>
                                  <w14:prstDash w14:val="solid"/>
                                  <w14:round/>
                                </w14:textOutline>
                              </w:rPr>
                              <w:t>Lightpath</w:t>
                            </w:r>
                            <w:r w:rsidR="00A03F15" w:rsidRPr="00A03F15">
                              <w:rPr>
                                <w:bCs/>
                                <w:noProof/>
                                <w:color w:val="E5B8B7" w:themeColor="accent2" w:themeTint="66"/>
                                <w:sz w:val="18"/>
                                <w:szCs w:val="18"/>
                                <w14:textOutline w14:w="11112" w14:cap="flat" w14:cmpd="sng" w14:algn="ctr">
                                  <w14:solidFill>
                                    <w14:schemeClr w14:val="accent2"/>
                                  </w14:solidFill>
                                  <w14:prstDash w14:val="solid"/>
                                  <w14:round/>
                                </w14:textOutline>
                              </w:rPr>
                              <w:t xml:space="preserv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39B465" id="Text Box 40" o:spid="_x0000_s1085" type="#_x0000_t202" style="position:absolute;left:0;text-align:left;margin-left:209pt;margin-top:46.25pt;width:2in;height:2in;z-index:251091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" filled="f" stroked="f">
                <v:textbox style="mso-fit-shape-to-text:t">
                  <w:txbxContent>
                    <w:p w14:paraId="624AFA33" w14:textId="3EB6B542" w:rsidR="00A03F15" w:rsidRPr="00A03F15" w:rsidRDefault="00A0332D" w:rsidP="00A03F15">
                      <w:pPr>
                        <w:jc w:val="center"/>
                        <w:rPr>
                          <w:bCs/>
                          <w:noProof/>
                          <w:color w:val="E5B8B7" w:themeColor="accent2" w:themeTint="66"/>
                          <w:sz w:val="18"/>
                          <w:szCs w:val="18"/>
                          <w14:textOutline w14:w="11112" w14:cap="flat" w14:cmpd="sng" w14:algn="ctr">
                            <w14:solidFill>
                              <w14:schemeClr w14:val="accent2"/>
                            </w14:solidFill>
                            <w14:prstDash w14:val="solid"/>
                            <w14:round/>
                          </w14:textOutline>
                        </w:rPr>
                      </w:pPr>
                      <w:r>
                        <w:rPr>
                          <w:bCs/>
                          <w:noProof/>
                          <w:color w:val="E5B8B7" w:themeColor="accent2" w:themeTint="66"/>
                          <w:sz w:val="18"/>
                          <w:szCs w:val="18"/>
                          <w14:textOutline w14:w="11112" w14:cap="flat" w14:cmpd="sng" w14:algn="ctr">
                            <w14:solidFill>
                              <w14:schemeClr w14:val="accent2"/>
                            </w14:solidFill>
                            <w14:prstDash w14:val="solid"/>
                            <w14:round/>
                          </w14:textOutline>
                        </w:rPr>
                        <w:t>Lightpath</w:t>
                      </w:r>
                      <w:r w:rsidR="00A03F15" w:rsidRPr="00A03F15">
                        <w:rPr>
                          <w:bCs/>
                          <w:noProof/>
                          <w:color w:val="E5B8B7" w:themeColor="accent2" w:themeTint="66"/>
                          <w:sz w:val="18"/>
                          <w:szCs w:val="18"/>
                          <w14:textOutline w14:w="11112" w14:cap="flat" w14:cmpd="sng" w14:algn="ctr">
                            <w14:solidFill>
                              <w14:schemeClr w14:val="accent2"/>
                            </w14:solidFill>
                            <w14:prstDash w14:val="solid"/>
                            <w14:round/>
                          </w14:textOutline>
                        </w:rPr>
                        <w:t xml:space="preserve"> -5</w:t>
                      </w:r>
                    </w:p>
                  </w:txbxContent>
                </v:textbox>
              </v:shape>
            </w:pict>
          </mc:Fallback>
        </mc:AlternateContent>
      </w:r>
      <w:r w:rsidR="005F4EE8">
        <w:rPr>
          <w:noProof/>
          <w:sz w:val="21"/>
          <w:szCs w:val="21"/>
        </w:rPr>
        <mc:AlternateContent>
          <mc:Choice Requires="wps">
            <w:drawing>
              <wp:anchor distT="0" distB="0" distL="114300" distR="114300" simplePos="0" relativeHeight="251004416" behindDoc="0" locked="0" layoutInCell="1" allowOverlap="1" wp14:anchorId="36831510" wp14:editId="3D1F8BDB">
                <wp:simplePos x="0" y="0"/>
                <wp:positionH relativeFrom="column">
                  <wp:posOffset>2857500</wp:posOffset>
                </wp:positionH>
                <wp:positionV relativeFrom="paragraph">
                  <wp:posOffset>462280</wp:posOffset>
                </wp:positionV>
                <wp:extent cx="317500" cy="6350"/>
                <wp:effectExtent l="0" t="0" r="25400" b="31750"/>
                <wp:wrapNone/>
                <wp:docPr id="28" name="Straight Connector 28"/>
                <wp:cNvGraphicFramePr/>
                <a:graphic xmlns:a="http://schemas.openxmlformats.org/drawingml/2006/main">
                  <a:graphicData uri="http://schemas.microsoft.com/office/word/2010/wordprocessingShape">
                    <wps:wsp>
                      <wps:cNvCnPr/>
                      <wps:spPr>
                        <a:xfrm flipV="1">
                          <a:off x="0" y="0"/>
                          <a:ext cx="317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DCB4F" id="Straight Connector 28" o:spid="_x0000_s1026" style="position:absolute;flip:y;z-index:251004416;visibility:visible;mso-wrap-style:square;mso-wrap-distance-left:9pt;mso-wrap-distance-top:0;mso-wrap-distance-right:9pt;mso-wrap-distance-bottom:0;mso-position-horizontal:absolute;mso-position-horizontal-relative:text;mso-position-vertical:absolute;mso-position-vertical-relative:text" from="225pt,36.4pt" to="250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" strokecolor="#4579b8 [3044]"/>
            </w:pict>
          </mc:Fallback>
        </mc:AlternateContent>
      </w:r>
      <w:r w:rsidR="005F4EE8">
        <w:rPr>
          <w:noProof/>
          <w:sz w:val="21"/>
          <w:szCs w:val="21"/>
        </w:rPr>
        <mc:AlternateContent>
          <mc:Choice Requires="wps">
            <w:drawing>
              <wp:anchor distT="0" distB="0" distL="114300" distR="114300" simplePos="0" relativeHeight="251000320" behindDoc="0" locked="0" layoutInCell="1" allowOverlap="1" wp14:anchorId="62FE8252" wp14:editId="65CAB760">
                <wp:simplePos x="0" y="0"/>
                <wp:positionH relativeFrom="column">
                  <wp:posOffset>2851150</wp:posOffset>
                </wp:positionH>
                <wp:positionV relativeFrom="paragraph">
                  <wp:posOffset>297180</wp:posOffset>
                </wp:positionV>
                <wp:extent cx="330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3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2316A" id="Straight Connector 27" o:spid="_x0000_s1026" style="position:absolute;z-index:251000320;visibility:visible;mso-wrap-style:square;mso-wrap-distance-left:9pt;mso-wrap-distance-top:0;mso-wrap-distance-right:9pt;mso-wrap-distance-bottom:0;mso-position-horizontal:absolute;mso-position-horizontal-relative:text;mso-position-vertical:absolute;mso-position-vertical-relative:text" from="224.5pt,23.4pt" to="2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" strokecolor="#4579b8 [3044]"/>
            </w:pict>
          </mc:Fallback>
        </mc:AlternateContent>
      </w:r>
      <w:r w:rsidR="005F4EE8">
        <w:rPr>
          <w:noProof/>
          <w:sz w:val="21"/>
          <w:szCs w:val="21"/>
        </w:rPr>
        <mc:AlternateContent>
          <mc:Choice Requires="wps">
            <w:drawing>
              <wp:anchor distT="0" distB="0" distL="114300" distR="114300" simplePos="0" relativeHeight="250996224" behindDoc="0" locked="0" layoutInCell="1" allowOverlap="1" wp14:anchorId="77A27712" wp14:editId="4A6EB191">
                <wp:simplePos x="0" y="0"/>
                <wp:positionH relativeFrom="column">
                  <wp:posOffset>2838450</wp:posOffset>
                </wp:positionH>
                <wp:positionV relativeFrom="paragraph">
                  <wp:posOffset>144780</wp:posOffset>
                </wp:positionV>
                <wp:extent cx="342900" cy="48260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342900" cy="482600"/>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0831C" id="Rectangle 26" o:spid="_x0000_s1026" style="position:absolute;margin-left:223.5pt;margin-top:11.4pt;width:27pt;height:38pt;z-index:25099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" fillcolor="yellow" strokecolor="black [3200]" strokeweight="2pt"/>
            </w:pict>
          </mc:Fallback>
        </mc:AlternateContent>
      </w:r>
    </w:p>
    <w:tbl>
      <w:tblPr>
        <w:tblStyle w:val="TableGrid"/>
        <w:tblW w:w="0" w:type="auto"/>
        <w:tblInd w:w="1270" w:type="dxa"/>
        <w:tblLook w:val="04A0" w:firstRow="1" w:lastRow="0" w:firstColumn="1" w:lastColumn="0" w:noHBand="0" w:noVBand="1"/>
      </w:tblPr>
      <w:tblGrid>
        <w:gridCol w:w="709"/>
        <w:gridCol w:w="708"/>
        <w:gridCol w:w="709"/>
        <w:gridCol w:w="709"/>
      </w:tblGrid>
      <w:tr w:rsidR="00B9342B" w14:paraId="7EE0EEA7" w14:textId="77777777" w:rsidTr="006F2316">
        <w:tc>
          <w:tcPr>
            <w:tcW w:w="709" w:type="dxa"/>
            <w:shd w:val="clear" w:color="auto" w:fill="FF0000"/>
          </w:tcPr>
          <w:p w14:paraId="07A27DED" w14:textId="77777777" w:rsidR="00B9342B" w:rsidRDefault="00B9342B" w:rsidP="00B9342B">
            <w:pPr>
              <w:jc w:val="both"/>
              <w:rPr>
                <w:sz w:val="21"/>
                <w:szCs w:val="21"/>
              </w:rPr>
            </w:pPr>
          </w:p>
        </w:tc>
        <w:tc>
          <w:tcPr>
            <w:tcW w:w="708" w:type="dxa"/>
            <w:shd w:val="clear" w:color="auto" w:fill="FFFFFF" w:themeFill="background1"/>
          </w:tcPr>
          <w:p w14:paraId="7FC5A3A4" w14:textId="77777777" w:rsidR="00B9342B" w:rsidRDefault="00B9342B" w:rsidP="00B9342B">
            <w:pPr>
              <w:jc w:val="both"/>
              <w:rPr>
                <w:sz w:val="21"/>
                <w:szCs w:val="21"/>
              </w:rPr>
            </w:pPr>
          </w:p>
        </w:tc>
        <w:tc>
          <w:tcPr>
            <w:tcW w:w="709" w:type="dxa"/>
            <w:shd w:val="clear" w:color="auto" w:fill="92D050"/>
          </w:tcPr>
          <w:p w14:paraId="5C23D3C5" w14:textId="77777777" w:rsidR="00B9342B" w:rsidRDefault="00B9342B" w:rsidP="00B9342B">
            <w:pPr>
              <w:jc w:val="both"/>
              <w:rPr>
                <w:sz w:val="21"/>
                <w:szCs w:val="21"/>
              </w:rPr>
            </w:pPr>
          </w:p>
        </w:tc>
        <w:tc>
          <w:tcPr>
            <w:tcW w:w="709" w:type="dxa"/>
            <w:shd w:val="clear" w:color="auto" w:fill="92D050"/>
          </w:tcPr>
          <w:p w14:paraId="65801CE2" w14:textId="77777777" w:rsidR="00B9342B" w:rsidRDefault="00B9342B" w:rsidP="00B9342B">
            <w:pPr>
              <w:jc w:val="both"/>
              <w:rPr>
                <w:sz w:val="21"/>
                <w:szCs w:val="21"/>
              </w:rPr>
            </w:pPr>
          </w:p>
        </w:tc>
      </w:tr>
      <w:tr w:rsidR="00B9342B" w14:paraId="0E2DA6F2" w14:textId="77777777" w:rsidTr="006F2316">
        <w:tc>
          <w:tcPr>
            <w:tcW w:w="709" w:type="dxa"/>
          </w:tcPr>
          <w:p w14:paraId="163073BB" w14:textId="77777777" w:rsidR="00B9342B" w:rsidRDefault="00B9342B" w:rsidP="00B9342B">
            <w:pPr>
              <w:jc w:val="both"/>
              <w:rPr>
                <w:sz w:val="21"/>
                <w:szCs w:val="21"/>
              </w:rPr>
            </w:pPr>
          </w:p>
        </w:tc>
        <w:tc>
          <w:tcPr>
            <w:tcW w:w="708" w:type="dxa"/>
            <w:shd w:val="clear" w:color="auto" w:fill="B2A1C7" w:themeFill="accent4" w:themeFillTint="99"/>
          </w:tcPr>
          <w:p w14:paraId="5BD49889" w14:textId="77777777" w:rsidR="00B9342B" w:rsidRDefault="00B9342B" w:rsidP="00B9342B">
            <w:pPr>
              <w:jc w:val="both"/>
              <w:rPr>
                <w:sz w:val="21"/>
                <w:szCs w:val="21"/>
              </w:rPr>
            </w:pPr>
          </w:p>
        </w:tc>
        <w:tc>
          <w:tcPr>
            <w:tcW w:w="709" w:type="dxa"/>
            <w:shd w:val="clear" w:color="auto" w:fill="92D050"/>
          </w:tcPr>
          <w:p w14:paraId="05ECA42D" w14:textId="77777777" w:rsidR="00B9342B" w:rsidRDefault="00B9342B" w:rsidP="00B9342B">
            <w:pPr>
              <w:jc w:val="both"/>
              <w:rPr>
                <w:sz w:val="21"/>
                <w:szCs w:val="21"/>
              </w:rPr>
            </w:pPr>
          </w:p>
        </w:tc>
        <w:tc>
          <w:tcPr>
            <w:tcW w:w="709" w:type="dxa"/>
            <w:shd w:val="clear" w:color="auto" w:fill="92D050"/>
          </w:tcPr>
          <w:p w14:paraId="6263151B" w14:textId="77777777" w:rsidR="00B9342B" w:rsidRDefault="00B9342B" w:rsidP="00B9342B">
            <w:pPr>
              <w:jc w:val="both"/>
              <w:rPr>
                <w:sz w:val="21"/>
                <w:szCs w:val="21"/>
              </w:rPr>
            </w:pPr>
          </w:p>
        </w:tc>
      </w:tr>
      <w:tr w:rsidR="00B9342B" w14:paraId="7B65094D" w14:textId="77777777" w:rsidTr="006F2316">
        <w:tc>
          <w:tcPr>
            <w:tcW w:w="709" w:type="dxa"/>
            <w:shd w:val="clear" w:color="auto" w:fill="DBE5F1" w:themeFill="accent1" w:themeFillTint="33"/>
          </w:tcPr>
          <w:p w14:paraId="086A483E" w14:textId="6BACF906" w:rsidR="00B9342B" w:rsidRDefault="00B9342B" w:rsidP="00B9342B">
            <w:pPr>
              <w:jc w:val="both"/>
              <w:rPr>
                <w:sz w:val="21"/>
                <w:szCs w:val="21"/>
              </w:rPr>
            </w:pPr>
          </w:p>
        </w:tc>
        <w:tc>
          <w:tcPr>
            <w:tcW w:w="708" w:type="dxa"/>
            <w:shd w:val="clear" w:color="auto" w:fill="B2A1C7" w:themeFill="accent4" w:themeFillTint="99"/>
          </w:tcPr>
          <w:p w14:paraId="70621A15" w14:textId="3E7017DF" w:rsidR="00B9342B" w:rsidRDefault="00A03F15" w:rsidP="00B9342B">
            <w:pPr>
              <w:jc w:val="both"/>
              <w:rPr>
                <w:sz w:val="21"/>
                <w:szCs w:val="21"/>
              </w:rPr>
            </w:pPr>
            <w:r>
              <w:rPr>
                <w:noProof/>
              </w:rPr>
              <mc:AlternateContent>
                <mc:Choice Requires="wps">
                  <w:drawing>
                    <wp:anchor distT="0" distB="0" distL="114300" distR="114300" simplePos="0" relativeHeight="251085312" behindDoc="0" locked="0" layoutInCell="1" allowOverlap="1" wp14:anchorId="1E88F012" wp14:editId="6E6C815B">
                      <wp:simplePos x="0" y="0"/>
                      <wp:positionH relativeFrom="column">
                        <wp:posOffset>-443865</wp:posOffset>
                      </wp:positionH>
                      <wp:positionV relativeFrom="paragraph">
                        <wp:posOffset>103505</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AD01D6"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88F012" id="Text Box 39" o:spid="_x0000_s1086" type="#_x0000_t202" style="position:absolute;left:0;text-align:left;margin-left:-34.95pt;margin-top:8.15pt;width:2in;height:2in;z-index:251085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" filled="f" stroked="f">
                      <v:textbox style="mso-fit-shape-to-text:t">
                        <w:txbxContent>
                          <w:p w14:paraId="3EAD01D6"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v:textbox>
                    </v:shape>
                  </w:pict>
                </mc:Fallback>
              </mc:AlternateContent>
            </w:r>
          </w:p>
        </w:tc>
        <w:tc>
          <w:tcPr>
            <w:tcW w:w="709" w:type="dxa"/>
          </w:tcPr>
          <w:p w14:paraId="7E8F943B" w14:textId="77777777" w:rsidR="00B9342B" w:rsidRDefault="00B9342B" w:rsidP="00B9342B">
            <w:pPr>
              <w:jc w:val="both"/>
              <w:rPr>
                <w:sz w:val="21"/>
                <w:szCs w:val="21"/>
              </w:rPr>
            </w:pPr>
          </w:p>
        </w:tc>
        <w:tc>
          <w:tcPr>
            <w:tcW w:w="709" w:type="dxa"/>
          </w:tcPr>
          <w:p w14:paraId="65369E55" w14:textId="77777777" w:rsidR="00B9342B" w:rsidRDefault="00B9342B" w:rsidP="00B9342B">
            <w:pPr>
              <w:jc w:val="both"/>
              <w:rPr>
                <w:sz w:val="21"/>
                <w:szCs w:val="21"/>
              </w:rPr>
            </w:pPr>
          </w:p>
        </w:tc>
      </w:tr>
    </w:tbl>
    <w:p w14:paraId="5A438550" w14:textId="4338736A" w:rsidR="005C7118" w:rsidRDefault="00B9342B" w:rsidP="00B9342B">
      <w:pPr>
        <w:jc w:val="both"/>
        <w:rPr>
          <w:sz w:val="21"/>
          <w:szCs w:val="21"/>
        </w:rPr>
      </w:pPr>
      <w:r>
        <w:rPr>
          <w:sz w:val="21"/>
          <w:szCs w:val="21"/>
        </w:rPr>
        <w:t xml:space="preserve"> </w:t>
      </w:r>
      <w:r w:rsidR="00761247">
        <w:rPr>
          <w:sz w:val="21"/>
          <w:szCs w:val="21"/>
        </w:rPr>
        <w:t xml:space="preserve">   </w:t>
      </w:r>
      <w:r w:rsidR="00BA0040">
        <w:rPr>
          <w:sz w:val="21"/>
          <w:szCs w:val="21"/>
        </w:rPr>
        <w:t xml:space="preserve"> </w:t>
      </w:r>
      <w:r>
        <w:rPr>
          <w:sz w:val="21"/>
          <w:szCs w:val="21"/>
        </w:rPr>
        <w:t xml:space="preserve"> </w:t>
      </w:r>
    </w:p>
    <w:p w14:paraId="72F41D7E" w14:textId="10ED6535" w:rsidR="005F4EE8" w:rsidRDefault="005F4EE8" w:rsidP="00B9342B">
      <w:pPr>
        <w:jc w:val="both"/>
        <w:rPr>
          <w:sz w:val="21"/>
          <w:szCs w:val="21"/>
        </w:rPr>
      </w:pPr>
      <w:r>
        <w:rPr>
          <w:sz w:val="21"/>
          <w:szCs w:val="21"/>
        </w:rPr>
        <w:t xml:space="preserve">Here only four light paths are active, and fifth light path is not getting space in spectrum so by help of hitless defragmentation we </w:t>
      </w:r>
      <w:proofErr w:type="gramStart"/>
      <w:r>
        <w:rPr>
          <w:sz w:val="21"/>
          <w:szCs w:val="21"/>
        </w:rPr>
        <w:t>actually allocate</w:t>
      </w:r>
      <w:proofErr w:type="gramEnd"/>
      <w:r>
        <w:rPr>
          <w:sz w:val="21"/>
          <w:szCs w:val="21"/>
        </w:rPr>
        <w:t xml:space="preserve"> fifth light path into</w:t>
      </w:r>
      <w:r w:rsidR="00A03F15">
        <w:rPr>
          <w:sz w:val="21"/>
          <w:szCs w:val="21"/>
        </w:rPr>
        <w:t xml:space="preserve"> </w:t>
      </w:r>
      <w:r>
        <w:rPr>
          <w:sz w:val="21"/>
          <w:szCs w:val="21"/>
        </w:rPr>
        <w:t>spectrum.</w:t>
      </w:r>
    </w:p>
    <w:p w14:paraId="4B9D7478" w14:textId="4B28119D" w:rsidR="005F4EE8" w:rsidRDefault="005F4EE8" w:rsidP="00B9342B">
      <w:pPr>
        <w:jc w:val="both"/>
        <w:rPr>
          <w:sz w:val="21"/>
          <w:szCs w:val="21"/>
        </w:rPr>
      </w:pPr>
    </w:p>
    <w:p w14:paraId="03B32B13" w14:textId="08B9DC12" w:rsidR="005F4EE8" w:rsidRDefault="00A03F15" w:rsidP="005F4EE8">
      <w:pPr>
        <w:jc w:val="both"/>
        <w:rPr>
          <w:sz w:val="21"/>
          <w:szCs w:val="21"/>
        </w:rPr>
      </w:pPr>
      <w:r>
        <w:rPr>
          <w:noProof/>
        </w:rPr>
        <mc:AlternateContent>
          <mc:Choice Requires="wps">
            <w:drawing>
              <wp:anchor distT="0" distB="0" distL="114300" distR="114300" simplePos="0" relativeHeight="251033088" behindDoc="0" locked="0" layoutInCell="1" allowOverlap="1" wp14:anchorId="6D50E890" wp14:editId="37E46981">
                <wp:simplePos x="0" y="0"/>
                <wp:positionH relativeFrom="column">
                  <wp:posOffset>152400</wp:posOffset>
                </wp:positionH>
                <wp:positionV relativeFrom="paragraph">
                  <wp:posOffset>109855</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377853"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260FF420"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4D153FB9"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50E890" id="Text Box 35" o:spid="_x0000_s1087" type="#_x0000_t202" style="position:absolute;left:0;text-align:left;margin-left:12pt;margin-top:8.65pt;width:2in;height:2in;z-index:25103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" filled="f" stroked="f">
                <v:textbox style="mso-fit-shape-to-text:t">
                  <w:txbxContent>
                    <w:p w14:paraId="77377853"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260FF420"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4D153FB9"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v:textbox>
              </v:shape>
            </w:pict>
          </mc:Fallback>
        </mc:AlternateContent>
      </w:r>
    </w:p>
    <w:tbl>
      <w:tblPr>
        <w:tblStyle w:val="TableGrid"/>
        <w:tblW w:w="0" w:type="auto"/>
        <w:tblInd w:w="1260" w:type="dxa"/>
        <w:tblLook w:val="04A0" w:firstRow="1" w:lastRow="0" w:firstColumn="1" w:lastColumn="0" w:noHBand="0" w:noVBand="1"/>
      </w:tblPr>
      <w:tblGrid>
        <w:gridCol w:w="709"/>
        <w:gridCol w:w="708"/>
        <w:gridCol w:w="709"/>
        <w:gridCol w:w="709"/>
      </w:tblGrid>
      <w:tr w:rsidR="006F2316" w14:paraId="2D1A5AEE" w14:textId="77777777" w:rsidTr="006F2316">
        <w:tc>
          <w:tcPr>
            <w:tcW w:w="709" w:type="dxa"/>
            <w:shd w:val="clear" w:color="auto" w:fill="FF0000"/>
          </w:tcPr>
          <w:p w14:paraId="0B88375F" w14:textId="77777777" w:rsidR="005F4EE8" w:rsidRDefault="005F4EE8" w:rsidP="007B5D5B">
            <w:pPr>
              <w:jc w:val="both"/>
              <w:rPr>
                <w:sz w:val="21"/>
                <w:szCs w:val="21"/>
              </w:rPr>
            </w:pPr>
          </w:p>
        </w:tc>
        <w:tc>
          <w:tcPr>
            <w:tcW w:w="708" w:type="dxa"/>
            <w:shd w:val="clear" w:color="auto" w:fill="FFFFFF" w:themeFill="background1"/>
          </w:tcPr>
          <w:p w14:paraId="03C0E539" w14:textId="77777777" w:rsidR="005F4EE8" w:rsidRDefault="005F4EE8" w:rsidP="007B5D5B">
            <w:pPr>
              <w:jc w:val="both"/>
              <w:rPr>
                <w:sz w:val="21"/>
                <w:szCs w:val="21"/>
              </w:rPr>
            </w:pPr>
          </w:p>
        </w:tc>
        <w:tc>
          <w:tcPr>
            <w:tcW w:w="709" w:type="dxa"/>
            <w:shd w:val="clear" w:color="auto" w:fill="92D050"/>
          </w:tcPr>
          <w:p w14:paraId="1A26678B" w14:textId="77777777" w:rsidR="005F4EE8" w:rsidRDefault="005F4EE8" w:rsidP="007B5D5B">
            <w:pPr>
              <w:jc w:val="both"/>
              <w:rPr>
                <w:sz w:val="21"/>
                <w:szCs w:val="21"/>
              </w:rPr>
            </w:pPr>
          </w:p>
        </w:tc>
        <w:tc>
          <w:tcPr>
            <w:tcW w:w="709" w:type="dxa"/>
            <w:shd w:val="clear" w:color="auto" w:fill="92D050"/>
          </w:tcPr>
          <w:p w14:paraId="4E5EFCF0" w14:textId="77777777" w:rsidR="005F4EE8" w:rsidRDefault="005F4EE8" w:rsidP="007B5D5B">
            <w:pPr>
              <w:jc w:val="both"/>
              <w:rPr>
                <w:sz w:val="21"/>
                <w:szCs w:val="21"/>
              </w:rPr>
            </w:pPr>
          </w:p>
        </w:tc>
      </w:tr>
      <w:tr w:rsidR="006F2316" w14:paraId="11A7E72F" w14:textId="77777777" w:rsidTr="006F2316">
        <w:tc>
          <w:tcPr>
            <w:tcW w:w="709" w:type="dxa"/>
          </w:tcPr>
          <w:p w14:paraId="671F2AD5" w14:textId="77777777" w:rsidR="005F4EE8" w:rsidRDefault="005F4EE8" w:rsidP="007B5D5B">
            <w:pPr>
              <w:jc w:val="both"/>
              <w:rPr>
                <w:sz w:val="21"/>
                <w:szCs w:val="21"/>
              </w:rPr>
            </w:pPr>
          </w:p>
        </w:tc>
        <w:tc>
          <w:tcPr>
            <w:tcW w:w="708" w:type="dxa"/>
            <w:shd w:val="clear" w:color="auto" w:fill="B2A1C7" w:themeFill="accent4" w:themeFillTint="99"/>
          </w:tcPr>
          <w:p w14:paraId="31BB2D6F" w14:textId="77777777" w:rsidR="005F4EE8" w:rsidRDefault="005F4EE8" w:rsidP="007B5D5B">
            <w:pPr>
              <w:jc w:val="both"/>
              <w:rPr>
                <w:sz w:val="21"/>
                <w:szCs w:val="21"/>
              </w:rPr>
            </w:pPr>
          </w:p>
        </w:tc>
        <w:tc>
          <w:tcPr>
            <w:tcW w:w="709" w:type="dxa"/>
            <w:shd w:val="clear" w:color="auto" w:fill="92D050"/>
          </w:tcPr>
          <w:p w14:paraId="74CABF0E" w14:textId="77777777" w:rsidR="005F4EE8" w:rsidRDefault="005F4EE8" w:rsidP="007B5D5B">
            <w:pPr>
              <w:jc w:val="both"/>
              <w:rPr>
                <w:sz w:val="21"/>
                <w:szCs w:val="21"/>
              </w:rPr>
            </w:pPr>
          </w:p>
        </w:tc>
        <w:tc>
          <w:tcPr>
            <w:tcW w:w="709" w:type="dxa"/>
            <w:shd w:val="clear" w:color="auto" w:fill="92D050"/>
          </w:tcPr>
          <w:p w14:paraId="21108415" w14:textId="77777777" w:rsidR="005F4EE8" w:rsidRDefault="005F4EE8" w:rsidP="007B5D5B">
            <w:pPr>
              <w:jc w:val="both"/>
              <w:rPr>
                <w:sz w:val="21"/>
                <w:szCs w:val="21"/>
              </w:rPr>
            </w:pPr>
          </w:p>
        </w:tc>
      </w:tr>
      <w:tr w:rsidR="006F2316" w14:paraId="0CF80856" w14:textId="77777777" w:rsidTr="006F2316">
        <w:tc>
          <w:tcPr>
            <w:tcW w:w="709" w:type="dxa"/>
            <w:shd w:val="clear" w:color="auto" w:fill="FFFFFF" w:themeFill="background1"/>
          </w:tcPr>
          <w:p w14:paraId="715CA979" w14:textId="77777777" w:rsidR="005F4EE8" w:rsidRDefault="005F4EE8" w:rsidP="007B5D5B">
            <w:pPr>
              <w:jc w:val="both"/>
              <w:rPr>
                <w:sz w:val="21"/>
                <w:szCs w:val="21"/>
              </w:rPr>
            </w:pPr>
          </w:p>
        </w:tc>
        <w:tc>
          <w:tcPr>
            <w:tcW w:w="708" w:type="dxa"/>
            <w:shd w:val="clear" w:color="auto" w:fill="B2A1C7" w:themeFill="accent4" w:themeFillTint="99"/>
          </w:tcPr>
          <w:p w14:paraId="0ADE7807" w14:textId="77777777" w:rsidR="005F4EE8" w:rsidRDefault="005F4EE8" w:rsidP="007B5D5B">
            <w:pPr>
              <w:jc w:val="both"/>
              <w:rPr>
                <w:sz w:val="21"/>
                <w:szCs w:val="21"/>
              </w:rPr>
            </w:pPr>
          </w:p>
        </w:tc>
        <w:tc>
          <w:tcPr>
            <w:tcW w:w="709" w:type="dxa"/>
          </w:tcPr>
          <w:p w14:paraId="13AF5BC5" w14:textId="218F9842" w:rsidR="005F4EE8" w:rsidRDefault="005F4EE8" w:rsidP="007B5D5B">
            <w:pPr>
              <w:jc w:val="both"/>
              <w:rPr>
                <w:sz w:val="21"/>
                <w:szCs w:val="21"/>
              </w:rPr>
            </w:pPr>
          </w:p>
        </w:tc>
        <w:tc>
          <w:tcPr>
            <w:tcW w:w="709" w:type="dxa"/>
          </w:tcPr>
          <w:p w14:paraId="49604306" w14:textId="7BBA6CF6" w:rsidR="005F4EE8" w:rsidRDefault="00A03F15" w:rsidP="007B5D5B">
            <w:pPr>
              <w:jc w:val="both"/>
              <w:rPr>
                <w:sz w:val="21"/>
                <w:szCs w:val="21"/>
              </w:rPr>
            </w:pPr>
            <w:r>
              <w:rPr>
                <w:noProof/>
              </w:rPr>
              <mc:AlternateContent>
                <mc:Choice Requires="wps">
                  <w:drawing>
                    <wp:anchor distT="0" distB="0" distL="114300" distR="114300" simplePos="0" relativeHeight="251080192" behindDoc="0" locked="0" layoutInCell="1" allowOverlap="1" wp14:anchorId="28C72BC5" wp14:editId="32C012FA">
                      <wp:simplePos x="0" y="0"/>
                      <wp:positionH relativeFrom="column">
                        <wp:posOffset>-1343660</wp:posOffset>
                      </wp:positionH>
                      <wp:positionV relativeFrom="paragraph">
                        <wp:posOffset>129540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8B67B1"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C72BC5" id="Text Box 38" o:spid="_x0000_s1088" type="#_x0000_t202" style="position:absolute;left:0;text-align:left;margin-left:-105.8pt;margin-top:10.2pt;width:2in;height:2in;z-index:25108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" filled="f" stroked="f">
                      <v:textbox style="mso-fit-shape-to-text:t">
                        <w:txbxContent>
                          <w:p w14:paraId="318B67B1"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v:textbox>
                    </v:shape>
                  </w:pict>
                </mc:Fallback>
              </mc:AlternateContent>
            </w:r>
          </w:p>
        </w:tc>
      </w:tr>
    </w:tbl>
    <w:p w14:paraId="320D8AAE" w14:textId="5434A619" w:rsidR="005F4EE8" w:rsidRDefault="005F4EE8" w:rsidP="00B9342B">
      <w:pPr>
        <w:jc w:val="both"/>
        <w:rPr>
          <w:sz w:val="21"/>
          <w:szCs w:val="21"/>
        </w:rPr>
      </w:pPr>
    </w:p>
    <w:p w14:paraId="34E7FEDC" w14:textId="0467DB03" w:rsidR="006F2316" w:rsidRDefault="006F2316" w:rsidP="00B9342B">
      <w:pPr>
        <w:jc w:val="both"/>
        <w:rPr>
          <w:sz w:val="21"/>
          <w:szCs w:val="21"/>
        </w:rPr>
      </w:pPr>
    </w:p>
    <w:p w14:paraId="46ACA0E0" w14:textId="7E326891" w:rsidR="00B40930" w:rsidRDefault="005F4EE8" w:rsidP="00B9342B">
      <w:pPr>
        <w:jc w:val="both"/>
        <w:rPr>
          <w:sz w:val="21"/>
          <w:szCs w:val="21"/>
        </w:rPr>
      </w:pPr>
      <w:r>
        <w:rPr>
          <w:sz w:val="21"/>
          <w:szCs w:val="21"/>
        </w:rPr>
        <w:t xml:space="preserve">Form above diagram we are getting that </w:t>
      </w:r>
      <w:proofErr w:type="spellStart"/>
      <w:r w:rsidR="00A0332D">
        <w:rPr>
          <w:sz w:val="21"/>
          <w:szCs w:val="21"/>
        </w:rPr>
        <w:t>lightpath</w:t>
      </w:r>
      <w:proofErr w:type="spellEnd"/>
      <w:r>
        <w:rPr>
          <w:sz w:val="21"/>
          <w:szCs w:val="21"/>
        </w:rPr>
        <w:t xml:space="preserve"> 2 is terminated. </w:t>
      </w:r>
      <w:r w:rsidR="00B40930">
        <w:rPr>
          <w:sz w:val="21"/>
          <w:szCs w:val="21"/>
        </w:rPr>
        <w:t xml:space="preserve">Now and we apply hitless defragmentation to retune </w:t>
      </w:r>
      <w:proofErr w:type="spellStart"/>
      <w:r w:rsidR="00A0332D">
        <w:rPr>
          <w:sz w:val="21"/>
          <w:szCs w:val="21"/>
        </w:rPr>
        <w:t>lightpath</w:t>
      </w:r>
      <w:r w:rsidR="00B40930">
        <w:rPr>
          <w:sz w:val="21"/>
          <w:szCs w:val="21"/>
        </w:rPr>
        <w:t>s</w:t>
      </w:r>
      <w:proofErr w:type="spellEnd"/>
      <w:r w:rsidR="00B40930">
        <w:rPr>
          <w:sz w:val="21"/>
          <w:szCs w:val="21"/>
        </w:rPr>
        <w:t xml:space="preserve"> 3 and 4. As shown in below diagram-</w:t>
      </w:r>
    </w:p>
    <w:p w14:paraId="6EE280ED" w14:textId="027906DA" w:rsidR="00A0332D" w:rsidRDefault="00A0332D" w:rsidP="00B9342B">
      <w:pPr>
        <w:jc w:val="both"/>
        <w:rPr>
          <w:sz w:val="21"/>
          <w:szCs w:val="21"/>
        </w:rPr>
      </w:pPr>
    </w:p>
    <w:p w14:paraId="78088B52" w14:textId="77777777" w:rsidR="00A0332D" w:rsidRDefault="00A0332D" w:rsidP="00B9342B">
      <w:pPr>
        <w:jc w:val="both"/>
        <w:rPr>
          <w:sz w:val="21"/>
          <w:szCs w:val="21"/>
        </w:rPr>
      </w:pPr>
    </w:p>
    <w:p w14:paraId="1753EA1D" w14:textId="77777777" w:rsidR="006F2316" w:rsidRDefault="006F2316" w:rsidP="00B9342B">
      <w:pPr>
        <w:jc w:val="both"/>
        <w:rPr>
          <w:sz w:val="21"/>
          <w:szCs w:val="21"/>
        </w:rPr>
      </w:pPr>
    </w:p>
    <w:p w14:paraId="67A498B3" w14:textId="7984552F" w:rsidR="00B40930" w:rsidRDefault="00A03F15" w:rsidP="00B40930">
      <w:pPr>
        <w:jc w:val="both"/>
        <w:rPr>
          <w:sz w:val="21"/>
          <w:szCs w:val="21"/>
        </w:rPr>
      </w:pPr>
      <w:r>
        <w:rPr>
          <w:noProof/>
        </w:rPr>
        <w:lastRenderedPageBreak/>
        <mc:AlternateContent>
          <mc:Choice Requires="wps">
            <w:drawing>
              <wp:anchor distT="0" distB="0" distL="114300" distR="114300" simplePos="0" relativeHeight="251028992" behindDoc="0" locked="0" layoutInCell="1" allowOverlap="1" wp14:anchorId="2DAE3449" wp14:editId="71A371CC">
                <wp:simplePos x="0" y="0"/>
                <wp:positionH relativeFrom="column">
                  <wp:posOffset>95250</wp:posOffset>
                </wp:positionH>
                <wp:positionV relativeFrom="paragraph">
                  <wp:posOffset>113665</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C15254"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63800E25"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42AB9308"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AE3449" id="Text Box 34" o:spid="_x0000_s1089" type="#_x0000_t202" style="position:absolute;left:0;text-align:left;margin-left:7.5pt;margin-top:8.95pt;width:2in;height:2in;z-index:25102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" filled="f" stroked="f">
                <v:textbox style="mso-fit-shape-to-text:t">
                  <w:txbxContent>
                    <w:p w14:paraId="10C15254"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3</w:t>
                      </w:r>
                    </w:p>
                    <w:p w14:paraId="63800E25"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42AB9308"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1</w:t>
                      </w:r>
                    </w:p>
                  </w:txbxContent>
                </v:textbox>
              </v:shape>
            </w:pict>
          </mc:Fallback>
        </mc:AlternateContent>
      </w:r>
    </w:p>
    <w:tbl>
      <w:tblPr>
        <w:tblStyle w:val="TableGrid"/>
        <w:tblW w:w="0" w:type="auto"/>
        <w:tblInd w:w="1100" w:type="dxa"/>
        <w:tblLook w:val="04A0" w:firstRow="1" w:lastRow="0" w:firstColumn="1" w:lastColumn="0" w:noHBand="0" w:noVBand="1"/>
      </w:tblPr>
      <w:tblGrid>
        <w:gridCol w:w="709"/>
        <w:gridCol w:w="708"/>
        <w:gridCol w:w="851"/>
        <w:gridCol w:w="709"/>
      </w:tblGrid>
      <w:tr w:rsidR="00B40930" w14:paraId="25364615" w14:textId="77777777" w:rsidTr="006F2316">
        <w:tc>
          <w:tcPr>
            <w:tcW w:w="709" w:type="dxa"/>
            <w:shd w:val="clear" w:color="auto" w:fill="FF0000"/>
          </w:tcPr>
          <w:p w14:paraId="3082F760" w14:textId="77777777" w:rsidR="00B40930" w:rsidRDefault="00B40930" w:rsidP="007B5D5B">
            <w:pPr>
              <w:jc w:val="both"/>
              <w:rPr>
                <w:sz w:val="21"/>
                <w:szCs w:val="21"/>
              </w:rPr>
            </w:pPr>
          </w:p>
        </w:tc>
        <w:tc>
          <w:tcPr>
            <w:tcW w:w="708" w:type="dxa"/>
            <w:shd w:val="clear" w:color="auto" w:fill="92D050"/>
          </w:tcPr>
          <w:p w14:paraId="2B58EA61" w14:textId="77777777" w:rsidR="00B40930" w:rsidRDefault="00B40930" w:rsidP="007B5D5B">
            <w:pPr>
              <w:jc w:val="both"/>
              <w:rPr>
                <w:sz w:val="21"/>
                <w:szCs w:val="21"/>
              </w:rPr>
            </w:pPr>
          </w:p>
        </w:tc>
        <w:tc>
          <w:tcPr>
            <w:tcW w:w="851" w:type="dxa"/>
            <w:shd w:val="clear" w:color="auto" w:fill="92D050"/>
          </w:tcPr>
          <w:p w14:paraId="0D24502D" w14:textId="77777777" w:rsidR="00B40930" w:rsidRDefault="00B40930" w:rsidP="007B5D5B">
            <w:pPr>
              <w:jc w:val="both"/>
              <w:rPr>
                <w:sz w:val="21"/>
                <w:szCs w:val="21"/>
              </w:rPr>
            </w:pPr>
          </w:p>
        </w:tc>
        <w:tc>
          <w:tcPr>
            <w:tcW w:w="709" w:type="dxa"/>
            <w:shd w:val="clear" w:color="auto" w:fill="FFFFFF" w:themeFill="background1"/>
          </w:tcPr>
          <w:p w14:paraId="45248605" w14:textId="77777777" w:rsidR="00B40930" w:rsidRDefault="00B40930" w:rsidP="007B5D5B">
            <w:pPr>
              <w:jc w:val="both"/>
              <w:rPr>
                <w:sz w:val="21"/>
                <w:szCs w:val="21"/>
              </w:rPr>
            </w:pPr>
          </w:p>
        </w:tc>
      </w:tr>
      <w:tr w:rsidR="00B40930" w14:paraId="19082E81" w14:textId="77777777" w:rsidTr="006F2316">
        <w:tc>
          <w:tcPr>
            <w:tcW w:w="709" w:type="dxa"/>
            <w:shd w:val="clear" w:color="auto" w:fill="B2A1C7" w:themeFill="accent4" w:themeFillTint="99"/>
          </w:tcPr>
          <w:p w14:paraId="2E2B6C6C" w14:textId="77777777" w:rsidR="00B40930" w:rsidRDefault="00B40930" w:rsidP="007B5D5B">
            <w:pPr>
              <w:jc w:val="both"/>
              <w:rPr>
                <w:sz w:val="21"/>
                <w:szCs w:val="21"/>
              </w:rPr>
            </w:pPr>
          </w:p>
        </w:tc>
        <w:tc>
          <w:tcPr>
            <w:tcW w:w="708" w:type="dxa"/>
            <w:shd w:val="clear" w:color="auto" w:fill="92D050"/>
          </w:tcPr>
          <w:p w14:paraId="52EB2813" w14:textId="77777777" w:rsidR="00B40930" w:rsidRDefault="00B40930" w:rsidP="007B5D5B">
            <w:pPr>
              <w:jc w:val="both"/>
              <w:rPr>
                <w:sz w:val="21"/>
                <w:szCs w:val="21"/>
              </w:rPr>
            </w:pPr>
          </w:p>
        </w:tc>
        <w:tc>
          <w:tcPr>
            <w:tcW w:w="851" w:type="dxa"/>
            <w:shd w:val="clear" w:color="auto" w:fill="92D050"/>
          </w:tcPr>
          <w:p w14:paraId="226D4DA0" w14:textId="77777777" w:rsidR="00B40930" w:rsidRDefault="00B40930" w:rsidP="007B5D5B">
            <w:pPr>
              <w:jc w:val="both"/>
              <w:rPr>
                <w:sz w:val="21"/>
                <w:szCs w:val="21"/>
              </w:rPr>
            </w:pPr>
          </w:p>
        </w:tc>
        <w:tc>
          <w:tcPr>
            <w:tcW w:w="709" w:type="dxa"/>
            <w:shd w:val="clear" w:color="auto" w:fill="FFFFFF" w:themeFill="background1"/>
          </w:tcPr>
          <w:p w14:paraId="5647BC1B" w14:textId="77777777" w:rsidR="00B40930" w:rsidRDefault="00B40930" w:rsidP="007B5D5B">
            <w:pPr>
              <w:jc w:val="both"/>
              <w:rPr>
                <w:sz w:val="21"/>
                <w:szCs w:val="21"/>
              </w:rPr>
            </w:pPr>
          </w:p>
        </w:tc>
      </w:tr>
      <w:tr w:rsidR="006F2316" w14:paraId="1274D99E" w14:textId="77777777" w:rsidTr="006F2316">
        <w:tc>
          <w:tcPr>
            <w:tcW w:w="709" w:type="dxa"/>
            <w:shd w:val="clear" w:color="auto" w:fill="B2A1C7" w:themeFill="accent4" w:themeFillTint="99"/>
          </w:tcPr>
          <w:p w14:paraId="69ECC468" w14:textId="77777777" w:rsidR="00B40930" w:rsidRDefault="00B40930" w:rsidP="007B5D5B">
            <w:pPr>
              <w:jc w:val="both"/>
              <w:rPr>
                <w:sz w:val="21"/>
                <w:szCs w:val="21"/>
              </w:rPr>
            </w:pPr>
          </w:p>
        </w:tc>
        <w:tc>
          <w:tcPr>
            <w:tcW w:w="708" w:type="dxa"/>
            <w:shd w:val="clear" w:color="auto" w:fill="FFFFFF" w:themeFill="background1"/>
          </w:tcPr>
          <w:p w14:paraId="3B37B6CD" w14:textId="77777777" w:rsidR="00B40930" w:rsidRDefault="00B40930" w:rsidP="007B5D5B">
            <w:pPr>
              <w:jc w:val="both"/>
              <w:rPr>
                <w:sz w:val="21"/>
                <w:szCs w:val="21"/>
              </w:rPr>
            </w:pPr>
          </w:p>
        </w:tc>
        <w:tc>
          <w:tcPr>
            <w:tcW w:w="851" w:type="dxa"/>
          </w:tcPr>
          <w:p w14:paraId="636CBB53" w14:textId="1C2FEDA5" w:rsidR="00B40930" w:rsidRDefault="00A03F15" w:rsidP="007B5D5B">
            <w:pPr>
              <w:jc w:val="both"/>
              <w:rPr>
                <w:sz w:val="21"/>
                <w:szCs w:val="21"/>
              </w:rPr>
            </w:pPr>
            <w:r>
              <w:rPr>
                <w:noProof/>
              </w:rPr>
              <mc:AlternateContent>
                <mc:Choice Requires="wps">
                  <w:drawing>
                    <wp:anchor distT="0" distB="0" distL="114300" distR="114300" simplePos="0" relativeHeight="251072000" behindDoc="0" locked="0" layoutInCell="1" allowOverlap="1" wp14:anchorId="7ED1E88A" wp14:editId="19962EBA">
                      <wp:simplePos x="0" y="0"/>
                      <wp:positionH relativeFrom="column">
                        <wp:posOffset>-872490</wp:posOffset>
                      </wp:positionH>
                      <wp:positionV relativeFrom="paragraph">
                        <wp:posOffset>121285</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755D20"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D1E88A" id="Text Box 33" o:spid="_x0000_s1090" type="#_x0000_t202" style="position:absolute;left:0;text-align:left;margin-left:-68.7pt;margin-top:9.55pt;width:2in;height:2in;z-index:251072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9Dw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" filled="f" stroked="f">
                      <v:textbox style="mso-fit-shape-to-text:t">
                        <w:txbxContent>
                          <w:p w14:paraId="2C755D20"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v:textbox>
                    </v:shape>
                  </w:pict>
                </mc:Fallback>
              </mc:AlternateContent>
            </w:r>
          </w:p>
        </w:tc>
        <w:tc>
          <w:tcPr>
            <w:tcW w:w="709" w:type="dxa"/>
          </w:tcPr>
          <w:p w14:paraId="5D5B4BB9" w14:textId="77777777" w:rsidR="00B40930" w:rsidRDefault="00B40930" w:rsidP="007B5D5B">
            <w:pPr>
              <w:jc w:val="both"/>
              <w:rPr>
                <w:sz w:val="21"/>
                <w:szCs w:val="21"/>
              </w:rPr>
            </w:pPr>
          </w:p>
        </w:tc>
      </w:tr>
    </w:tbl>
    <w:p w14:paraId="47BCAE54" w14:textId="643FDD51" w:rsidR="007D173D" w:rsidRDefault="007D173D" w:rsidP="00B9342B">
      <w:pPr>
        <w:jc w:val="both"/>
        <w:rPr>
          <w:sz w:val="21"/>
          <w:szCs w:val="21"/>
        </w:rPr>
      </w:pPr>
    </w:p>
    <w:p w14:paraId="011A522F" w14:textId="69CF7BCF" w:rsidR="00A0332D" w:rsidRDefault="00A0332D" w:rsidP="00B9342B">
      <w:pPr>
        <w:jc w:val="both"/>
        <w:rPr>
          <w:sz w:val="21"/>
          <w:szCs w:val="21"/>
        </w:rPr>
      </w:pPr>
    </w:p>
    <w:p w14:paraId="57CDB0E1" w14:textId="77777777" w:rsidR="00A0332D" w:rsidRDefault="00A0332D" w:rsidP="00B9342B">
      <w:pPr>
        <w:jc w:val="both"/>
        <w:rPr>
          <w:sz w:val="21"/>
          <w:szCs w:val="21"/>
        </w:rPr>
      </w:pPr>
    </w:p>
    <w:p w14:paraId="29F1F57C" w14:textId="37192264" w:rsidR="007D173D" w:rsidRDefault="00B40930" w:rsidP="00B9342B">
      <w:pPr>
        <w:jc w:val="both"/>
        <w:rPr>
          <w:sz w:val="21"/>
          <w:szCs w:val="21"/>
        </w:rPr>
      </w:pPr>
      <w:r>
        <w:rPr>
          <w:sz w:val="21"/>
          <w:szCs w:val="21"/>
        </w:rPr>
        <w:t xml:space="preserve">Finally, we can add </w:t>
      </w:r>
      <w:proofErr w:type="spellStart"/>
      <w:r w:rsidR="00A0332D">
        <w:rPr>
          <w:sz w:val="21"/>
          <w:szCs w:val="21"/>
        </w:rPr>
        <w:t>lightpath</w:t>
      </w:r>
      <w:proofErr w:type="spellEnd"/>
      <w:r>
        <w:rPr>
          <w:sz w:val="21"/>
          <w:szCs w:val="21"/>
        </w:rPr>
        <w:t xml:space="preserve"> </w:t>
      </w:r>
      <w:r w:rsidR="007D173D">
        <w:rPr>
          <w:sz w:val="21"/>
          <w:szCs w:val="21"/>
        </w:rPr>
        <w:t>5 to the network in spectrum.</w:t>
      </w:r>
    </w:p>
    <w:p w14:paraId="4E26E5F7" w14:textId="116E2045" w:rsidR="007D173D" w:rsidRDefault="006F2316" w:rsidP="00B9342B">
      <w:pPr>
        <w:jc w:val="both"/>
        <w:rPr>
          <w:sz w:val="21"/>
          <w:szCs w:val="21"/>
        </w:rPr>
      </w:pPr>
      <w:r>
        <w:rPr>
          <w:noProof/>
        </w:rPr>
        <mc:AlternateContent>
          <mc:Choice Requires="wps">
            <w:drawing>
              <wp:anchor distT="0" distB="0" distL="114300" distR="114300" simplePos="0" relativeHeight="251019776" behindDoc="0" locked="0" layoutInCell="1" allowOverlap="1" wp14:anchorId="11E883CB" wp14:editId="2795A9D9">
                <wp:simplePos x="0" y="0"/>
                <wp:positionH relativeFrom="column">
                  <wp:posOffset>114300</wp:posOffset>
                </wp:positionH>
                <wp:positionV relativeFrom="paragraph">
                  <wp:posOffset>119380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7CFC6A" w14:textId="1272D735"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 xml:space="preserve">Link </w:t>
                            </w:r>
                            <w:r w:rsidR="00A03F15" w:rsidRPr="00A03F15">
                              <w:rPr>
                                <w:bCs/>
                                <w:color w:val="E5B8B7" w:themeColor="accent2" w:themeTint="66"/>
                                <w14:textOutline w14:w="11112" w14:cap="flat" w14:cmpd="sng" w14:algn="ctr">
                                  <w14:solidFill>
                                    <w14:schemeClr w14:val="accent2"/>
                                  </w14:solidFill>
                                  <w14:prstDash w14:val="solid"/>
                                  <w14:round/>
                                </w14:textOutline>
                              </w:rPr>
                              <w:t>3</w:t>
                            </w:r>
                          </w:p>
                          <w:p w14:paraId="5560D4D9" w14:textId="58A38842"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14AF3CBF" w14:textId="33CBADBB"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 xml:space="preserve">Link </w:t>
                            </w:r>
                            <w:r w:rsidR="00A03F15" w:rsidRPr="00A03F15">
                              <w:rPr>
                                <w:bCs/>
                                <w:color w:val="E5B8B7" w:themeColor="accent2" w:themeTint="66"/>
                                <w14:textOutline w14:w="11112" w14:cap="flat" w14:cmpd="sng" w14:algn="ctr">
                                  <w14:solidFill>
                                    <w14:schemeClr w14:val="accent2"/>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E883CB" id="Text Box 32" o:spid="_x0000_s1091" type="#_x0000_t202" style="position:absolute;left:0;text-align:left;margin-left:9pt;margin-top:9.4pt;width:2in;height:2in;z-index:25101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" filled="f" stroked="f">
                <v:textbox style="mso-fit-shape-to-text:t">
                  <w:txbxContent>
                    <w:p w14:paraId="377CFC6A" w14:textId="1272D735"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 xml:space="preserve">Link </w:t>
                      </w:r>
                      <w:r w:rsidR="00A03F15" w:rsidRPr="00A03F15">
                        <w:rPr>
                          <w:bCs/>
                          <w:color w:val="E5B8B7" w:themeColor="accent2" w:themeTint="66"/>
                          <w14:textOutline w14:w="11112" w14:cap="flat" w14:cmpd="sng" w14:algn="ctr">
                            <w14:solidFill>
                              <w14:schemeClr w14:val="accent2"/>
                            </w14:solidFill>
                            <w14:prstDash w14:val="solid"/>
                            <w14:round/>
                          </w14:textOutline>
                        </w:rPr>
                        <w:t>3</w:t>
                      </w:r>
                    </w:p>
                    <w:p w14:paraId="5560D4D9" w14:textId="58A38842"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Link 2</w:t>
                      </w:r>
                    </w:p>
                    <w:p w14:paraId="14AF3CBF" w14:textId="33CBADBB" w:rsidR="006F2316" w:rsidRPr="00A03F15" w:rsidRDefault="006F2316" w:rsidP="006F2316">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 xml:space="preserve">Link </w:t>
                      </w:r>
                      <w:r w:rsidR="00A03F15" w:rsidRPr="00A03F15">
                        <w:rPr>
                          <w:bCs/>
                          <w:color w:val="E5B8B7" w:themeColor="accent2" w:themeTint="66"/>
                          <w14:textOutline w14:w="11112" w14:cap="flat" w14:cmpd="sng" w14:algn="ctr">
                            <w14:solidFill>
                              <w14:schemeClr w14:val="accent2"/>
                            </w14:solidFill>
                            <w14:prstDash w14:val="solid"/>
                            <w14:round/>
                          </w14:textOutline>
                        </w:rPr>
                        <w:t>1</w:t>
                      </w:r>
                    </w:p>
                  </w:txbxContent>
                </v:textbox>
              </v:shape>
            </w:pict>
          </mc:Fallback>
        </mc:AlternateContent>
      </w:r>
    </w:p>
    <w:tbl>
      <w:tblPr>
        <w:tblStyle w:val="TableGrid"/>
        <w:tblW w:w="0" w:type="auto"/>
        <w:tblInd w:w="1190" w:type="dxa"/>
        <w:tblLook w:val="04A0" w:firstRow="1" w:lastRow="0" w:firstColumn="1" w:lastColumn="0" w:noHBand="0" w:noVBand="1"/>
      </w:tblPr>
      <w:tblGrid>
        <w:gridCol w:w="709"/>
        <w:gridCol w:w="708"/>
        <w:gridCol w:w="709"/>
        <w:gridCol w:w="709"/>
      </w:tblGrid>
      <w:tr w:rsidR="007D173D" w14:paraId="43DFDFF9" w14:textId="77777777" w:rsidTr="006F2316">
        <w:tc>
          <w:tcPr>
            <w:tcW w:w="709" w:type="dxa"/>
            <w:shd w:val="clear" w:color="auto" w:fill="FF0000"/>
          </w:tcPr>
          <w:p w14:paraId="11220725" w14:textId="77777777" w:rsidR="007D173D" w:rsidRDefault="007D173D" w:rsidP="007B5D5B">
            <w:pPr>
              <w:jc w:val="both"/>
              <w:rPr>
                <w:sz w:val="21"/>
                <w:szCs w:val="21"/>
              </w:rPr>
            </w:pPr>
          </w:p>
        </w:tc>
        <w:tc>
          <w:tcPr>
            <w:tcW w:w="708" w:type="dxa"/>
            <w:shd w:val="clear" w:color="auto" w:fill="92D050"/>
          </w:tcPr>
          <w:p w14:paraId="6178D9BA" w14:textId="77777777" w:rsidR="007D173D" w:rsidRDefault="007D173D" w:rsidP="007B5D5B">
            <w:pPr>
              <w:jc w:val="both"/>
              <w:rPr>
                <w:sz w:val="21"/>
                <w:szCs w:val="21"/>
              </w:rPr>
            </w:pPr>
          </w:p>
        </w:tc>
        <w:tc>
          <w:tcPr>
            <w:tcW w:w="709" w:type="dxa"/>
            <w:shd w:val="clear" w:color="auto" w:fill="92D050"/>
          </w:tcPr>
          <w:p w14:paraId="744592C1" w14:textId="77777777" w:rsidR="007D173D" w:rsidRDefault="007D173D" w:rsidP="007B5D5B">
            <w:pPr>
              <w:jc w:val="both"/>
              <w:rPr>
                <w:sz w:val="21"/>
                <w:szCs w:val="21"/>
              </w:rPr>
            </w:pPr>
          </w:p>
        </w:tc>
        <w:tc>
          <w:tcPr>
            <w:tcW w:w="709" w:type="dxa"/>
            <w:shd w:val="clear" w:color="auto" w:fill="FFFF00"/>
          </w:tcPr>
          <w:p w14:paraId="2C1BDC51" w14:textId="52F30D76" w:rsidR="007D173D" w:rsidRDefault="007D173D" w:rsidP="007B5D5B">
            <w:pPr>
              <w:jc w:val="both"/>
              <w:rPr>
                <w:sz w:val="21"/>
                <w:szCs w:val="21"/>
              </w:rPr>
            </w:pPr>
          </w:p>
        </w:tc>
      </w:tr>
      <w:tr w:rsidR="007D173D" w14:paraId="4FEADA73" w14:textId="77777777" w:rsidTr="006F2316">
        <w:tc>
          <w:tcPr>
            <w:tcW w:w="709" w:type="dxa"/>
            <w:shd w:val="clear" w:color="auto" w:fill="B2A1C7" w:themeFill="accent4" w:themeFillTint="99"/>
          </w:tcPr>
          <w:p w14:paraId="7EA03768" w14:textId="77777777" w:rsidR="007D173D" w:rsidRDefault="007D173D" w:rsidP="007B5D5B">
            <w:pPr>
              <w:jc w:val="both"/>
              <w:rPr>
                <w:sz w:val="21"/>
                <w:szCs w:val="21"/>
              </w:rPr>
            </w:pPr>
          </w:p>
        </w:tc>
        <w:tc>
          <w:tcPr>
            <w:tcW w:w="708" w:type="dxa"/>
            <w:shd w:val="clear" w:color="auto" w:fill="92D050"/>
          </w:tcPr>
          <w:p w14:paraId="637A9CD2" w14:textId="77777777" w:rsidR="007D173D" w:rsidRDefault="007D173D" w:rsidP="007B5D5B">
            <w:pPr>
              <w:jc w:val="both"/>
              <w:rPr>
                <w:sz w:val="21"/>
                <w:szCs w:val="21"/>
              </w:rPr>
            </w:pPr>
          </w:p>
        </w:tc>
        <w:tc>
          <w:tcPr>
            <w:tcW w:w="709" w:type="dxa"/>
            <w:shd w:val="clear" w:color="auto" w:fill="92D050"/>
          </w:tcPr>
          <w:p w14:paraId="71DF10DC" w14:textId="77777777" w:rsidR="007D173D" w:rsidRDefault="007D173D" w:rsidP="007B5D5B">
            <w:pPr>
              <w:jc w:val="both"/>
              <w:rPr>
                <w:sz w:val="21"/>
                <w:szCs w:val="21"/>
              </w:rPr>
            </w:pPr>
          </w:p>
        </w:tc>
        <w:tc>
          <w:tcPr>
            <w:tcW w:w="709" w:type="dxa"/>
            <w:shd w:val="clear" w:color="auto" w:fill="FFFF00"/>
          </w:tcPr>
          <w:p w14:paraId="1596A955" w14:textId="77777777" w:rsidR="007D173D" w:rsidRDefault="007D173D" w:rsidP="007B5D5B">
            <w:pPr>
              <w:jc w:val="both"/>
              <w:rPr>
                <w:sz w:val="21"/>
                <w:szCs w:val="21"/>
              </w:rPr>
            </w:pPr>
          </w:p>
        </w:tc>
      </w:tr>
      <w:tr w:rsidR="007D173D" w14:paraId="16BC7DC8" w14:textId="77777777" w:rsidTr="006F2316">
        <w:tc>
          <w:tcPr>
            <w:tcW w:w="709" w:type="dxa"/>
            <w:shd w:val="clear" w:color="auto" w:fill="B2A1C7" w:themeFill="accent4" w:themeFillTint="99"/>
          </w:tcPr>
          <w:p w14:paraId="7FCB4CEF" w14:textId="77777777" w:rsidR="007D173D" w:rsidRDefault="007D173D" w:rsidP="007B5D5B">
            <w:pPr>
              <w:jc w:val="both"/>
              <w:rPr>
                <w:sz w:val="21"/>
                <w:szCs w:val="21"/>
              </w:rPr>
            </w:pPr>
          </w:p>
        </w:tc>
        <w:tc>
          <w:tcPr>
            <w:tcW w:w="708" w:type="dxa"/>
            <w:shd w:val="clear" w:color="auto" w:fill="FFFFFF" w:themeFill="background1"/>
          </w:tcPr>
          <w:p w14:paraId="355360E4" w14:textId="77777777" w:rsidR="007D173D" w:rsidRDefault="007D173D" w:rsidP="007B5D5B">
            <w:pPr>
              <w:jc w:val="both"/>
              <w:rPr>
                <w:sz w:val="21"/>
                <w:szCs w:val="21"/>
              </w:rPr>
            </w:pPr>
          </w:p>
        </w:tc>
        <w:tc>
          <w:tcPr>
            <w:tcW w:w="709" w:type="dxa"/>
          </w:tcPr>
          <w:p w14:paraId="5AB8CC3D" w14:textId="740FB843" w:rsidR="007D173D" w:rsidRDefault="00A03F15" w:rsidP="007B5D5B">
            <w:pPr>
              <w:jc w:val="both"/>
              <w:rPr>
                <w:sz w:val="21"/>
                <w:szCs w:val="21"/>
              </w:rPr>
            </w:pPr>
            <w:r>
              <w:rPr>
                <w:noProof/>
              </w:rPr>
              <mc:AlternateContent>
                <mc:Choice Requires="wps">
                  <w:drawing>
                    <wp:anchor distT="0" distB="0" distL="114300" distR="114300" simplePos="0" relativeHeight="251076096" behindDoc="0" locked="0" layoutInCell="1" allowOverlap="1" wp14:anchorId="30A84B30" wp14:editId="56B31273">
                      <wp:simplePos x="0" y="0"/>
                      <wp:positionH relativeFrom="column">
                        <wp:posOffset>-982345</wp:posOffset>
                      </wp:positionH>
                      <wp:positionV relativeFrom="paragraph">
                        <wp:posOffset>115570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485CAF"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84B30" id="Text Box 37" o:spid="_x0000_s1092" type="#_x0000_t202" style="position:absolute;left:0;text-align:left;margin-left:-77.35pt;margin-top:9.1pt;width:2in;height:2in;z-index:251076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" filled="f" stroked="f">
                      <v:textbox style="mso-fit-shape-to-text:t">
                        <w:txbxContent>
                          <w:p w14:paraId="28485CAF" w14:textId="77777777" w:rsidR="00A03F15" w:rsidRPr="00A03F15" w:rsidRDefault="00A03F15" w:rsidP="00A03F15">
                            <w:pPr>
                              <w:jc w:val="center"/>
                              <w:rPr>
                                <w:bCs/>
                                <w:color w:val="E5B8B7" w:themeColor="accent2" w:themeTint="66"/>
                                <w14:textOutline w14:w="11112" w14:cap="flat" w14:cmpd="sng" w14:algn="ctr">
                                  <w14:solidFill>
                                    <w14:schemeClr w14:val="accent2"/>
                                  </w14:solidFill>
                                  <w14:prstDash w14:val="solid"/>
                                  <w14:round/>
                                </w14:textOutline>
                              </w:rPr>
                            </w:pPr>
                            <w:r w:rsidRPr="00A03F15">
                              <w:rPr>
                                <w:bCs/>
                                <w:color w:val="E5B8B7" w:themeColor="accent2" w:themeTint="66"/>
                                <w14:textOutline w14:w="11112" w14:cap="flat" w14:cmpd="sng" w14:algn="ctr">
                                  <w14:solidFill>
                                    <w14:schemeClr w14:val="accent2"/>
                                  </w14:solidFill>
                                  <w14:prstDash w14:val="solid"/>
                                  <w14:round/>
                                </w14:textOutline>
                              </w:rPr>
                              <w:t>1</w:t>
                            </w:r>
                            <w:r>
                              <w:rPr>
                                <w:bCs/>
                                <w:color w:val="E5B8B7" w:themeColor="accent2" w:themeTint="66"/>
                                <w14:textOutline w14:w="11112" w14:cap="flat" w14:cmpd="sng" w14:algn="ctr">
                                  <w14:solidFill>
                                    <w14:schemeClr w14:val="accent2"/>
                                  </w14:solidFill>
                                  <w14:prstDash w14:val="solid"/>
                                  <w14:round/>
                                </w14:textOutline>
                              </w:rPr>
                              <w:tab/>
                              <w:t>2</w:t>
                            </w:r>
                            <w:r>
                              <w:rPr>
                                <w:bCs/>
                                <w:color w:val="E5B8B7" w:themeColor="accent2" w:themeTint="66"/>
                                <w14:textOutline w14:w="11112" w14:cap="flat" w14:cmpd="sng" w14:algn="ctr">
                                  <w14:solidFill>
                                    <w14:schemeClr w14:val="accent2"/>
                                  </w14:solidFill>
                                  <w14:prstDash w14:val="solid"/>
                                  <w14:round/>
                                </w14:textOutline>
                              </w:rPr>
                              <w:tab/>
                              <w:t>3</w:t>
                            </w:r>
                            <w:r>
                              <w:rPr>
                                <w:bCs/>
                                <w:color w:val="E5B8B7" w:themeColor="accent2" w:themeTint="66"/>
                                <w14:textOutline w14:w="11112" w14:cap="flat" w14:cmpd="sng" w14:algn="ctr">
                                  <w14:solidFill>
                                    <w14:schemeClr w14:val="accent2"/>
                                  </w14:solidFill>
                                  <w14:prstDash w14:val="solid"/>
                                  <w14:round/>
                                </w14:textOutline>
                              </w:rPr>
                              <w:tab/>
                              <w:t>4</w:t>
                            </w:r>
                          </w:p>
                        </w:txbxContent>
                      </v:textbox>
                    </v:shape>
                  </w:pict>
                </mc:Fallback>
              </mc:AlternateContent>
            </w:r>
          </w:p>
        </w:tc>
        <w:tc>
          <w:tcPr>
            <w:tcW w:w="709" w:type="dxa"/>
            <w:shd w:val="clear" w:color="auto" w:fill="FFFF00"/>
          </w:tcPr>
          <w:p w14:paraId="7E802FF3" w14:textId="73FE404B" w:rsidR="007D173D" w:rsidRDefault="007D173D" w:rsidP="007B5D5B">
            <w:pPr>
              <w:jc w:val="both"/>
              <w:rPr>
                <w:sz w:val="21"/>
                <w:szCs w:val="21"/>
              </w:rPr>
            </w:pPr>
          </w:p>
        </w:tc>
      </w:tr>
    </w:tbl>
    <w:p w14:paraId="20CE20F6" w14:textId="648A73D0" w:rsidR="007D173D" w:rsidRDefault="007D173D" w:rsidP="00B9342B">
      <w:pPr>
        <w:jc w:val="both"/>
        <w:rPr>
          <w:sz w:val="21"/>
          <w:szCs w:val="21"/>
        </w:rPr>
      </w:pPr>
    </w:p>
    <w:p w14:paraId="33848CCD" w14:textId="77777777" w:rsidR="0082784C" w:rsidRDefault="007D173D" w:rsidP="0082784C">
      <w:pPr>
        <w:jc w:val="both"/>
        <w:rPr>
          <w:sz w:val="21"/>
          <w:szCs w:val="21"/>
        </w:rPr>
      </w:pPr>
      <w:r>
        <w:rPr>
          <w:sz w:val="21"/>
          <w:szCs w:val="21"/>
        </w:rPr>
        <w:t>From the above diagram we can see 5</w:t>
      </w:r>
      <w:r w:rsidRPr="007D173D">
        <w:rPr>
          <w:sz w:val="21"/>
          <w:szCs w:val="21"/>
          <w:vertAlign w:val="superscript"/>
        </w:rPr>
        <w:t>th</w:t>
      </w:r>
      <w:r>
        <w:rPr>
          <w:sz w:val="21"/>
          <w:szCs w:val="21"/>
        </w:rPr>
        <w:t xml:space="preserve"> light path is also allocated and fragmentation is minimized also.</w:t>
      </w:r>
    </w:p>
    <w:p w14:paraId="5E2F9171" w14:textId="13219B19" w:rsidR="001F2FCB" w:rsidRDefault="001F2FCB" w:rsidP="001F2FCB">
      <w:pPr>
        <w:rPr>
          <w:b/>
          <w:bCs/>
          <w:sz w:val="20"/>
        </w:rPr>
      </w:pPr>
    </w:p>
    <w:p w14:paraId="0B47C455" w14:textId="77777777" w:rsidR="00923A14" w:rsidRPr="001F2FCB" w:rsidRDefault="00923A14" w:rsidP="001F2FCB">
      <w:pPr>
        <w:rPr>
          <w:b/>
          <w:bCs/>
          <w:sz w:val="20"/>
        </w:rPr>
      </w:pPr>
    </w:p>
    <w:p w14:paraId="4BEA0912" w14:textId="111B9B5D" w:rsidR="001F2FCB" w:rsidRDefault="001F2FCB" w:rsidP="001F2FCB">
      <w:pPr>
        <w:pStyle w:val="ListParagraph"/>
        <w:numPr>
          <w:ilvl w:val="0"/>
          <w:numId w:val="1"/>
        </w:numPr>
        <w:jc w:val="left"/>
        <w:rPr>
          <w:b/>
          <w:bCs/>
          <w:sz w:val="20"/>
        </w:rPr>
      </w:pPr>
      <w:r>
        <w:rPr>
          <w:b/>
          <w:bCs/>
          <w:sz w:val="20"/>
        </w:rPr>
        <w:t>CONCLUSION</w:t>
      </w:r>
    </w:p>
    <w:p w14:paraId="6B24001F" w14:textId="109AD4BC" w:rsidR="001F2FCB" w:rsidRDefault="001F2FCB" w:rsidP="001F2FCB">
      <w:pPr>
        <w:rPr>
          <w:b/>
          <w:bCs/>
          <w:sz w:val="20"/>
        </w:rPr>
      </w:pPr>
    </w:p>
    <w:p w14:paraId="01071C9B" w14:textId="5F95D10C" w:rsidR="00A0332D" w:rsidRDefault="00E70ECC" w:rsidP="006C5491">
      <w:pPr>
        <w:pStyle w:val="BodyText"/>
        <w:rPr>
          <w:szCs w:val="18"/>
        </w:rPr>
      </w:pPr>
      <w:r w:rsidRPr="00E70ECC">
        <w:rPr>
          <w:szCs w:val="18"/>
        </w:rPr>
        <w:t xml:space="preserve">This paper deals with various methods to avoid spectrum fragmentation in Elastic Optical Networks before the allocation of spectrums to a connection request, </w:t>
      </w:r>
      <w:proofErr w:type="spellStart"/>
      <w:r w:rsidRPr="00E70ECC">
        <w:rPr>
          <w:szCs w:val="18"/>
        </w:rPr>
        <w:t>i.e</w:t>
      </w:r>
      <w:proofErr w:type="spellEnd"/>
      <w:r w:rsidRPr="00E70ECC">
        <w:rPr>
          <w:szCs w:val="18"/>
        </w:rPr>
        <w:t xml:space="preserve">, non-defragmentation and along with that various methods to retune spectrum fragmentation that occurs after spectrum slots have been allocated to the </w:t>
      </w:r>
      <w:proofErr w:type="spellStart"/>
      <w:r w:rsidRPr="00E70ECC">
        <w:rPr>
          <w:szCs w:val="18"/>
        </w:rPr>
        <w:t>lightpath</w:t>
      </w:r>
      <w:proofErr w:type="spellEnd"/>
      <w:r w:rsidRPr="00E70ECC">
        <w:rPr>
          <w:szCs w:val="18"/>
        </w:rPr>
        <w:t xml:space="preserve"> request and results in portions of spectrum not being utilized to the full extent, i.e., defragmentation. Many methods regarding both the approaches have been discussed along with research done on them and various algorithms for the implementation of the same. Along with these </w:t>
      </w:r>
      <w:proofErr w:type="gramStart"/>
      <w:r w:rsidRPr="00E70ECC">
        <w:rPr>
          <w:szCs w:val="18"/>
        </w:rPr>
        <w:t>we've</w:t>
      </w:r>
      <w:proofErr w:type="gramEnd"/>
      <w:r w:rsidRPr="00E70ECC">
        <w:rPr>
          <w:szCs w:val="18"/>
        </w:rPr>
        <w:t xml:space="preserve"> presented our own views on possible techniques to minimize fragmentation efficiently.</w:t>
      </w:r>
    </w:p>
    <w:p w14:paraId="4061B1C7" w14:textId="7EEDEF5A" w:rsidR="00A0332D" w:rsidRDefault="00A0332D" w:rsidP="006C5491">
      <w:pPr>
        <w:pStyle w:val="BodyText"/>
        <w:rPr>
          <w:szCs w:val="18"/>
        </w:rPr>
      </w:pPr>
    </w:p>
    <w:p w14:paraId="09043FF1" w14:textId="77777777" w:rsidR="00A0332D" w:rsidRDefault="00A0332D" w:rsidP="006C5491">
      <w:pPr>
        <w:pStyle w:val="BodyText"/>
        <w:rPr>
          <w:szCs w:val="18"/>
        </w:rPr>
      </w:pPr>
    </w:p>
    <w:p w14:paraId="647DC89A" w14:textId="77777777" w:rsidR="00E70ECC" w:rsidRDefault="00E70ECC" w:rsidP="006C5491">
      <w:pPr>
        <w:pStyle w:val="BodyText"/>
        <w:rPr>
          <w:sz w:val="22"/>
        </w:rPr>
      </w:pPr>
    </w:p>
    <w:p w14:paraId="4656889C" w14:textId="1181929A" w:rsidR="00EB4A56" w:rsidRPr="00534B02" w:rsidRDefault="00A0332D" w:rsidP="006C5491">
      <w:pPr>
        <w:pStyle w:val="BodyText"/>
        <w:rPr>
          <w:b/>
          <w:bCs/>
        </w:rPr>
      </w:pPr>
      <w:r>
        <w:t xml:space="preserve">  </w:t>
      </w:r>
      <w:r w:rsidRPr="00534B02">
        <w:rPr>
          <w:b/>
          <w:bCs/>
        </w:rPr>
        <w:t>References</w:t>
      </w:r>
    </w:p>
    <w:p w14:paraId="32E1DE3C" w14:textId="77777777" w:rsidR="00534B02" w:rsidRDefault="00534B02" w:rsidP="006C5491">
      <w:pPr>
        <w:pStyle w:val="BodyText"/>
      </w:pPr>
    </w:p>
    <w:p w14:paraId="7A041F43" w14:textId="77777777" w:rsidR="00A0332D" w:rsidRDefault="00A0332D" w:rsidP="00A0332D">
      <w:pPr>
        <w:numPr>
          <w:ilvl w:val="0"/>
          <w:numId w:val="8"/>
        </w:numPr>
        <w:rPr>
          <w:sz w:val="16"/>
        </w:rPr>
      </w:pPr>
      <w:r>
        <w:rPr>
          <w:sz w:val="16"/>
        </w:rPr>
        <w:t xml:space="preserve">Bijoy Chand Chatterjee, </w:t>
      </w:r>
      <w:proofErr w:type="spellStart"/>
      <w:r>
        <w:rPr>
          <w:sz w:val="16"/>
        </w:rPr>
        <w:t>Eiji</w:t>
      </w:r>
      <w:proofErr w:type="spellEnd"/>
      <w:r>
        <w:rPr>
          <w:sz w:val="16"/>
        </w:rPr>
        <w:t xml:space="preserve"> Oki, “Elastic Optical Networks: Fundamentals, </w:t>
      </w:r>
      <w:proofErr w:type="spellStart"/>
      <w:proofErr w:type="gramStart"/>
      <w:r>
        <w:rPr>
          <w:sz w:val="16"/>
        </w:rPr>
        <w:t>Design,Control</w:t>
      </w:r>
      <w:proofErr w:type="spellEnd"/>
      <w:proofErr w:type="gramEnd"/>
      <w:r>
        <w:rPr>
          <w:sz w:val="16"/>
        </w:rPr>
        <w:t>, and Management”</w:t>
      </w:r>
      <w:r>
        <w:rPr>
          <w:sz w:val="16"/>
          <w:lang w:val="en-GB"/>
        </w:rPr>
        <w:t>.</w:t>
      </w:r>
    </w:p>
    <w:p w14:paraId="0B3034F8" w14:textId="77777777" w:rsidR="00A0332D" w:rsidRDefault="00A0332D" w:rsidP="00A0332D">
      <w:pPr>
        <w:numPr>
          <w:ilvl w:val="0"/>
          <w:numId w:val="8"/>
        </w:numPr>
        <w:rPr>
          <w:sz w:val="16"/>
        </w:rPr>
      </w:pPr>
      <w:r>
        <w:rPr>
          <w:sz w:val="16"/>
        </w:rPr>
        <w:t xml:space="preserve">M. </w:t>
      </w:r>
      <w:proofErr w:type="spellStart"/>
      <w:r>
        <w:rPr>
          <w:sz w:val="16"/>
        </w:rPr>
        <w:t>Jinno</w:t>
      </w:r>
      <w:proofErr w:type="spellEnd"/>
      <w:r>
        <w:rPr>
          <w:sz w:val="16"/>
        </w:rPr>
        <w:t xml:space="preserve">, H. Takara, and B. </w:t>
      </w:r>
      <w:proofErr w:type="spellStart"/>
      <w:r>
        <w:rPr>
          <w:sz w:val="16"/>
        </w:rPr>
        <w:t>Kozicki</w:t>
      </w:r>
      <w:proofErr w:type="spellEnd"/>
      <w:r>
        <w:rPr>
          <w:sz w:val="16"/>
        </w:rPr>
        <w:t xml:space="preserve">. Dynamic optical mesh networks: Drivers, </w:t>
      </w:r>
      <w:proofErr w:type="gramStart"/>
      <w:r>
        <w:rPr>
          <w:sz w:val="16"/>
        </w:rPr>
        <w:t>challenges</w:t>
      </w:r>
      <w:proofErr w:type="gramEnd"/>
      <w:r>
        <w:rPr>
          <w:sz w:val="16"/>
        </w:rPr>
        <w:t xml:space="preserve"> and solutions for the future. In Optical Communication, 2009. ECOC’09. 35th European Conference on, pages 1–4. IEEE, 2009.</w:t>
      </w:r>
    </w:p>
    <w:p w14:paraId="536CC9A9" w14:textId="77777777" w:rsidR="00A0332D" w:rsidRDefault="00A0332D" w:rsidP="00A0332D">
      <w:pPr>
        <w:numPr>
          <w:ilvl w:val="0"/>
          <w:numId w:val="8"/>
        </w:numPr>
        <w:rPr>
          <w:sz w:val="16"/>
        </w:rPr>
      </w:pPr>
      <w:r>
        <w:rPr>
          <w:sz w:val="16"/>
        </w:rPr>
        <w:t xml:space="preserve">M. </w:t>
      </w:r>
      <w:proofErr w:type="spellStart"/>
      <w:r>
        <w:rPr>
          <w:sz w:val="16"/>
        </w:rPr>
        <w:t>Jinno</w:t>
      </w:r>
      <w:proofErr w:type="spellEnd"/>
      <w:r>
        <w:rPr>
          <w:sz w:val="16"/>
        </w:rPr>
        <w:t xml:space="preserve">, H. Takara, B. </w:t>
      </w:r>
      <w:proofErr w:type="spellStart"/>
      <w:r>
        <w:rPr>
          <w:sz w:val="16"/>
        </w:rPr>
        <w:t>Kozicki</w:t>
      </w:r>
      <w:proofErr w:type="spellEnd"/>
      <w:r>
        <w:rPr>
          <w:sz w:val="16"/>
        </w:rPr>
        <w:t>, Y. Tsukishima, Y. Sone, and S. Matsuoka. Spectrum-efficient and scalable elastic optical path network: Architecture, benefits, and enabling technologies. Communications Magazine, IEEE, 47(11):66–73, 2009.</w:t>
      </w:r>
    </w:p>
    <w:p w14:paraId="0F8141BF" w14:textId="77777777" w:rsidR="00A0332D" w:rsidRDefault="00A0332D" w:rsidP="00A0332D">
      <w:pPr>
        <w:numPr>
          <w:ilvl w:val="0"/>
          <w:numId w:val="8"/>
        </w:numPr>
        <w:rPr>
          <w:sz w:val="16"/>
        </w:rPr>
      </w:pPr>
      <w:r>
        <w:rPr>
          <w:sz w:val="16"/>
        </w:rPr>
        <w:t xml:space="preserve">M. </w:t>
      </w:r>
      <w:proofErr w:type="spellStart"/>
      <w:r>
        <w:rPr>
          <w:sz w:val="16"/>
        </w:rPr>
        <w:t>Jinno</w:t>
      </w:r>
      <w:proofErr w:type="spellEnd"/>
      <w:r>
        <w:rPr>
          <w:sz w:val="16"/>
        </w:rPr>
        <w:t xml:space="preserve">. Elastic optical networking: Roles and benefits in beyond 100- </w:t>
      </w:r>
      <w:proofErr w:type="spellStart"/>
      <w:r>
        <w:rPr>
          <w:sz w:val="16"/>
        </w:rPr>
        <w:t>gb</w:t>
      </w:r>
      <w:proofErr w:type="spellEnd"/>
      <w:r>
        <w:rPr>
          <w:sz w:val="16"/>
        </w:rPr>
        <w:t>/s era. Journal of Lightwave Technology, 35(5):1116–1124, 2016.</w:t>
      </w:r>
    </w:p>
    <w:p w14:paraId="6CC3FEB2" w14:textId="77777777" w:rsidR="00A0332D" w:rsidRDefault="00A0332D" w:rsidP="00A0332D">
      <w:pPr>
        <w:numPr>
          <w:ilvl w:val="0"/>
          <w:numId w:val="8"/>
        </w:numPr>
        <w:rPr>
          <w:sz w:val="16"/>
        </w:rPr>
      </w:pPr>
      <w:r>
        <w:rPr>
          <w:sz w:val="16"/>
        </w:rPr>
        <w:t xml:space="preserve">M. </w:t>
      </w:r>
      <w:proofErr w:type="spellStart"/>
      <w:r>
        <w:rPr>
          <w:sz w:val="16"/>
        </w:rPr>
        <w:t>Jinno</w:t>
      </w:r>
      <w:proofErr w:type="spellEnd"/>
      <w:r>
        <w:rPr>
          <w:sz w:val="16"/>
        </w:rPr>
        <w:t xml:space="preserve">, H. Takara, B. </w:t>
      </w:r>
      <w:proofErr w:type="spellStart"/>
      <w:r>
        <w:rPr>
          <w:sz w:val="16"/>
        </w:rPr>
        <w:t>Kozicki</w:t>
      </w:r>
      <w:proofErr w:type="spellEnd"/>
      <w:r>
        <w:rPr>
          <w:sz w:val="16"/>
        </w:rPr>
        <w:t xml:space="preserve">, Y. Tsukishima, T. Yoshimatsu, T. Kobayashi, Y. Miyamoto, K. </w:t>
      </w:r>
      <w:proofErr w:type="spellStart"/>
      <w:r>
        <w:rPr>
          <w:sz w:val="16"/>
        </w:rPr>
        <w:t>Yonenaga</w:t>
      </w:r>
      <w:proofErr w:type="spellEnd"/>
      <w:r>
        <w:rPr>
          <w:sz w:val="16"/>
        </w:rPr>
        <w:t xml:space="preserve">, A. Takada, O. </w:t>
      </w:r>
      <w:proofErr w:type="gramStart"/>
      <w:r>
        <w:rPr>
          <w:sz w:val="16"/>
        </w:rPr>
        <w:t>Ishida</w:t>
      </w:r>
      <w:proofErr w:type="gramEnd"/>
      <w:r>
        <w:rPr>
          <w:sz w:val="16"/>
        </w:rPr>
        <w:t xml:space="preserve"> and S. Matsuoka. Demonstration of novel spectrum-efficient elastic optical path network with per-channel variable capacity of 40 Gb/s to over 400 Gb/s. In Optical Communication, 2008. ECOC 2008. 34th European Conference on, pages 1–2. IEEE, 2008.</w:t>
      </w:r>
    </w:p>
    <w:p w14:paraId="360EE95A" w14:textId="77777777" w:rsidR="00A0332D" w:rsidRDefault="00A0332D" w:rsidP="00A0332D">
      <w:pPr>
        <w:numPr>
          <w:ilvl w:val="0"/>
          <w:numId w:val="8"/>
        </w:numPr>
        <w:rPr>
          <w:sz w:val="16"/>
        </w:rPr>
      </w:pPr>
      <w:r>
        <w:rPr>
          <w:sz w:val="16"/>
        </w:rPr>
        <w:t>G Keiser. Optical Fiber Communications. McGraw-Hill, 1991.</w:t>
      </w:r>
    </w:p>
    <w:p w14:paraId="751AF0BE" w14:textId="77777777" w:rsidR="00A0332D" w:rsidRDefault="00A0332D" w:rsidP="00A0332D">
      <w:pPr>
        <w:numPr>
          <w:ilvl w:val="0"/>
          <w:numId w:val="8"/>
        </w:numPr>
        <w:rPr>
          <w:sz w:val="16"/>
        </w:rPr>
      </w:pPr>
      <w:r>
        <w:rPr>
          <w:sz w:val="16"/>
        </w:rPr>
        <w:t xml:space="preserve">G. Zhang, M. D. </w:t>
      </w:r>
      <w:proofErr w:type="spellStart"/>
      <w:r>
        <w:rPr>
          <w:sz w:val="16"/>
        </w:rPr>
        <w:t>Leenheer</w:t>
      </w:r>
      <w:proofErr w:type="spellEnd"/>
      <w:r>
        <w:rPr>
          <w:sz w:val="16"/>
        </w:rPr>
        <w:t>, A. Morea, and B. Mukherjee. A survey on OFDM-based elastic core optical networking. IEEE Communication Surveys &amp; Tutorials, 15(1):65–87, 2013.</w:t>
      </w:r>
    </w:p>
    <w:p w14:paraId="25929B11" w14:textId="77777777" w:rsidR="00A0332D" w:rsidRDefault="00A0332D" w:rsidP="00A0332D">
      <w:pPr>
        <w:numPr>
          <w:ilvl w:val="0"/>
          <w:numId w:val="8"/>
        </w:numPr>
        <w:rPr>
          <w:sz w:val="16"/>
        </w:rPr>
      </w:pPr>
      <w:r>
        <w:rPr>
          <w:sz w:val="16"/>
        </w:rPr>
        <w:t>J. Armstrong. OFDM for optical communications. Journal of Lightwave Technology, 27(3):189–204, 2009.</w:t>
      </w:r>
    </w:p>
    <w:p w14:paraId="0453A057" w14:textId="77777777" w:rsidR="00A0332D" w:rsidRDefault="00A0332D" w:rsidP="00A0332D">
      <w:pPr>
        <w:numPr>
          <w:ilvl w:val="0"/>
          <w:numId w:val="8"/>
        </w:numPr>
        <w:rPr>
          <w:sz w:val="16"/>
        </w:rPr>
      </w:pPr>
      <w:r>
        <w:rPr>
          <w:sz w:val="16"/>
        </w:rPr>
        <w:t>R. V. Nee and R. Prasad. OFDM for Wireless Multimedia Communications. Artech House, Inc., 2000.</w:t>
      </w:r>
    </w:p>
    <w:p w14:paraId="173ACFD2" w14:textId="77777777" w:rsidR="00A0332D" w:rsidRDefault="00A0332D" w:rsidP="00A0332D">
      <w:pPr>
        <w:numPr>
          <w:ilvl w:val="0"/>
          <w:numId w:val="8"/>
        </w:numPr>
        <w:rPr>
          <w:sz w:val="16"/>
        </w:rPr>
      </w:pPr>
      <w:r>
        <w:rPr>
          <w:sz w:val="16"/>
        </w:rPr>
        <w:t xml:space="preserve">Q. Yang, W. Shieh, and Y. Ma. Bit and power loading for coherent optical OFDM. In OECC/ACOFT 2008-Joint Conference of the Opto-Electronics and Communications Conference and the Australian Conference on Optical </w:t>
      </w:r>
      <w:proofErr w:type="spellStart"/>
      <w:r>
        <w:rPr>
          <w:sz w:val="16"/>
        </w:rPr>
        <w:t>Fibre</w:t>
      </w:r>
      <w:proofErr w:type="spellEnd"/>
      <w:r>
        <w:rPr>
          <w:sz w:val="16"/>
        </w:rPr>
        <w:t xml:space="preserve"> Technology, pages 1–2. IEEE, 2008</w:t>
      </w:r>
    </w:p>
    <w:p w14:paraId="46437731" w14:textId="77777777" w:rsidR="00A0332D" w:rsidRDefault="00A0332D" w:rsidP="00A0332D">
      <w:pPr>
        <w:numPr>
          <w:ilvl w:val="0"/>
          <w:numId w:val="8"/>
        </w:numPr>
        <w:rPr>
          <w:sz w:val="16"/>
        </w:rPr>
      </w:pPr>
      <w:r>
        <w:rPr>
          <w:sz w:val="16"/>
        </w:rPr>
        <w:t xml:space="preserve">M. </w:t>
      </w:r>
      <w:proofErr w:type="spellStart"/>
      <w:r>
        <w:rPr>
          <w:sz w:val="16"/>
        </w:rPr>
        <w:t>Jinno</w:t>
      </w:r>
      <w:proofErr w:type="spellEnd"/>
      <w:r>
        <w:rPr>
          <w:sz w:val="16"/>
        </w:rPr>
        <w:t xml:space="preserve">, B. </w:t>
      </w:r>
      <w:proofErr w:type="spellStart"/>
      <w:r>
        <w:rPr>
          <w:sz w:val="16"/>
        </w:rPr>
        <w:t>Kozicki</w:t>
      </w:r>
      <w:proofErr w:type="spellEnd"/>
      <w:r>
        <w:rPr>
          <w:sz w:val="16"/>
        </w:rPr>
        <w:t xml:space="preserve">, H. Takara, A. Watanabe, Y. Sone, T. Tanaka, and A. Hirano. Distance-adaptive spectrum resource allocation in </w:t>
      </w:r>
      <w:proofErr w:type="spellStart"/>
      <w:r>
        <w:rPr>
          <w:sz w:val="16"/>
        </w:rPr>
        <w:t>spectrumsliced</w:t>
      </w:r>
      <w:proofErr w:type="spellEnd"/>
      <w:r>
        <w:rPr>
          <w:sz w:val="16"/>
        </w:rPr>
        <w:t xml:space="preserve"> elastic optical path network [Topics in Optical Communications]. Communications Magazine, IEEE, 48(8):138–145, 2010.</w:t>
      </w:r>
    </w:p>
    <w:p w14:paraId="25406CB7" w14:textId="77777777" w:rsidR="00A0332D" w:rsidRDefault="00A0332D" w:rsidP="00A0332D">
      <w:pPr>
        <w:numPr>
          <w:ilvl w:val="0"/>
          <w:numId w:val="8"/>
        </w:numPr>
        <w:rPr>
          <w:sz w:val="16"/>
        </w:rPr>
      </w:pPr>
      <w:r>
        <w:rPr>
          <w:sz w:val="16"/>
        </w:rPr>
        <w:t xml:space="preserve">H. Takara, B. </w:t>
      </w:r>
      <w:proofErr w:type="spellStart"/>
      <w:r>
        <w:rPr>
          <w:sz w:val="16"/>
        </w:rPr>
        <w:t>Kozicki</w:t>
      </w:r>
      <w:proofErr w:type="spellEnd"/>
      <w:r>
        <w:rPr>
          <w:sz w:val="16"/>
        </w:rPr>
        <w:t xml:space="preserve">, Y. Sone, T. Tanaka, A. Watanabe, A. Hirano, K. </w:t>
      </w:r>
      <w:proofErr w:type="spellStart"/>
      <w:r>
        <w:rPr>
          <w:sz w:val="16"/>
        </w:rPr>
        <w:t>Yonenaga</w:t>
      </w:r>
      <w:proofErr w:type="spellEnd"/>
      <w:r>
        <w:rPr>
          <w:sz w:val="16"/>
        </w:rPr>
        <w:t xml:space="preserve">, and M. </w:t>
      </w:r>
      <w:proofErr w:type="spellStart"/>
      <w:r>
        <w:rPr>
          <w:sz w:val="16"/>
        </w:rPr>
        <w:t>Jinno</w:t>
      </w:r>
      <w:proofErr w:type="spellEnd"/>
      <w:r>
        <w:rPr>
          <w:sz w:val="16"/>
        </w:rPr>
        <w:t>. Distance-adaptive super-wavelength routing in elastic optical path network (SLICE) with optical OFDM. In 36th European Conference and Exhibition on Optical Communication, pages 1–3. IEEE, 2010.</w:t>
      </w:r>
    </w:p>
    <w:p w14:paraId="3397811F" w14:textId="77777777" w:rsidR="00A0332D" w:rsidRDefault="00A0332D" w:rsidP="00A0332D">
      <w:pPr>
        <w:numPr>
          <w:ilvl w:val="0"/>
          <w:numId w:val="8"/>
        </w:numPr>
        <w:rPr>
          <w:sz w:val="16"/>
        </w:rPr>
      </w:pPr>
      <w:r>
        <w:rPr>
          <w:sz w:val="16"/>
        </w:rPr>
        <w:t xml:space="preserve">K. </w:t>
      </w:r>
      <w:proofErr w:type="spellStart"/>
      <w:r>
        <w:rPr>
          <w:sz w:val="16"/>
        </w:rPr>
        <w:t>Christodoulopoulos</w:t>
      </w:r>
      <w:proofErr w:type="spellEnd"/>
      <w:r>
        <w:rPr>
          <w:sz w:val="16"/>
        </w:rPr>
        <w:t xml:space="preserve">, I. </w:t>
      </w:r>
      <w:proofErr w:type="spellStart"/>
      <w:r>
        <w:rPr>
          <w:sz w:val="16"/>
        </w:rPr>
        <w:t>Tomkos</w:t>
      </w:r>
      <w:proofErr w:type="spellEnd"/>
      <w:r>
        <w:rPr>
          <w:sz w:val="16"/>
        </w:rPr>
        <w:t xml:space="preserve">, and E. A. </w:t>
      </w:r>
      <w:proofErr w:type="spellStart"/>
      <w:r>
        <w:rPr>
          <w:sz w:val="16"/>
        </w:rPr>
        <w:t>Varvarigos</w:t>
      </w:r>
      <w:proofErr w:type="spellEnd"/>
      <w:r>
        <w:rPr>
          <w:sz w:val="16"/>
        </w:rPr>
        <w:t>. Elastic bandwidth allocation in flexible OFDM-based optical networks. Journal of Lightwave Technology, 29(9):1354–1366, 2011.</w:t>
      </w:r>
    </w:p>
    <w:p w14:paraId="56415787" w14:textId="77777777" w:rsidR="00A0332D" w:rsidRDefault="00A0332D" w:rsidP="00A0332D">
      <w:pPr>
        <w:numPr>
          <w:ilvl w:val="0"/>
          <w:numId w:val="8"/>
        </w:numPr>
        <w:rPr>
          <w:sz w:val="16"/>
        </w:rPr>
      </w:pPr>
      <w:r>
        <w:rPr>
          <w:sz w:val="16"/>
        </w:rPr>
        <w:t xml:space="preserve">K. </w:t>
      </w:r>
      <w:proofErr w:type="spellStart"/>
      <w:r>
        <w:rPr>
          <w:sz w:val="16"/>
        </w:rPr>
        <w:t>Christodoulopoulos</w:t>
      </w:r>
      <w:proofErr w:type="spellEnd"/>
      <w:r>
        <w:rPr>
          <w:sz w:val="16"/>
        </w:rPr>
        <w:t xml:space="preserve">, I. </w:t>
      </w:r>
      <w:proofErr w:type="spellStart"/>
      <w:r>
        <w:rPr>
          <w:sz w:val="16"/>
        </w:rPr>
        <w:t>Tomkos</w:t>
      </w:r>
      <w:proofErr w:type="spellEnd"/>
      <w:r>
        <w:rPr>
          <w:sz w:val="16"/>
        </w:rPr>
        <w:t xml:space="preserve">, and E. A. </w:t>
      </w:r>
      <w:proofErr w:type="spellStart"/>
      <w:r>
        <w:rPr>
          <w:sz w:val="16"/>
        </w:rPr>
        <w:t>Varvarigos</w:t>
      </w:r>
      <w:proofErr w:type="spellEnd"/>
      <w:r>
        <w:rPr>
          <w:sz w:val="16"/>
        </w:rPr>
        <w:t>. Elastic bandwidth allocation in flexible OFDM-based optical networks. Journal of Lightwave Technology, 29(9):1354–1366, 2011.</w:t>
      </w:r>
    </w:p>
    <w:p w14:paraId="23C7CB02" w14:textId="77777777" w:rsidR="00A0332D" w:rsidRDefault="00A0332D" w:rsidP="00A0332D">
      <w:pPr>
        <w:numPr>
          <w:ilvl w:val="0"/>
          <w:numId w:val="8"/>
        </w:numPr>
        <w:rPr>
          <w:sz w:val="16"/>
        </w:rPr>
      </w:pPr>
      <w:r>
        <w:rPr>
          <w:sz w:val="16"/>
        </w:rPr>
        <w:t xml:space="preserve">K. </w:t>
      </w:r>
      <w:proofErr w:type="spellStart"/>
      <w:r>
        <w:rPr>
          <w:sz w:val="16"/>
        </w:rPr>
        <w:t>Christodoulopoulos</w:t>
      </w:r>
      <w:proofErr w:type="spellEnd"/>
      <w:r>
        <w:rPr>
          <w:sz w:val="16"/>
        </w:rPr>
        <w:t xml:space="preserve">, I. </w:t>
      </w:r>
      <w:proofErr w:type="spellStart"/>
      <w:r>
        <w:rPr>
          <w:sz w:val="16"/>
        </w:rPr>
        <w:t>Tomkos</w:t>
      </w:r>
      <w:proofErr w:type="spellEnd"/>
      <w:r>
        <w:rPr>
          <w:sz w:val="16"/>
        </w:rPr>
        <w:t xml:space="preserve">, and E. A. </w:t>
      </w:r>
      <w:proofErr w:type="spellStart"/>
      <w:r>
        <w:rPr>
          <w:sz w:val="16"/>
        </w:rPr>
        <w:t>Varvarigos</w:t>
      </w:r>
      <w:proofErr w:type="spellEnd"/>
      <w:r>
        <w:rPr>
          <w:sz w:val="16"/>
        </w:rPr>
        <w:t>. Elastic bandwidth allocation in flexible OFDM-based optical networks. Journal of Lightwave Technology, 29(9):1354–1366, 2011.</w:t>
      </w:r>
    </w:p>
    <w:p w14:paraId="42C3D3F5" w14:textId="77777777" w:rsidR="00A0332D" w:rsidRDefault="00A0332D" w:rsidP="00A0332D">
      <w:pPr>
        <w:numPr>
          <w:ilvl w:val="0"/>
          <w:numId w:val="8"/>
        </w:numPr>
        <w:rPr>
          <w:sz w:val="16"/>
        </w:rPr>
      </w:pPr>
      <w:r>
        <w:rPr>
          <w:sz w:val="16"/>
        </w:rPr>
        <w:t xml:space="preserve">A. A. Garcia. Elastic spectrum allocation in </w:t>
      </w:r>
      <w:proofErr w:type="spellStart"/>
      <w:r>
        <w:rPr>
          <w:sz w:val="16"/>
        </w:rPr>
        <w:t>flexgrid</w:t>
      </w:r>
      <w:proofErr w:type="spellEnd"/>
      <w:r>
        <w:rPr>
          <w:sz w:val="16"/>
        </w:rPr>
        <w:t xml:space="preserve"> optical networks. Technical report, </w:t>
      </w:r>
      <w:proofErr w:type="spellStart"/>
      <w:r>
        <w:rPr>
          <w:sz w:val="16"/>
        </w:rPr>
        <w:t>Universitat</w:t>
      </w:r>
      <w:proofErr w:type="spellEnd"/>
      <w:r>
        <w:rPr>
          <w:sz w:val="16"/>
        </w:rPr>
        <w:t xml:space="preserve"> </w:t>
      </w:r>
      <w:proofErr w:type="spellStart"/>
      <w:r>
        <w:rPr>
          <w:sz w:val="16"/>
        </w:rPr>
        <w:t>Politcnica</w:t>
      </w:r>
      <w:proofErr w:type="spellEnd"/>
      <w:r>
        <w:rPr>
          <w:sz w:val="16"/>
        </w:rPr>
        <w:t xml:space="preserve"> de Catalunya, 2012.</w:t>
      </w:r>
    </w:p>
    <w:p w14:paraId="6DA73BBD" w14:textId="77777777" w:rsidR="00A0332D" w:rsidRDefault="00A0332D" w:rsidP="00A0332D">
      <w:pPr>
        <w:numPr>
          <w:ilvl w:val="0"/>
          <w:numId w:val="8"/>
        </w:numPr>
        <w:rPr>
          <w:sz w:val="16"/>
        </w:rPr>
      </w:pPr>
      <w:r>
        <w:rPr>
          <w:sz w:val="16"/>
        </w:rPr>
        <w:t>B. C. Chatterjee and E. Oki. Performance evaluation of spectrum allocation policies for elastic optical networks. In 2015 17th International Conference on Transparent Optical Networks (ICTON), 1–4. IEEE, 2015.</w:t>
      </w:r>
    </w:p>
    <w:p w14:paraId="43ABA46A" w14:textId="77777777" w:rsidR="00A0332D" w:rsidRDefault="00A0332D" w:rsidP="00A0332D">
      <w:pPr>
        <w:numPr>
          <w:ilvl w:val="0"/>
          <w:numId w:val="8"/>
        </w:numPr>
        <w:rPr>
          <w:sz w:val="16"/>
        </w:rPr>
      </w:pPr>
      <w:r>
        <w:rPr>
          <w:sz w:val="16"/>
        </w:rPr>
        <w:t xml:space="preserve">A. Rosa, C. </w:t>
      </w:r>
      <w:proofErr w:type="spellStart"/>
      <w:r>
        <w:rPr>
          <w:sz w:val="16"/>
        </w:rPr>
        <w:t>Cavdar</w:t>
      </w:r>
      <w:proofErr w:type="spellEnd"/>
      <w:r>
        <w:rPr>
          <w:sz w:val="16"/>
        </w:rPr>
        <w:t xml:space="preserve">, S. Carvalho, J. Costa, and L. </w:t>
      </w:r>
      <w:proofErr w:type="spellStart"/>
      <w:r>
        <w:rPr>
          <w:sz w:val="16"/>
        </w:rPr>
        <w:t>Wosinska</w:t>
      </w:r>
      <w:proofErr w:type="spellEnd"/>
      <w:r>
        <w:rPr>
          <w:sz w:val="16"/>
        </w:rPr>
        <w:t xml:space="preserve">. Spectrum Allocation policy modeling for elastic optical networks. In </w:t>
      </w:r>
      <w:proofErr w:type="gramStart"/>
      <w:r>
        <w:rPr>
          <w:sz w:val="16"/>
        </w:rPr>
        <w:t>High Capacity</w:t>
      </w:r>
      <w:proofErr w:type="gramEnd"/>
      <w:r>
        <w:rPr>
          <w:sz w:val="16"/>
        </w:rPr>
        <w:t xml:space="preserve"> Optical Networks and Enabling Technologies (HONET), 2012 9th International Conference on, 242–246. IEEE, 2012.</w:t>
      </w:r>
    </w:p>
    <w:p w14:paraId="2ACF5FEF" w14:textId="77777777" w:rsidR="00A0332D" w:rsidRDefault="00A0332D" w:rsidP="00A0332D">
      <w:pPr>
        <w:numPr>
          <w:ilvl w:val="0"/>
          <w:numId w:val="8"/>
        </w:numPr>
        <w:rPr>
          <w:sz w:val="16"/>
        </w:rPr>
      </w:pPr>
      <w:r>
        <w:rPr>
          <w:sz w:val="16"/>
        </w:rPr>
        <w:t>B. Mukherjee. Optical WDM Networks. Springer, 2006.</w:t>
      </w:r>
    </w:p>
    <w:p w14:paraId="70A01D1A" w14:textId="77777777" w:rsidR="00A0332D" w:rsidRDefault="00A0332D" w:rsidP="00A0332D">
      <w:pPr>
        <w:numPr>
          <w:ilvl w:val="0"/>
          <w:numId w:val="8"/>
        </w:numPr>
        <w:rPr>
          <w:sz w:val="16"/>
        </w:rPr>
      </w:pPr>
      <w:r>
        <w:rPr>
          <w:sz w:val="16"/>
        </w:rPr>
        <w:t xml:space="preserve">W. </w:t>
      </w:r>
      <w:proofErr w:type="spellStart"/>
      <w:r>
        <w:rPr>
          <w:sz w:val="16"/>
        </w:rPr>
        <w:t>Fadini</w:t>
      </w:r>
      <w:proofErr w:type="spellEnd"/>
      <w:r>
        <w:rPr>
          <w:sz w:val="16"/>
        </w:rPr>
        <w:t xml:space="preserve"> and E. Oki. A subcarrier-slot partition scheme for wavelength assignment in elastic optical networks. In IEEE International Conference on High Performance Switching and Routing (HPSR), 7–12. IEEE, 2014.</w:t>
      </w:r>
    </w:p>
    <w:p w14:paraId="49896103" w14:textId="77777777" w:rsidR="00A0332D" w:rsidRDefault="00A0332D" w:rsidP="00A0332D">
      <w:pPr>
        <w:numPr>
          <w:ilvl w:val="0"/>
          <w:numId w:val="8"/>
        </w:numPr>
        <w:rPr>
          <w:sz w:val="16"/>
        </w:rPr>
      </w:pPr>
      <w:r>
        <w:rPr>
          <w:sz w:val="16"/>
        </w:rPr>
        <w:t>R. Wang and B. Mukherjee. Spectrum management in heterogeneous bandwidth optical networks. Optical Switching and Networking, 11:83– 91, 2014.</w:t>
      </w:r>
    </w:p>
    <w:p w14:paraId="365B7F97" w14:textId="77777777" w:rsidR="00A0332D" w:rsidRDefault="00A0332D" w:rsidP="00A0332D">
      <w:pPr>
        <w:numPr>
          <w:ilvl w:val="0"/>
          <w:numId w:val="8"/>
        </w:numPr>
        <w:rPr>
          <w:sz w:val="16"/>
        </w:rPr>
      </w:pPr>
      <w:r>
        <w:rPr>
          <w:sz w:val="16"/>
        </w:rPr>
        <w:t>R. Wang and B. Mukherjee. Spectrum management in heterogeneous bandwidth optical networks. Optical Switching and Networking, 11:83– 91, 2014.</w:t>
      </w:r>
    </w:p>
    <w:p w14:paraId="6F3A92FA" w14:textId="77777777" w:rsidR="00A0332D" w:rsidRDefault="00A0332D" w:rsidP="00A0332D">
      <w:pPr>
        <w:numPr>
          <w:ilvl w:val="0"/>
          <w:numId w:val="8"/>
        </w:numPr>
        <w:rPr>
          <w:sz w:val="16"/>
        </w:rPr>
      </w:pPr>
      <w:r>
        <w:rPr>
          <w:sz w:val="16"/>
        </w:rPr>
        <w:t xml:space="preserve">P. S. </w:t>
      </w:r>
      <w:proofErr w:type="spellStart"/>
      <w:r>
        <w:rPr>
          <w:sz w:val="16"/>
        </w:rPr>
        <w:t>Khodashenas</w:t>
      </w:r>
      <w:proofErr w:type="spellEnd"/>
      <w:r>
        <w:rPr>
          <w:sz w:val="16"/>
        </w:rPr>
        <w:t xml:space="preserve">, J. </w:t>
      </w:r>
      <w:proofErr w:type="spellStart"/>
      <w:r>
        <w:rPr>
          <w:sz w:val="16"/>
        </w:rPr>
        <w:t>Comellas</w:t>
      </w:r>
      <w:proofErr w:type="spellEnd"/>
      <w:r>
        <w:rPr>
          <w:sz w:val="16"/>
        </w:rPr>
        <w:t xml:space="preserve">, S. Spadaro, J. </w:t>
      </w:r>
      <w:proofErr w:type="spellStart"/>
      <w:r>
        <w:rPr>
          <w:sz w:val="16"/>
        </w:rPr>
        <w:t>Perello</w:t>
      </w:r>
      <w:proofErr w:type="spellEnd"/>
      <w:r>
        <w:rPr>
          <w:sz w:val="16"/>
        </w:rPr>
        <w:t xml:space="preserve">, and G. </w:t>
      </w:r>
      <w:proofErr w:type="spellStart"/>
      <w:r>
        <w:rPr>
          <w:sz w:val="16"/>
        </w:rPr>
        <w:t>Junyent</w:t>
      </w:r>
      <w:proofErr w:type="spellEnd"/>
      <w:r>
        <w:rPr>
          <w:sz w:val="16"/>
        </w:rPr>
        <w:t>. ´ Using spectrum fragmentation to better allocate time-varying connections in elastic optical networks. Journal of Optical Communications and Networking, 6(5):433–440, 2014.</w:t>
      </w:r>
    </w:p>
    <w:p w14:paraId="352579D5" w14:textId="77777777" w:rsidR="00A0332D" w:rsidRDefault="00A0332D" w:rsidP="00A0332D">
      <w:pPr>
        <w:numPr>
          <w:ilvl w:val="0"/>
          <w:numId w:val="8"/>
        </w:numPr>
        <w:rPr>
          <w:sz w:val="16"/>
        </w:rPr>
      </w:pPr>
      <w:r>
        <w:rPr>
          <w:sz w:val="16"/>
        </w:rPr>
        <w:t xml:space="preserve">A. Pages, J. </w:t>
      </w:r>
      <w:proofErr w:type="spellStart"/>
      <w:r>
        <w:rPr>
          <w:sz w:val="16"/>
        </w:rPr>
        <w:t>Perell</w:t>
      </w:r>
      <w:proofErr w:type="spellEnd"/>
      <w:r>
        <w:rPr>
          <w:sz w:val="16"/>
        </w:rPr>
        <w:t xml:space="preserve"> ` o, S. Spadaro, and J. </w:t>
      </w:r>
      <w:proofErr w:type="spellStart"/>
      <w:r>
        <w:rPr>
          <w:sz w:val="16"/>
        </w:rPr>
        <w:t>Comellas</w:t>
      </w:r>
      <w:proofErr w:type="spellEnd"/>
      <w:r>
        <w:rPr>
          <w:sz w:val="16"/>
        </w:rPr>
        <w:t>. Optimal route, spectrum, ´ and modulation level assignment in split-spectrum-enabled dynamic elastic optical networks. Journal of Optical Communications and Networking, 6(2):114–126, 2014.</w:t>
      </w:r>
    </w:p>
    <w:p w14:paraId="79BFA157" w14:textId="77777777" w:rsidR="00A0332D" w:rsidRDefault="00A0332D" w:rsidP="00A0332D">
      <w:pPr>
        <w:numPr>
          <w:ilvl w:val="0"/>
          <w:numId w:val="8"/>
        </w:numPr>
        <w:rPr>
          <w:sz w:val="16"/>
        </w:rPr>
      </w:pPr>
      <w:r>
        <w:rPr>
          <w:sz w:val="16"/>
        </w:rPr>
        <w:t xml:space="preserve">T. H. </w:t>
      </w:r>
      <w:proofErr w:type="spellStart"/>
      <w:r>
        <w:rPr>
          <w:sz w:val="16"/>
        </w:rPr>
        <w:t>Cormen</w:t>
      </w:r>
      <w:proofErr w:type="spellEnd"/>
      <w:r>
        <w:rPr>
          <w:sz w:val="16"/>
        </w:rPr>
        <w:t>. Introductions to Algorithms. McGraw-Hill Companies, 2003.</w:t>
      </w:r>
    </w:p>
    <w:p w14:paraId="479D72F4" w14:textId="77777777" w:rsidR="00A0332D" w:rsidRDefault="00A0332D" w:rsidP="00A0332D">
      <w:pPr>
        <w:numPr>
          <w:ilvl w:val="0"/>
          <w:numId w:val="8"/>
        </w:numPr>
        <w:rPr>
          <w:sz w:val="16"/>
        </w:rPr>
      </w:pPr>
      <w:r>
        <w:rPr>
          <w:sz w:val="16"/>
        </w:rPr>
        <w:t>Z. Zhu, W. Lu, L. Zhang, and N. Ansari. Dynamic service provisioning in elastic optical networks with hybrid single-/multi-path routing. Journal of Lightwave Technology, 31(1):15–22, 2013.</w:t>
      </w:r>
    </w:p>
    <w:p w14:paraId="7E4FC74A" w14:textId="77777777" w:rsidR="00A0332D" w:rsidRDefault="00A0332D" w:rsidP="00A0332D">
      <w:pPr>
        <w:numPr>
          <w:ilvl w:val="0"/>
          <w:numId w:val="8"/>
        </w:numPr>
        <w:rPr>
          <w:sz w:val="16"/>
        </w:rPr>
      </w:pPr>
      <w:r>
        <w:rPr>
          <w:sz w:val="16"/>
        </w:rPr>
        <w:t xml:space="preserve">R. Zhu, Y. Zhao, H. Yang, X. Yu, J. Zhang, A. </w:t>
      </w:r>
      <w:proofErr w:type="spellStart"/>
      <w:r>
        <w:rPr>
          <w:sz w:val="16"/>
        </w:rPr>
        <w:t>Yousefpour</w:t>
      </w:r>
      <w:proofErr w:type="spellEnd"/>
      <w:r>
        <w:rPr>
          <w:sz w:val="16"/>
        </w:rPr>
        <w:t xml:space="preserve">, N. Wang, and J. P. </w:t>
      </w:r>
      <w:proofErr w:type="spellStart"/>
      <w:r>
        <w:rPr>
          <w:sz w:val="16"/>
        </w:rPr>
        <w:t>Jue</w:t>
      </w:r>
      <w:proofErr w:type="spellEnd"/>
      <w:r>
        <w:rPr>
          <w:sz w:val="16"/>
        </w:rPr>
        <w:t>. Dynamic time and spectrum fragmentation-aware service provisioning in elastic optical networks with multi-path routing. Optical Fiber Technology, 32:13–22, 2016.</w:t>
      </w:r>
    </w:p>
    <w:p w14:paraId="559D5B1E" w14:textId="77777777" w:rsidR="00A0332D" w:rsidRDefault="00A0332D" w:rsidP="00A0332D">
      <w:pPr>
        <w:numPr>
          <w:ilvl w:val="0"/>
          <w:numId w:val="8"/>
        </w:numPr>
        <w:rPr>
          <w:sz w:val="16"/>
        </w:rPr>
      </w:pPr>
      <w:r>
        <w:rPr>
          <w:sz w:val="16"/>
        </w:rPr>
        <w:t xml:space="preserve">M. N. </w:t>
      </w:r>
      <w:proofErr w:type="spellStart"/>
      <w:r>
        <w:rPr>
          <w:sz w:val="16"/>
        </w:rPr>
        <w:t>Dharmaweera</w:t>
      </w:r>
      <w:proofErr w:type="spellEnd"/>
      <w:r>
        <w:rPr>
          <w:sz w:val="16"/>
        </w:rPr>
        <w:t xml:space="preserve">, J. Zhao, L. Yan, M. Karlsson, and E. </w:t>
      </w:r>
      <w:proofErr w:type="spellStart"/>
      <w:r>
        <w:rPr>
          <w:sz w:val="16"/>
        </w:rPr>
        <w:t>Agrell</w:t>
      </w:r>
      <w:proofErr w:type="spellEnd"/>
      <w:r>
        <w:rPr>
          <w:sz w:val="16"/>
        </w:rPr>
        <w:t xml:space="preserve">. </w:t>
      </w:r>
      <w:proofErr w:type="spellStart"/>
      <w:r>
        <w:rPr>
          <w:sz w:val="16"/>
        </w:rPr>
        <w:t>Trafficgrooming</w:t>
      </w:r>
      <w:proofErr w:type="spellEnd"/>
      <w:r>
        <w:rPr>
          <w:sz w:val="16"/>
        </w:rPr>
        <w:t>-and multipath-routing-enabled impairment-aware elastic optical networks. Journal of Optical Communications and Networking, 8(2):58–70, 2016.</w:t>
      </w:r>
    </w:p>
    <w:p w14:paraId="10BD63D8" w14:textId="77777777" w:rsidR="00A0332D" w:rsidRDefault="00A0332D" w:rsidP="00A0332D">
      <w:pPr>
        <w:numPr>
          <w:ilvl w:val="0"/>
          <w:numId w:val="8"/>
        </w:numPr>
        <w:rPr>
          <w:sz w:val="16"/>
        </w:rPr>
      </w:pPr>
      <w:r>
        <w:rPr>
          <w:sz w:val="16"/>
        </w:rPr>
        <w:t xml:space="preserve">P. M. Moura, R. A. </w:t>
      </w:r>
      <w:proofErr w:type="spellStart"/>
      <w:r>
        <w:rPr>
          <w:sz w:val="16"/>
        </w:rPr>
        <w:t>Scaraficci</w:t>
      </w:r>
      <w:proofErr w:type="spellEnd"/>
      <w:r>
        <w:rPr>
          <w:sz w:val="16"/>
        </w:rPr>
        <w:t xml:space="preserve">, and N. L. D. Fonseca. Algorithm for energy efficient routing, </w:t>
      </w:r>
      <w:proofErr w:type="gramStart"/>
      <w:r>
        <w:rPr>
          <w:sz w:val="16"/>
        </w:rPr>
        <w:t>modulation</w:t>
      </w:r>
      <w:proofErr w:type="gramEnd"/>
      <w:r>
        <w:rPr>
          <w:sz w:val="16"/>
        </w:rPr>
        <w:t xml:space="preserve"> and spectrum assignment. In Communications (ICC), 2015 IEEE International Conference on, 5961–5966. IEEE, 2015.</w:t>
      </w:r>
    </w:p>
    <w:p w14:paraId="4CAC160E" w14:textId="77777777" w:rsidR="00A0332D" w:rsidRDefault="00A0332D" w:rsidP="00A0332D">
      <w:pPr>
        <w:numPr>
          <w:ilvl w:val="0"/>
          <w:numId w:val="8"/>
        </w:numPr>
        <w:rPr>
          <w:sz w:val="16"/>
        </w:rPr>
      </w:pPr>
      <w:r>
        <w:rPr>
          <w:sz w:val="16"/>
        </w:rPr>
        <w:t xml:space="preserve">A. </w:t>
      </w:r>
      <w:proofErr w:type="spellStart"/>
      <w:r>
        <w:rPr>
          <w:sz w:val="16"/>
        </w:rPr>
        <w:t>Kadohata</w:t>
      </w:r>
      <w:proofErr w:type="spellEnd"/>
      <w:r>
        <w:rPr>
          <w:sz w:val="16"/>
        </w:rPr>
        <w:t xml:space="preserve">, A. Hirano, M. Fukutoku, T. Ohara, Y. Sone, and O. Ishida. Multi-layer greenfield re-grooming with wavelength defragmentation. IEEE </w:t>
      </w:r>
      <w:proofErr w:type="spellStart"/>
      <w:r>
        <w:rPr>
          <w:sz w:val="16"/>
        </w:rPr>
        <w:t>Commun</w:t>
      </w:r>
      <w:proofErr w:type="spellEnd"/>
      <w:r>
        <w:rPr>
          <w:sz w:val="16"/>
        </w:rPr>
        <w:t>. Lett., 16(4):530–532, 2012.</w:t>
      </w:r>
    </w:p>
    <w:p w14:paraId="00D706F5" w14:textId="77777777" w:rsidR="00A0332D" w:rsidRDefault="00A0332D" w:rsidP="00A0332D">
      <w:pPr>
        <w:numPr>
          <w:ilvl w:val="0"/>
          <w:numId w:val="8"/>
        </w:numPr>
        <w:rPr>
          <w:sz w:val="16"/>
        </w:rPr>
      </w:pPr>
      <w:r>
        <w:rPr>
          <w:sz w:val="16"/>
        </w:rPr>
        <w:t>M. Zhang, W. Shi, L. Gong, W. Lu, and Z. Zhu. Bandwidth defragmentation in dynamic elastic optical networks with minimum traffic disruptions. In Communications (ICC), 2013 IEEE International Conference on, 3894–3898. IEEE, 2013.</w:t>
      </w:r>
    </w:p>
    <w:p w14:paraId="52B5BD69" w14:textId="560213C6" w:rsidR="00A0332D" w:rsidRPr="006C5491" w:rsidRDefault="00A0332D" w:rsidP="00A0332D">
      <w:pPr>
        <w:pStyle w:val="BodyText"/>
        <w:rPr>
          <w:sz w:val="22"/>
        </w:rPr>
      </w:pPr>
      <w:r w:rsidRPr="00A0332D">
        <w:rPr>
          <w:b/>
          <w:bCs/>
          <w:sz w:val="16"/>
        </w:rPr>
        <w:t>[32]</w:t>
      </w:r>
      <w:r>
        <w:rPr>
          <w:sz w:val="16"/>
        </w:rPr>
        <w:t xml:space="preserve"> R. </w:t>
      </w:r>
      <w:proofErr w:type="spellStart"/>
      <w:r>
        <w:rPr>
          <w:sz w:val="16"/>
        </w:rPr>
        <w:t>Proietti</w:t>
      </w:r>
      <w:proofErr w:type="spellEnd"/>
      <w:r>
        <w:rPr>
          <w:sz w:val="16"/>
        </w:rPr>
        <w:t xml:space="preserve">, C. Qin, B. Guan, Y. Yin, R. P. Scott, R. Yu, and S. J. B. </w:t>
      </w:r>
      <w:proofErr w:type="spellStart"/>
      <w:r>
        <w:rPr>
          <w:sz w:val="16"/>
        </w:rPr>
        <w:t>Yoo</w:t>
      </w:r>
      <w:proofErr w:type="spellEnd"/>
      <w:r>
        <w:rPr>
          <w:sz w:val="16"/>
        </w:rPr>
        <w:t>. Rapid and complete hitless defragmentation method using a coherent RX LO with fast wavelength tracking in elastic optical networks. Optics express, 20(24):26958–26968, 2012.</w:t>
      </w:r>
    </w:p>
    <w:p w14:paraId="00C3AC7B" w14:textId="77777777" w:rsidR="00EB4A56" w:rsidRDefault="00EB4A56">
      <w:pPr>
        <w:pStyle w:val="BodyText"/>
        <w:rPr>
          <w:sz w:val="22"/>
        </w:rPr>
      </w:pPr>
    </w:p>
    <w:p w14:paraId="3DAFDF86" w14:textId="7EEFCBB2" w:rsidR="00EB4A56" w:rsidRDefault="00EB4A56" w:rsidP="00A0332D">
      <w:pPr>
        <w:spacing w:line="183" w:lineRule="exact"/>
        <w:jc w:val="both"/>
        <w:rPr>
          <w:sz w:val="16"/>
        </w:rPr>
      </w:pPr>
    </w:p>
    <w:sectPr w:rsidR="00EB4A56">
      <w:headerReference w:type="default" r:id="rId9"/>
      <w:footerReference w:type="default" r:id="rId10"/>
      <w:pgSz w:w="11910" w:h="16840"/>
      <w:pgMar w:top="980" w:right="620" w:bottom="360" w:left="620" w:header="129" w:footer="170" w:gutter="0"/>
      <w:cols w:num="2" w:space="720" w:equalWidth="0">
        <w:col w:w="5198" w:space="201"/>
        <w:col w:w="5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A4791" w14:textId="77777777" w:rsidR="006871E5" w:rsidRDefault="006871E5">
      <w:r>
        <w:separator/>
      </w:r>
    </w:p>
  </w:endnote>
  <w:endnote w:type="continuationSeparator" w:id="0">
    <w:p w14:paraId="13729E2E" w14:textId="77777777" w:rsidR="006871E5" w:rsidRDefault="0068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default"/>
  </w:font>
  <w:font w:name="EJEPKN+TimesNewRoman">
    <w:altName w:val="Times New Roman"/>
    <w:panose1 w:val="00000000000000000000"/>
    <w:charset w:val="00"/>
    <w:family w:val="roman"/>
    <w:notTrueType/>
    <w:pitch w:val="default"/>
    <w:sig w:usb0="00000003" w:usb1="00000000" w:usb2="00000000" w:usb3="00000000" w:csb0="00000001" w:csb1="00000000"/>
  </w:font>
  <w:font w:name="EJFADL+TimesNewRoman">
    <w:altName w:val="Times New Roman"/>
    <w:panose1 w:val="00000000000000000000"/>
    <w:charset w:val="00"/>
    <w:family w:val="roman"/>
    <w:notTrueType/>
    <w:pitch w:val="default"/>
    <w:sig w:usb0="00000003" w:usb1="00000000" w:usb2="00000000" w:usb3="00000000" w:csb0="00000001" w:csb1="00000000"/>
  </w:font>
  <w:font w:name="OBFCB N+ Nimbus Rom No 9 L">
    <w:altName w:val="Calibri"/>
    <w:panose1 w:val="00000000000000000000"/>
    <w:charset w:val="00"/>
    <w:family w:val="swiss"/>
    <w:notTrueType/>
    <w:pitch w:val="default"/>
    <w:sig w:usb0="00000003" w:usb1="00000000" w:usb2="00000000" w:usb3="00000000" w:csb0="00000001" w:csb1="00000000"/>
  </w:font>
  <w:font w:name="EJEEN K+ CMS Y 10">
    <w:altName w:val="Yu Gothic"/>
    <w:panose1 w:val="00000000000000000000"/>
    <w:charset w:val="80"/>
    <w:family w:val="swiss"/>
    <w:notTrueType/>
    <w:pitch w:val="default"/>
    <w:sig w:usb0="00000001" w:usb1="08070000" w:usb2="00000010" w:usb3="00000000" w:csb0="00020000" w:csb1="00000000"/>
  </w:font>
  <w:font w:name="EJEEN L+ Nimbus Rom No 9 L">
    <w:altName w:val="Calibri"/>
    <w:panose1 w:val="00000000000000000000"/>
    <w:charset w:val="00"/>
    <w:family w:val="swiss"/>
    <w:notTrueType/>
    <w:pitch w:val="default"/>
    <w:sig w:usb0="00000003" w:usb1="00000000" w:usb2="00000000" w:usb3="00000000" w:csb0="00000001" w:csb1="00000000"/>
  </w:font>
  <w:font w:name="EJEEN J+ CM R 10">
    <w:altName w:val="Calibri"/>
    <w:panose1 w:val="00000000000000000000"/>
    <w:charset w:val="00"/>
    <w:family w:val="swiss"/>
    <w:notTrueType/>
    <w:pitch w:val="default"/>
    <w:sig w:usb0="00000003" w:usb1="00000000" w:usb2="00000000" w:usb3="00000000" w:csb0="00000001" w:csb1="00000000"/>
  </w:font>
  <w:font w:name="EJEEN M+ CMM I 10">
    <w:altName w:val="Calibri"/>
    <w:panose1 w:val="00000000000000000000"/>
    <w:charset w:val="00"/>
    <w:family w:val="swiss"/>
    <w:notTrueType/>
    <w:pitch w:val="default"/>
    <w:sig w:usb0="00000003" w:usb1="00000000" w:usb2="00000000" w:usb3="00000000" w:csb0="00000001" w:csb1="00000000"/>
  </w:font>
  <w:font w:name="CMS Y 10">
    <w:altName w:val="Calibri"/>
    <w:panose1 w:val="00000000000000000000"/>
    <w:charset w:val="00"/>
    <w:family w:val="swiss"/>
    <w:notTrueType/>
    <w:pitch w:val="default"/>
    <w:sig w:usb0="00000003" w:usb1="00000000" w:usb2="00000000" w:usb3="00000000" w:csb0="00000001" w:csb1="00000000"/>
  </w:font>
  <w:font w:name="CM R 10">
    <w:altName w:val="Calibri"/>
    <w:panose1 w:val="00000000000000000000"/>
    <w:charset w:val="00"/>
    <w:family w:val="swiss"/>
    <w:notTrueType/>
    <w:pitch w:val="default"/>
    <w:sig w:usb0="00000003" w:usb1="00000000" w:usb2="00000000" w:usb3="00000000" w:csb0="00000001" w:csb1="00000000"/>
  </w:font>
  <w:font w:name="CMM I 10">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FED6" w14:textId="1F40B509" w:rsidR="00EB4A56" w:rsidRDefault="00EA021F">
    <w:pPr>
      <w:pStyle w:val="BodyText"/>
      <w:spacing w:line="14" w:lineRule="auto"/>
    </w:pPr>
    <w:r>
      <w:rPr>
        <w:noProof/>
      </w:rPr>
      <mc:AlternateContent>
        <mc:Choice Requires="wps">
          <w:drawing>
            <wp:anchor distT="0" distB="0" distL="114300" distR="114300" simplePos="0" relativeHeight="251657728" behindDoc="1" locked="0" layoutInCell="1" allowOverlap="1" wp14:anchorId="6C192C0E" wp14:editId="1D38988A">
              <wp:simplePos x="0" y="0"/>
              <wp:positionH relativeFrom="page">
                <wp:posOffset>3636010</wp:posOffset>
              </wp:positionH>
              <wp:positionV relativeFrom="page">
                <wp:posOffset>10443845</wp:posOffset>
              </wp:positionV>
              <wp:extent cx="288290" cy="17399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21B2F" w14:textId="77777777" w:rsidR="00EB4A56" w:rsidRDefault="00EB4A56">
                          <w:pPr>
                            <w:pStyle w:val="BodyText"/>
                            <w:spacing w:before="23"/>
                            <w:ind w:left="60"/>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92C0E" id="_x0000_t202" coordsize="21600,21600" o:spt="202" path="m,l,21600r21600,l21600,xe">
              <v:stroke joinstyle="miter"/>
              <v:path gradientshapeok="t" o:connecttype="rect"/>
            </v:shapetype>
            <v:shape id="Text Box 20" o:spid="_x0000_s1094" type="#_x0000_t202" style="position:absolute;margin-left:286.3pt;margin-top:822.35pt;width:22.7pt;height:13.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" filled="f" stroked="f">
              <v:textbox inset="0,0,0,0">
                <w:txbxContent>
                  <w:p w14:paraId="1B721B2F" w14:textId="77777777" w:rsidR="00EB4A56" w:rsidRDefault="00EB4A56">
                    <w:pPr>
                      <w:pStyle w:val="BodyText"/>
                      <w:spacing w:before="23"/>
                      <w:ind w:left="60"/>
                      <w:rPr>
                        <w:rFonts w:ascii="Arial MT"/>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47F6D" w14:textId="77777777" w:rsidR="006871E5" w:rsidRDefault="006871E5">
      <w:r>
        <w:separator/>
      </w:r>
    </w:p>
  </w:footnote>
  <w:footnote w:type="continuationSeparator" w:id="0">
    <w:p w14:paraId="20866EB5" w14:textId="77777777" w:rsidR="006871E5" w:rsidRDefault="00687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0A4E" w14:textId="77777777" w:rsidR="00EB4A56" w:rsidRDefault="00000000">
    <w:pPr>
      <w:pStyle w:val="BodyText"/>
      <w:spacing w:line="14" w:lineRule="auto"/>
    </w:pPr>
    <w:r>
      <w:pict w14:anchorId="4A039B34">
        <v:shapetype id="_x0000_t202" coordsize="21600,21600" o:spt="202" path="m,l,21600r21600,l21600,xe">
          <v:stroke joinstyle="miter"/>
          <v:path gradientshapeok="t" o:connecttype="rect"/>
        </v:shapetype>
        <v:shape id="_x0000_s1025" type="#_x0000_t202" style="position:absolute;margin-left:82.3pt;margin-top:6.1pt;width:430.7pt;height:11.35pt;z-index:-251657728;mso-position-horizontal-relative:page;mso-position-vertical-relative:page;mso-width-relative:page;mso-height-relative:page" filled="f" stroked="f">
          <v:textbox style="mso-next-textbox:#_x0000_s1025" inset="0,0,0,0">
            <w:txbxContent>
              <w:p w14:paraId="4446781D" w14:textId="77777777" w:rsidR="00EB4A56" w:rsidRDefault="00EB4A56">
                <w:pPr>
                  <w:spacing w:before="22"/>
                  <w:ind w:left="20"/>
                  <w:rPr>
                    <w:rFonts w:ascii="Arial MT"/>
                    <w:sz w:val="1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7746" w14:textId="4334622F" w:rsidR="00EB4A56" w:rsidRDefault="00EA021F">
    <w:pPr>
      <w:pStyle w:val="BodyText"/>
      <w:spacing w:line="14" w:lineRule="auto"/>
    </w:pPr>
    <w:r>
      <w:rPr>
        <w:noProof/>
      </w:rPr>
      <mc:AlternateContent>
        <mc:Choice Requires="wps">
          <w:drawing>
            <wp:anchor distT="0" distB="0" distL="114300" distR="114300" simplePos="0" relativeHeight="251656704" behindDoc="1" locked="0" layoutInCell="1" allowOverlap="1" wp14:anchorId="0765EBF1" wp14:editId="3D53641C">
              <wp:simplePos x="0" y="0"/>
              <wp:positionH relativeFrom="page">
                <wp:posOffset>1045210</wp:posOffset>
              </wp:positionH>
              <wp:positionV relativeFrom="page">
                <wp:posOffset>77470</wp:posOffset>
              </wp:positionV>
              <wp:extent cx="5469890" cy="14414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89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00DB3" w14:textId="77777777" w:rsidR="00EB4A56" w:rsidRDefault="00EB4A56">
                          <w:pPr>
                            <w:spacing w:before="22"/>
                            <w:ind w:left="20"/>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5EBF1" id="_x0000_t202" coordsize="21600,21600" o:spt="202" path="m,l,21600r21600,l21600,xe">
              <v:stroke joinstyle="miter"/>
              <v:path gradientshapeok="t" o:connecttype="rect"/>
            </v:shapetype>
            <v:shape id="Text Box 22" o:spid="_x0000_s1093" type="#_x0000_t202" style="position:absolute;margin-left:82.3pt;margin-top:6.1pt;width:430.7pt;height:11.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" filled="f" stroked="f">
              <v:textbox inset="0,0,0,0">
                <w:txbxContent>
                  <w:p w14:paraId="25B00DB3" w14:textId="77777777" w:rsidR="00EB4A56" w:rsidRDefault="00EB4A56">
                    <w:pPr>
                      <w:spacing w:before="22"/>
                      <w:ind w:left="20"/>
                      <w:rPr>
                        <w:rFonts w:ascii="Arial MT"/>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6"/>
      <w:numFmt w:val="decimal"/>
      <w:lvlText w:val="[%1]"/>
      <w:lvlJc w:val="left"/>
      <w:pPr>
        <w:ind w:left="114" w:hanging="278"/>
      </w:pPr>
      <w:rPr>
        <w:rFonts w:hint="default"/>
        <w:spacing w:val="-2"/>
        <w:w w:val="100"/>
        <w:lang w:val="en-US" w:eastAsia="en-US" w:bidi="ar-SA"/>
      </w:rPr>
    </w:lvl>
    <w:lvl w:ilvl="1">
      <w:numFmt w:val="bullet"/>
      <w:lvlText w:val="•"/>
      <w:lvlJc w:val="left"/>
      <w:pPr>
        <w:ind w:left="627" w:hanging="278"/>
      </w:pPr>
      <w:rPr>
        <w:rFonts w:hint="default"/>
        <w:lang w:val="en-US" w:eastAsia="en-US" w:bidi="ar-SA"/>
      </w:rPr>
    </w:lvl>
    <w:lvl w:ilvl="2">
      <w:numFmt w:val="bullet"/>
      <w:lvlText w:val="•"/>
      <w:lvlJc w:val="left"/>
      <w:pPr>
        <w:ind w:left="1135" w:hanging="278"/>
      </w:pPr>
      <w:rPr>
        <w:rFonts w:hint="default"/>
        <w:lang w:val="en-US" w:eastAsia="en-US" w:bidi="ar-SA"/>
      </w:rPr>
    </w:lvl>
    <w:lvl w:ilvl="3">
      <w:numFmt w:val="bullet"/>
      <w:lvlText w:val="•"/>
      <w:lvlJc w:val="left"/>
      <w:pPr>
        <w:ind w:left="1643" w:hanging="278"/>
      </w:pPr>
      <w:rPr>
        <w:rFonts w:hint="default"/>
        <w:lang w:val="en-US" w:eastAsia="en-US" w:bidi="ar-SA"/>
      </w:rPr>
    </w:lvl>
    <w:lvl w:ilvl="4">
      <w:numFmt w:val="bullet"/>
      <w:lvlText w:val="•"/>
      <w:lvlJc w:val="left"/>
      <w:pPr>
        <w:ind w:left="2150" w:hanging="278"/>
      </w:pPr>
      <w:rPr>
        <w:rFonts w:hint="default"/>
        <w:lang w:val="en-US" w:eastAsia="en-US" w:bidi="ar-SA"/>
      </w:rPr>
    </w:lvl>
    <w:lvl w:ilvl="5">
      <w:numFmt w:val="bullet"/>
      <w:lvlText w:val="•"/>
      <w:lvlJc w:val="left"/>
      <w:pPr>
        <w:ind w:left="2658" w:hanging="278"/>
      </w:pPr>
      <w:rPr>
        <w:rFonts w:hint="default"/>
        <w:lang w:val="en-US" w:eastAsia="en-US" w:bidi="ar-SA"/>
      </w:rPr>
    </w:lvl>
    <w:lvl w:ilvl="6">
      <w:numFmt w:val="bullet"/>
      <w:lvlText w:val="•"/>
      <w:lvlJc w:val="left"/>
      <w:pPr>
        <w:ind w:left="3166" w:hanging="278"/>
      </w:pPr>
      <w:rPr>
        <w:rFonts w:hint="default"/>
        <w:lang w:val="en-US" w:eastAsia="en-US" w:bidi="ar-SA"/>
      </w:rPr>
    </w:lvl>
    <w:lvl w:ilvl="7">
      <w:numFmt w:val="bullet"/>
      <w:lvlText w:val="•"/>
      <w:lvlJc w:val="left"/>
      <w:pPr>
        <w:ind w:left="3674" w:hanging="278"/>
      </w:pPr>
      <w:rPr>
        <w:rFonts w:hint="default"/>
        <w:lang w:val="en-US" w:eastAsia="en-US" w:bidi="ar-SA"/>
      </w:rPr>
    </w:lvl>
    <w:lvl w:ilvl="8">
      <w:numFmt w:val="bullet"/>
      <w:lvlText w:val="•"/>
      <w:lvlJc w:val="left"/>
      <w:pPr>
        <w:ind w:left="4181" w:hanging="278"/>
      </w:pPr>
      <w:rPr>
        <w:rFonts w:hint="default"/>
        <w:lang w:val="en-US" w:eastAsia="en-US" w:bidi="ar-SA"/>
      </w:rPr>
    </w:lvl>
  </w:abstractNum>
  <w:abstractNum w:abstractNumId="1" w15:restartNumberingAfterBreak="0">
    <w:nsid w:val="C7519EF0"/>
    <w:multiLevelType w:val="singleLevel"/>
    <w:tmpl w:val="C7467192"/>
    <w:lvl w:ilvl="0">
      <w:start w:val="1"/>
      <w:numFmt w:val="decimal"/>
      <w:suff w:val="space"/>
      <w:lvlText w:val="[%1]"/>
      <w:lvlJc w:val="left"/>
      <w:pPr>
        <w:ind w:left="0" w:firstLine="0"/>
      </w:pPr>
      <w:rPr>
        <w:b/>
        <w:bCs/>
      </w:rPr>
    </w:lvl>
  </w:abstractNum>
  <w:abstractNum w:abstractNumId="2" w15:restartNumberingAfterBreak="0">
    <w:nsid w:val="CF092B84"/>
    <w:multiLevelType w:val="multilevel"/>
    <w:tmpl w:val="CF092B84"/>
    <w:lvl w:ilvl="0">
      <w:start w:val="2"/>
      <w:numFmt w:val="decimal"/>
      <w:lvlText w:val="%1"/>
      <w:lvlJc w:val="left"/>
      <w:pPr>
        <w:ind w:left="366" w:hanging="252"/>
      </w:pPr>
      <w:rPr>
        <w:rFonts w:hint="default"/>
        <w:lang w:val="en-US" w:eastAsia="en-US" w:bidi="ar-SA"/>
      </w:rPr>
    </w:lvl>
    <w:lvl w:ilvl="1">
      <w:start w:val="1"/>
      <w:numFmt w:val="decimal"/>
      <w:lvlText w:val="%1.%2"/>
      <w:lvlJc w:val="left"/>
      <w:pPr>
        <w:ind w:left="366" w:hanging="252"/>
      </w:pPr>
      <w:rPr>
        <w:rFonts w:ascii="Times New Roman" w:eastAsia="Times New Roman" w:hAnsi="Times New Roman" w:cs="Times New Roman" w:hint="default"/>
        <w:i/>
        <w:iCs/>
        <w:spacing w:val="0"/>
        <w:w w:val="99"/>
        <w:sz w:val="18"/>
        <w:szCs w:val="18"/>
        <w:lang w:val="en-US" w:eastAsia="en-US" w:bidi="ar-SA"/>
      </w:rPr>
    </w:lvl>
    <w:lvl w:ilvl="2">
      <w:start w:val="1"/>
      <w:numFmt w:val="decimal"/>
      <w:lvlText w:val="%1.%2.%3"/>
      <w:lvlJc w:val="left"/>
      <w:pPr>
        <w:ind w:left="568" w:hanging="454"/>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390" w:hanging="454"/>
      </w:pPr>
      <w:rPr>
        <w:rFonts w:hint="default"/>
        <w:lang w:val="en-US" w:eastAsia="en-US" w:bidi="ar-SA"/>
      </w:rPr>
    </w:lvl>
    <w:lvl w:ilvl="4">
      <w:numFmt w:val="bullet"/>
      <w:lvlText w:val="•"/>
      <w:lvlJc w:val="left"/>
      <w:pPr>
        <w:ind w:left="305" w:hanging="454"/>
      </w:pPr>
      <w:rPr>
        <w:rFonts w:hint="default"/>
        <w:lang w:val="en-US" w:eastAsia="en-US" w:bidi="ar-SA"/>
      </w:rPr>
    </w:lvl>
    <w:lvl w:ilvl="5">
      <w:numFmt w:val="bullet"/>
      <w:lvlText w:val="•"/>
      <w:lvlJc w:val="left"/>
      <w:pPr>
        <w:ind w:left="221" w:hanging="454"/>
      </w:pPr>
      <w:rPr>
        <w:rFonts w:hint="default"/>
        <w:lang w:val="en-US" w:eastAsia="en-US" w:bidi="ar-SA"/>
      </w:rPr>
    </w:lvl>
    <w:lvl w:ilvl="6">
      <w:numFmt w:val="bullet"/>
      <w:lvlText w:val="•"/>
      <w:lvlJc w:val="left"/>
      <w:pPr>
        <w:ind w:left="136" w:hanging="454"/>
      </w:pPr>
      <w:rPr>
        <w:rFonts w:hint="default"/>
        <w:lang w:val="en-US" w:eastAsia="en-US" w:bidi="ar-SA"/>
      </w:rPr>
    </w:lvl>
    <w:lvl w:ilvl="7">
      <w:numFmt w:val="bullet"/>
      <w:lvlText w:val="•"/>
      <w:lvlJc w:val="left"/>
      <w:pPr>
        <w:ind w:left="51" w:hanging="454"/>
      </w:pPr>
      <w:rPr>
        <w:rFonts w:hint="default"/>
        <w:lang w:val="en-US" w:eastAsia="en-US" w:bidi="ar-SA"/>
      </w:rPr>
    </w:lvl>
    <w:lvl w:ilvl="8">
      <w:numFmt w:val="bullet"/>
      <w:lvlText w:val="•"/>
      <w:lvlJc w:val="left"/>
      <w:pPr>
        <w:ind w:left="-33" w:hanging="454"/>
      </w:pPr>
      <w:rPr>
        <w:rFonts w:hint="default"/>
        <w:lang w:val="en-US" w:eastAsia="en-US" w:bidi="ar-SA"/>
      </w:rPr>
    </w:lvl>
  </w:abstractNum>
  <w:abstractNum w:abstractNumId="3" w15:restartNumberingAfterBreak="0">
    <w:nsid w:val="F2093A17"/>
    <w:multiLevelType w:val="singleLevel"/>
    <w:tmpl w:val="F2093A17"/>
    <w:lvl w:ilvl="0">
      <w:start w:val="1"/>
      <w:numFmt w:val="lowerRoman"/>
      <w:suff w:val="space"/>
      <w:lvlText w:val="(%1)"/>
      <w:lvlJc w:val="left"/>
      <w:pPr>
        <w:ind w:left="0" w:firstLine="0"/>
      </w:pPr>
    </w:lvl>
  </w:abstractNum>
  <w:abstractNum w:abstractNumId="4" w15:restartNumberingAfterBreak="0">
    <w:nsid w:val="0053208E"/>
    <w:multiLevelType w:val="multilevel"/>
    <w:tmpl w:val="0053208E"/>
    <w:lvl w:ilvl="0">
      <w:start w:val="1"/>
      <w:numFmt w:val="decimal"/>
      <w:lvlText w:val="%1."/>
      <w:lvlJc w:val="left"/>
      <w:pPr>
        <w:ind w:left="2238" w:hanging="504"/>
        <w:jc w:val="right"/>
      </w:pPr>
      <w:rPr>
        <w:rFonts w:ascii="Times New Roman" w:eastAsia="Times New Roman" w:hAnsi="Times New Roman" w:cs="Times New Roman" w:hint="default"/>
        <w:spacing w:val="0"/>
        <w:w w:val="99"/>
        <w:sz w:val="20"/>
        <w:szCs w:val="20"/>
        <w:lang w:val="en-US" w:eastAsia="en-US" w:bidi="ar-SA"/>
      </w:rPr>
    </w:lvl>
    <w:lvl w:ilvl="1">
      <w:numFmt w:val="bullet"/>
      <w:lvlText w:val="•"/>
      <w:lvlJc w:val="left"/>
      <w:pPr>
        <w:ind w:left="2535" w:hanging="504"/>
      </w:pPr>
      <w:rPr>
        <w:rFonts w:hint="default"/>
        <w:lang w:val="en-US" w:eastAsia="en-US" w:bidi="ar-SA"/>
      </w:rPr>
    </w:lvl>
    <w:lvl w:ilvl="2">
      <w:numFmt w:val="bullet"/>
      <w:lvlText w:val="•"/>
      <w:lvlJc w:val="left"/>
      <w:pPr>
        <w:ind w:left="2831" w:hanging="504"/>
      </w:pPr>
      <w:rPr>
        <w:rFonts w:hint="default"/>
        <w:lang w:val="en-US" w:eastAsia="en-US" w:bidi="ar-SA"/>
      </w:rPr>
    </w:lvl>
    <w:lvl w:ilvl="3">
      <w:numFmt w:val="bullet"/>
      <w:lvlText w:val="•"/>
      <w:lvlJc w:val="left"/>
      <w:pPr>
        <w:ind w:left="3126" w:hanging="504"/>
      </w:pPr>
      <w:rPr>
        <w:rFonts w:hint="default"/>
        <w:lang w:val="en-US" w:eastAsia="en-US" w:bidi="ar-SA"/>
      </w:rPr>
    </w:lvl>
    <w:lvl w:ilvl="4">
      <w:numFmt w:val="bullet"/>
      <w:lvlText w:val="•"/>
      <w:lvlJc w:val="left"/>
      <w:pPr>
        <w:ind w:left="3422" w:hanging="504"/>
      </w:pPr>
      <w:rPr>
        <w:rFonts w:hint="default"/>
        <w:lang w:val="en-US" w:eastAsia="en-US" w:bidi="ar-SA"/>
      </w:rPr>
    </w:lvl>
    <w:lvl w:ilvl="5">
      <w:numFmt w:val="bullet"/>
      <w:lvlText w:val="•"/>
      <w:lvlJc w:val="left"/>
      <w:pPr>
        <w:ind w:left="3717" w:hanging="504"/>
      </w:pPr>
      <w:rPr>
        <w:rFonts w:hint="default"/>
        <w:lang w:val="en-US" w:eastAsia="en-US" w:bidi="ar-SA"/>
      </w:rPr>
    </w:lvl>
    <w:lvl w:ilvl="6">
      <w:numFmt w:val="bullet"/>
      <w:lvlText w:val="•"/>
      <w:lvlJc w:val="left"/>
      <w:pPr>
        <w:ind w:left="4013" w:hanging="504"/>
      </w:pPr>
      <w:rPr>
        <w:rFonts w:hint="default"/>
        <w:lang w:val="en-US" w:eastAsia="en-US" w:bidi="ar-SA"/>
      </w:rPr>
    </w:lvl>
    <w:lvl w:ilvl="7">
      <w:numFmt w:val="bullet"/>
      <w:lvlText w:val="•"/>
      <w:lvlJc w:val="left"/>
      <w:pPr>
        <w:ind w:left="4308" w:hanging="504"/>
      </w:pPr>
      <w:rPr>
        <w:rFonts w:hint="default"/>
        <w:lang w:val="en-US" w:eastAsia="en-US" w:bidi="ar-SA"/>
      </w:rPr>
    </w:lvl>
    <w:lvl w:ilvl="8">
      <w:numFmt w:val="bullet"/>
      <w:lvlText w:val="•"/>
      <w:lvlJc w:val="left"/>
      <w:pPr>
        <w:ind w:left="4604" w:hanging="504"/>
      </w:pPr>
      <w:rPr>
        <w:rFonts w:hint="default"/>
        <w:lang w:val="en-US" w:eastAsia="en-US" w:bidi="ar-SA"/>
      </w:rPr>
    </w:lvl>
  </w:abstractNum>
  <w:abstractNum w:abstractNumId="5" w15:restartNumberingAfterBreak="0">
    <w:nsid w:val="361C1575"/>
    <w:multiLevelType w:val="multilevel"/>
    <w:tmpl w:val="C4569F5C"/>
    <w:lvl w:ilvl="0">
      <w:start w:val="2"/>
      <w:numFmt w:val="decimal"/>
      <w:lvlText w:val="%1"/>
      <w:lvlJc w:val="left"/>
      <w:pPr>
        <w:ind w:left="550" w:hanging="550"/>
      </w:pPr>
      <w:rPr>
        <w:rFonts w:hint="default"/>
      </w:rPr>
    </w:lvl>
    <w:lvl w:ilvl="1">
      <w:start w:val="1"/>
      <w:numFmt w:val="decimal"/>
      <w:lvlText w:val="%1.%2"/>
      <w:lvlJc w:val="left"/>
      <w:pPr>
        <w:ind w:left="588" w:hanging="55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872" w:hanging="72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308" w:hanging="108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1744" w:hanging="1440"/>
      </w:pPr>
      <w:rPr>
        <w:rFonts w:hint="default"/>
      </w:rPr>
    </w:lvl>
  </w:abstractNum>
  <w:abstractNum w:abstractNumId="6" w15:restartNumberingAfterBreak="0">
    <w:nsid w:val="59ADCABA"/>
    <w:multiLevelType w:val="multilevel"/>
    <w:tmpl w:val="59ADCABA"/>
    <w:lvl w:ilvl="0">
      <w:start w:val="1"/>
      <w:numFmt w:val="decimal"/>
      <w:lvlText w:val="[%1]"/>
      <w:lvlJc w:val="left"/>
      <w:pPr>
        <w:ind w:left="114" w:hanging="310"/>
      </w:pPr>
      <w:rPr>
        <w:rFonts w:ascii="Times New Roman" w:eastAsia="Times New Roman" w:hAnsi="Times New Roman" w:cs="Times New Roman" w:hint="default"/>
        <w:spacing w:val="-2"/>
        <w:w w:val="100"/>
        <w:sz w:val="16"/>
        <w:szCs w:val="16"/>
        <w:lang w:val="en-US" w:eastAsia="en-US" w:bidi="ar-SA"/>
      </w:rPr>
    </w:lvl>
    <w:lvl w:ilvl="1">
      <w:numFmt w:val="bullet"/>
      <w:lvlText w:val="•"/>
      <w:lvlJc w:val="left"/>
      <w:pPr>
        <w:ind w:left="634" w:hanging="310"/>
      </w:pPr>
      <w:rPr>
        <w:rFonts w:hint="default"/>
        <w:lang w:val="en-US" w:eastAsia="en-US" w:bidi="ar-SA"/>
      </w:rPr>
    </w:lvl>
    <w:lvl w:ilvl="2">
      <w:numFmt w:val="bullet"/>
      <w:lvlText w:val="•"/>
      <w:lvlJc w:val="left"/>
      <w:pPr>
        <w:ind w:left="1149" w:hanging="310"/>
      </w:pPr>
      <w:rPr>
        <w:rFonts w:hint="default"/>
        <w:lang w:val="en-US" w:eastAsia="en-US" w:bidi="ar-SA"/>
      </w:rPr>
    </w:lvl>
    <w:lvl w:ilvl="3">
      <w:numFmt w:val="bullet"/>
      <w:lvlText w:val="•"/>
      <w:lvlJc w:val="left"/>
      <w:pPr>
        <w:ind w:left="1664" w:hanging="310"/>
      </w:pPr>
      <w:rPr>
        <w:rFonts w:hint="default"/>
        <w:lang w:val="en-US" w:eastAsia="en-US" w:bidi="ar-SA"/>
      </w:rPr>
    </w:lvl>
    <w:lvl w:ilvl="4">
      <w:numFmt w:val="bullet"/>
      <w:lvlText w:val="•"/>
      <w:lvlJc w:val="left"/>
      <w:pPr>
        <w:ind w:left="2178" w:hanging="310"/>
      </w:pPr>
      <w:rPr>
        <w:rFonts w:hint="default"/>
        <w:lang w:val="en-US" w:eastAsia="en-US" w:bidi="ar-SA"/>
      </w:rPr>
    </w:lvl>
    <w:lvl w:ilvl="5">
      <w:numFmt w:val="bullet"/>
      <w:lvlText w:val="•"/>
      <w:lvlJc w:val="left"/>
      <w:pPr>
        <w:ind w:left="2693" w:hanging="310"/>
      </w:pPr>
      <w:rPr>
        <w:rFonts w:hint="default"/>
        <w:lang w:val="en-US" w:eastAsia="en-US" w:bidi="ar-SA"/>
      </w:rPr>
    </w:lvl>
    <w:lvl w:ilvl="6">
      <w:numFmt w:val="bullet"/>
      <w:lvlText w:val="•"/>
      <w:lvlJc w:val="left"/>
      <w:pPr>
        <w:ind w:left="3208" w:hanging="310"/>
      </w:pPr>
      <w:rPr>
        <w:rFonts w:hint="default"/>
        <w:lang w:val="en-US" w:eastAsia="en-US" w:bidi="ar-SA"/>
      </w:rPr>
    </w:lvl>
    <w:lvl w:ilvl="7">
      <w:numFmt w:val="bullet"/>
      <w:lvlText w:val="•"/>
      <w:lvlJc w:val="left"/>
      <w:pPr>
        <w:ind w:left="3723" w:hanging="310"/>
      </w:pPr>
      <w:rPr>
        <w:rFonts w:hint="default"/>
        <w:lang w:val="en-US" w:eastAsia="en-US" w:bidi="ar-SA"/>
      </w:rPr>
    </w:lvl>
    <w:lvl w:ilvl="8">
      <w:numFmt w:val="bullet"/>
      <w:lvlText w:val="•"/>
      <w:lvlJc w:val="left"/>
      <w:pPr>
        <w:ind w:left="4237" w:hanging="310"/>
      </w:pPr>
      <w:rPr>
        <w:rFonts w:hint="default"/>
        <w:lang w:val="en-US" w:eastAsia="en-US" w:bidi="ar-SA"/>
      </w:rPr>
    </w:lvl>
  </w:abstractNum>
  <w:abstractNum w:abstractNumId="7" w15:restartNumberingAfterBreak="0">
    <w:nsid w:val="7DF26E55"/>
    <w:multiLevelType w:val="hybridMultilevel"/>
    <w:tmpl w:val="623AD8B8"/>
    <w:lvl w:ilvl="0" w:tplc="4646442A">
      <w:start w:val="1"/>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925944">
    <w:abstractNumId w:val="4"/>
  </w:num>
  <w:num w:numId="2" w16cid:durableId="1427193099">
    <w:abstractNumId w:val="2"/>
  </w:num>
  <w:num w:numId="3" w16cid:durableId="1850951336">
    <w:abstractNumId w:val="6"/>
  </w:num>
  <w:num w:numId="4" w16cid:durableId="1441026850">
    <w:abstractNumId w:val="0"/>
  </w:num>
  <w:num w:numId="5" w16cid:durableId="45688218">
    <w:abstractNumId w:val="5"/>
  </w:num>
  <w:num w:numId="6" w16cid:durableId="1291277051">
    <w:abstractNumId w:val="3"/>
    <w:lvlOverride w:ilvl="0">
      <w:startOverride w:val="1"/>
    </w:lvlOverride>
  </w:num>
  <w:num w:numId="7" w16cid:durableId="375348727">
    <w:abstractNumId w:val="7"/>
  </w:num>
  <w:num w:numId="8" w16cid:durableId="15354653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4A56"/>
    <w:rsid w:val="00053AFC"/>
    <w:rsid w:val="00076D0B"/>
    <w:rsid w:val="000B2638"/>
    <w:rsid w:val="0012323E"/>
    <w:rsid w:val="00141D6D"/>
    <w:rsid w:val="0015527E"/>
    <w:rsid w:val="001A6315"/>
    <w:rsid w:val="001E2160"/>
    <w:rsid w:val="001F2FCB"/>
    <w:rsid w:val="002947CA"/>
    <w:rsid w:val="002A26A5"/>
    <w:rsid w:val="002D648A"/>
    <w:rsid w:val="00342181"/>
    <w:rsid w:val="00373185"/>
    <w:rsid w:val="00382423"/>
    <w:rsid w:val="003C6629"/>
    <w:rsid w:val="003D23B9"/>
    <w:rsid w:val="003D47E8"/>
    <w:rsid w:val="00447FD0"/>
    <w:rsid w:val="00452215"/>
    <w:rsid w:val="0045256D"/>
    <w:rsid w:val="00510842"/>
    <w:rsid w:val="00534B02"/>
    <w:rsid w:val="00595D34"/>
    <w:rsid w:val="005C5A20"/>
    <w:rsid w:val="005C7118"/>
    <w:rsid w:val="005E0F16"/>
    <w:rsid w:val="005E2647"/>
    <w:rsid w:val="005F4EE8"/>
    <w:rsid w:val="0068376B"/>
    <w:rsid w:val="006871E5"/>
    <w:rsid w:val="006C0DBF"/>
    <w:rsid w:val="006C5491"/>
    <w:rsid w:val="006F2316"/>
    <w:rsid w:val="006F614C"/>
    <w:rsid w:val="0070537D"/>
    <w:rsid w:val="00745EAE"/>
    <w:rsid w:val="00761247"/>
    <w:rsid w:val="007D173D"/>
    <w:rsid w:val="00811F54"/>
    <w:rsid w:val="00825368"/>
    <w:rsid w:val="0082784C"/>
    <w:rsid w:val="008F5134"/>
    <w:rsid w:val="00903B1C"/>
    <w:rsid w:val="00922618"/>
    <w:rsid w:val="00923A14"/>
    <w:rsid w:val="00963627"/>
    <w:rsid w:val="009930AD"/>
    <w:rsid w:val="009C5B11"/>
    <w:rsid w:val="009C6D4E"/>
    <w:rsid w:val="009E3E84"/>
    <w:rsid w:val="00A0332D"/>
    <w:rsid w:val="00A03F15"/>
    <w:rsid w:val="00A10CAA"/>
    <w:rsid w:val="00A869B1"/>
    <w:rsid w:val="00AC4B28"/>
    <w:rsid w:val="00AD1DD1"/>
    <w:rsid w:val="00B11125"/>
    <w:rsid w:val="00B15BC6"/>
    <w:rsid w:val="00B40930"/>
    <w:rsid w:val="00B9342B"/>
    <w:rsid w:val="00BA0040"/>
    <w:rsid w:val="00BA1738"/>
    <w:rsid w:val="00BB1CB3"/>
    <w:rsid w:val="00C24586"/>
    <w:rsid w:val="00C46D30"/>
    <w:rsid w:val="00C5185F"/>
    <w:rsid w:val="00C61DCD"/>
    <w:rsid w:val="00C627CA"/>
    <w:rsid w:val="00D162C3"/>
    <w:rsid w:val="00D469D5"/>
    <w:rsid w:val="00D66675"/>
    <w:rsid w:val="00D66740"/>
    <w:rsid w:val="00D726C5"/>
    <w:rsid w:val="00DB0579"/>
    <w:rsid w:val="00DF4218"/>
    <w:rsid w:val="00E023E9"/>
    <w:rsid w:val="00E33B71"/>
    <w:rsid w:val="00E473A5"/>
    <w:rsid w:val="00E70ECC"/>
    <w:rsid w:val="00E825F4"/>
    <w:rsid w:val="00EA021F"/>
    <w:rsid w:val="00EB4A56"/>
    <w:rsid w:val="00EE5F13"/>
    <w:rsid w:val="00F40597"/>
    <w:rsid w:val="00F50E4A"/>
    <w:rsid w:val="00F92060"/>
    <w:rsid w:val="00FE05CC"/>
    <w:rsid w:val="00FE7555"/>
    <w:rsid w:val="1495670F"/>
    <w:rsid w:val="25A36C3A"/>
    <w:rsid w:val="2AF65095"/>
    <w:rsid w:val="4D16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CE40"/>
  <w15:docId w15:val="{59467777-F177-42EF-ACF4-347B4837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1A6315"/>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8"/>
      <w:ind w:left="3"/>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Footer">
    <w:name w:val="footer"/>
    <w:basedOn w:val="Normal"/>
    <w:pPr>
      <w:tabs>
        <w:tab w:val="center" w:pos="4153"/>
        <w:tab w:val="right" w:pos="8306"/>
      </w:tabs>
      <w:snapToGrid w:val="0"/>
    </w:pPr>
    <w:rPr>
      <w:sz w:val="18"/>
      <w:szCs w:val="18"/>
    </w:rPr>
  </w:style>
  <w:style w:type="paragraph" w:styleId="Title">
    <w:name w:val="Title"/>
    <w:basedOn w:val="Normal"/>
    <w:uiPriority w:val="1"/>
    <w:qFormat/>
    <w:pPr>
      <w:spacing w:before="85"/>
      <w:ind w:left="3" w:right="4"/>
      <w:jc w:val="center"/>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4"/>
      <w:jc w:val="both"/>
    </w:pPr>
  </w:style>
  <w:style w:type="paragraph" w:customStyle="1" w:styleId="TableParagraph">
    <w:name w:val="Table Paragraph"/>
    <w:basedOn w:val="Normal"/>
    <w:uiPriority w:val="1"/>
    <w:qFormat/>
  </w:style>
  <w:style w:type="table" w:styleId="TableGrid">
    <w:name w:val="Table Grid"/>
    <w:basedOn w:val="TableNormal"/>
    <w:uiPriority w:val="39"/>
    <w:rsid w:val="005E264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947CA"/>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5306">
      <w:bodyDiv w:val="1"/>
      <w:marLeft w:val="0"/>
      <w:marRight w:val="0"/>
      <w:marTop w:val="0"/>
      <w:marBottom w:val="0"/>
      <w:divBdr>
        <w:top w:val="none" w:sz="0" w:space="0" w:color="auto"/>
        <w:left w:val="none" w:sz="0" w:space="0" w:color="auto"/>
        <w:bottom w:val="none" w:sz="0" w:space="0" w:color="auto"/>
        <w:right w:val="none" w:sz="0" w:space="0" w:color="auto"/>
      </w:divBdr>
    </w:div>
    <w:div w:id="680350490">
      <w:bodyDiv w:val="1"/>
      <w:marLeft w:val="0"/>
      <w:marRight w:val="0"/>
      <w:marTop w:val="0"/>
      <w:marBottom w:val="0"/>
      <w:divBdr>
        <w:top w:val="none" w:sz="0" w:space="0" w:color="auto"/>
        <w:left w:val="none" w:sz="0" w:space="0" w:color="auto"/>
        <w:bottom w:val="none" w:sz="0" w:space="0" w:color="auto"/>
        <w:right w:val="none" w:sz="0" w:space="0" w:color="auto"/>
      </w:divBdr>
    </w:div>
    <w:div w:id="818111485">
      <w:bodyDiv w:val="1"/>
      <w:marLeft w:val="0"/>
      <w:marRight w:val="0"/>
      <w:marTop w:val="0"/>
      <w:marBottom w:val="0"/>
      <w:divBdr>
        <w:top w:val="none" w:sz="0" w:space="0" w:color="auto"/>
        <w:left w:val="none" w:sz="0" w:space="0" w:color="auto"/>
        <w:bottom w:val="none" w:sz="0" w:space="0" w:color="auto"/>
        <w:right w:val="none" w:sz="0" w:space="0" w:color="auto"/>
      </w:divBdr>
    </w:div>
    <w:div w:id="896354076">
      <w:bodyDiv w:val="1"/>
      <w:marLeft w:val="0"/>
      <w:marRight w:val="0"/>
      <w:marTop w:val="0"/>
      <w:marBottom w:val="0"/>
      <w:divBdr>
        <w:top w:val="none" w:sz="0" w:space="0" w:color="auto"/>
        <w:left w:val="none" w:sz="0" w:space="0" w:color="auto"/>
        <w:bottom w:val="none" w:sz="0" w:space="0" w:color="auto"/>
        <w:right w:val="none" w:sz="0" w:space="0" w:color="auto"/>
      </w:divBdr>
    </w:div>
    <w:div w:id="1506171518">
      <w:bodyDiv w:val="1"/>
      <w:marLeft w:val="0"/>
      <w:marRight w:val="0"/>
      <w:marTop w:val="0"/>
      <w:marBottom w:val="0"/>
      <w:divBdr>
        <w:top w:val="none" w:sz="0" w:space="0" w:color="auto"/>
        <w:left w:val="none" w:sz="0" w:space="0" w:color="auto"/>
        <w:bottom w:val="none" w:sz="0" w:space="0" w:color="auto"/>
        <w:right w:val="none" w:sz="0" w:space="0" w:color="auto"/>
      </w:divBdr>
    </w:div>
    <w:div w:id="1536111714">
      <w:bodyDiv w:val="1"/>
      <w:marLeft w:val="0"/>
      <w:marRight w:val="0"/>
      <w:marTop w:val="0"/>
      <w:marBottom w:val="0"/>
      <w:divBdr>
        <w:top w:val="none" w:sz="0" w:space="0" w:color="auto"/>
        <w:left w:val="none" w:sz="0" w:space="0" w:color="auto"/>
        <w:bottom w:val="none" w:sz="0" w:space="0" w:color="auto"/>
        <w:right w:val="none" w:sz="0" w:space="0" w:color="auto"/>
      </w:divBdr>
    </w:div>
    <w:div w:id="1804423784">
      <w:bodyDiv w:val="1"/>
      <w:marLeft w:val="0"/>
      <w:marRight w:val="0"/>
      <w:marTop w:val="0"/>
      <w:marBottom w:val="0"/>
      <w:divBdr>
        <w:top w:val="none" w:sz="0" w:space="0" w:color="auto"/>
        <w:left w:val="none" w:sz="0" w:space="0" w:color="auto"/>
        <w:bottom w:val="none" w:sz="0" w:space="0" w:color="auto"/>
        <w:right w:val="none" w:sz="0" w:space="0" w:color="auto"/>
      </w:divBdr>
    </w:div>
    <w:div w:id="2061705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 Survey on Regenerator Placement Problem in Translucent Optical Network</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Regenerator Placement Problem in Translucent Optical Network</dc:title>
  <dc:creator>IRA NATH</dc:creator>
  <cp:lastModifiedBy>Ayush Agarwal</cp:lastModifiedBy>
  <cp:revision>29</cp:revision>
  <dcterms:created xsi:type="dcterms:W3CDTF">2023-01-06T02:07:00Z</dcterms:created>
  <dcterms:modified xsi:type="dcterms:W3CDTF">2023-01-09T06:26:00Z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2014-02-09T00:00:00Z</vt:filetime>
  </property>
  <property fmtid="{D5CDD505-2E9C-101B-9397-08002B2CF9AE}" pid="3" name="Creator">
    <vt:lpwstr>Microsoft® Office Word 2007</vt:lpwstr>
  </property>
  <property fmtid="{D5CDD505-2E9C-101B-9397-08002B2CF9AE}" pid="4" name="LastSaved">
    <vt:filetime>2023-01-06T00:00:00Z</vt:filetime>
  </property>
  <property fmtid="{D5CDD505-2E9C-101B-9397-08002B2CF9AE}" pid="5" name="KSOProductBuildVer">
    <vt:lpwstr>1033-11.2.0.11214</vt:lpwstr>
  </property>
  <property fmtid="{D5CDD505-2E9C-101B-9397-08002B2CF9AE}" pid="6" name="ICV">
    <vt:lpwstr>01E104AA94C342AFB1C0E8F3A73A7480</vt:lpwstr>
  </property>
</Properties>
</file>